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README Documentation</w:t>
      </w:r>
    </w:p>
    <w:p>
      <w:r>
        <w:t>Repository: supriyo08/language-connect</w:t>
        <w:br/>
        <w:t>Files analyzed: 98</w:t>
        <w:br/>
        <w:br/>
        <w:t>Estimated tokens: 79.1k</w:t>
        <w:br/>
        <w:br/>
        <w:t>Directory structure:</w:t>
        <w:br/>
        <w:t>└── supriyo08-language-connect/</w:t>
        <w:br/>
        <w:t xml:space="preserve">    ├── AGENTS.md</w:t>
        <w:br/>
        <w:t xml:space="preserve">    ├── components.json</w:t>
        <w:br/>
        <w:t xml:space="preserve">    ├── index.html</w:t>
        <w:br/>
        <w:t xml:space="preserve">    ├── netlify.toml</w:t>
        <w:br/>
        <w:t xml:space="preserve">    ├── package.json</w:t>
        <w:br/>
        <w:t xml:space="preserve">    ├── postcss.config.js</w:t>
        <w:br/>
        <w:t xml:space="preserve">    ├── tailwind.config.ts</w:t>
        <w:br/>
        <w:t xml:space="preserve">    ├── tsconfig.json</w:t>
        <w:br/>
        <w:t xml:space="preserve">    ├── vite.config.server.ts</w:t>
        <w:br/>
        <w:t xml:space="preserve">    ├── vite.config.ts</w:t>
        <w:br/>
        <w:t xml:space="preserve">    ├── .dockerignore</w:t>
        <w:br/>
        <w:t xml:space="preserve">    ├── .npmrc</w:t>
        <w:br/>
        <w:t xml:space="preserve">    ├── .prettierrc</w:t>
        <w:br/>
        <w:t xml:space="preserve">    ├── client/</w:t>
        <w:br/>
        <w:t xml:space="preserve">    │   ├── App.tsx</w:t>
        <w:br/>
        <w:t xml:space="preserve">    │   ├── global.css</w:t>
        <w:br/>
        <w:t xml:space="preserve">    │   ├── vite-env.d.ts</w:t>
        <w:br/>
        <w:t xml:space="preserve">    │   ├── components/</w:t>
        <w:br/>
        <w:t xml:space="preserve">    │   │   ├── VideoPlayer.tsx</w:t>
        <w:br/>
        <w:t xml:space="preserve">    │   │   └── ui/</w:t>
        <w:br/>
        <w:t xml:space="preserve">    │   │       ├── accordion.tsx</w:t>
        <w:br/>
        <w:t xml:space="preserve">    │   │       ├── alert-dialog.tsx</w:t>
        <w:br/>
        <w:t xml:space="preserve">    │   │       ├── alert.tsx</w:t>
        <w:br/>
        <w:t xml:space="preserve">    │   │       ├── aspect-ratio.tsx</w:t>
        <w:br/>
        <w:t xml:space="preserve">    │   │       ├── avatar.tsx</w:t>
        <w:br/>
        <w:t xml:space="preserve">    │   │       ├── badge.tsx</w:t>
        <w:br/>
        <w:t xml:space="preserve">    │   │       ├── breadcrumb.tsx</w:t>
        <w:br/>
        <w:t xml:space="preserve">    │   │       ├── button.tsx</w:t>
        <w:br/>
        <w:t xml:space="preserve">    │   │       ├── calendar.tsx</w:t>
        <w:br/>
        <w:t xml:space="preserve">    │   │       ├── card.tsx</w:t>
        <w:br/>
        <w:t xml:space="preserve">    │   │       ├── carousel.tsx</w:t>
        <w:br/>
        <w:t xml:space="preserve">    │   │       ├── chart.tsx</w:t>
        <w:br/>
        <w:t xml:space="preserve">    │   │       ├── checkbox.tsx</w:t>
        <w:br/>
        <w:t xml:space="preserve">    │   │       ├── collapsible.tsx</w:t>
        <w:br/>
        <w:t xml:space="preserve">    │   │       ├── command.tsx</w:t>
        <w:br/>
        <w:t xml:space="preserve">    │   │       ├── context-menu.tsx</w:t>
        <w:br/>
        <w:t xml:space="preserve">    │   │       ├── dialog.tsx</w:t>
        <w:br/>
        <w:t xml:space="preserve">    │   │       ├── drawer.tsx</w:t>
        <w:br/>
        <w:t xml:space="preserve">    │   │       ├── dropdown-menu.tsx</w:t>
        <w:br/>
        <w:t xml:space="preserve">    │   │       ├── form.tsx</w:t>
        <w:br/>
        <w:t xml:space="preserve">    │   │       ├── hover-card.tsx</w:t>
        <w:br/>
        <w:t xml:space="preserve">    │   │       ├── input-otp.tsx</w:t>
        <w:br/>
        <w:t xml:space="preserve">    │   │       ├── input.tsx</w:t>
        <w:br/>
        <w:t xml:space="preserve">    │   │       ├── label.tsx</w:t>
        <w:br/>
        <w:t xml:space="preserve">    │   │       ├── menubar.tsx</w:t>
        <w:br/>
        <w:t xml:space="preserve">    │   │       ├── navigation-menu.tsx</w:t>
        <w:br/>
        <w:t xml:space="preserve">    │   │       ├── pagination.tsx</w:t>
        <w:br/>
        <w:t xml:space="preserve">    │   │       ├── popover.tsx</w:t>
        <w:br/>
        <w:t xml:space="preserve">    │   │       ├── progress.tsx</w:t>
        <w:br/>
        <w:t xml:space="preserve">    │   │       ├── radio-group.tsx</w:t>
        <w:br/>
        <w:t xml:space="preserve">    │   │       ├── resizable.tsx</w:t>
        <w:br/>
        <w:t xml:space="preserve">    │   │       ├── scroll-area.tsx</w:t>
        <w:br/>
        <w:t xml:space="preserve">    │   │       ├── select.tsx</w:t>
        <w:br/>
        <w:t xml:space="preserve">    │   │       ├── separator.tsx</w:t>
        <w:br/>
        <w:t xml:space="preserve">    │   │       ├── sheet.tsx</w:t>
        <w:br/>
        <w:t xml:space="preserve">    │   │       ├── sidebar.tsx</w:t>
        <w:br/>
        <w:t xml:space="preserve">    │   │       ├── skeleton.tsx</w:t>
        <w:br/>
        <w:t xml:space="preserve">    │   │       ├── slider.tsx</w:t>
        <w:br/>
        <w:t xml:space="preserve">    │   │       ├── sonner.tsx</w:t>
        <w:br/>
        <w:t xml:space="preserve">    │   │       ├── switch.tsx</w:t>
        <w:br/>
        <w:t xml:space="preserve">    │   │       ├── table.tsx</w:t>
        <w:br/>
        <w:t xml:space="preserve">    │   │       ├── tabs.tsx</w:t>
        <w:br/>
        <w:t xml:space="preserve">    │   │       ├── textarea.tsx</w:t>
        <w:br/>
        <w:t xml:space="preserve">    │   │       ├── toast.tsx</w:t>
        <w:br/>
        <w:t xml:space="preserve">    │   │       ├── toaster.tsx</w:t>
        <w:br/>
        <w:t xml:space="preserve">    │   │       ├── toggle-group.tsx</w:t>
        <w:br/>
        <w:t xml:space="preserve">    │   │       ├── toggle.tsx</w:t>
        <w:br/>
        <w:t xml:space="preserve">    │   │       ├── tooltip.tsx</w:t>
        <w:br/>
        <w:t xml:space="preserve">    │   │       └── use-toast.ts</w:t>
        <w:br/>
        <w:t xml:space="preserve">    │   ├── contexts/</w:t>
        <w:br/>
        <w:t xml:space="preserve">    │   │   └── AuthContext.tsx</w:t>
        <w:br/>
        <w:t xml:space="preserve">    │   ├── hooks/</w:t>
        <w:br/>
        <w:t xml:space="preserve">    │   │   ├── use-mobile.tsx</w:t>
        <w:br/>
        <w:t xml:space="preserve">    │   │   └── use-toast.ts</w:t>
        <w:br/>
        <w:t xml:space="preserve">    │   ├── lib/</w:t>
        <w:br/>
        <w:t xml:space="preserve">    │   │   ├── api.ts</w:t>
        <w:br/>
        <w:t xml:space="preserve">    │   │   ├── utils.spec.ts</w:t>
        <w:br/>
        <w:t xml:space="preserve">    │   │   └── utils.ts</w:t>
        <w:br/>
        <w:t xml:space="preserve">    │   └── pages/</w:t>
        <w:br/>
        <w:t xml:space="preserve">    │       ├── Contests.tsx</w:t>
        <w:br/>
        <w:t xml:space="preserve">    │       ├── Index.tsx</w:t>
        <w:br/>
        <w:t xml:space="preserve">    │       ├── Leaderboard.tsx</w:t>
        <w:br/>
        <w:t xml:space="preserve">    │       ├── Login.tsx</w:t>
        <w:br/>
        <w:t xml:space="preserve">    │       ├── NotFound.tsx</w:t>
        <w:br/>
        <w:t xml:space="preserve">    │       ├── PlaceholderPage.tsx</w:t>
        <w:br/>
        <w:t xml:space="preserve">    │       ├── Privacy.tsx</w:t>
        <w:br/>
        <w:t xml:space="preserve">    │       ├── Referrals.tsx</w:t>
        <w:br/>
        <w:t xml:space="preserve">    │       ├── Signup.tsx</w:t>
        <w:br/>
        <w:t xml:space="preserve">    │       └── Terms.tsx</w:t>
        <w:br/>
        <w:t xml:space="preserve">    ├── netlify/</w:t>
        <w:br/>
        <w:t xml:space="preserve">    │   └── functions/</w:t>
        <w:br/>
        <w:t xml:space="preserve">    │       └── api.ts</w:t>
        <w:br/>
        <w:t xml:space="preserve">    ├── public/</w:t>
        <w:br/>
        <w:t xml:space="preserve">    │   └── robots.txt</w:t>
        <w:br/>
        <w:t xml:space="preserve">    ├── server/</w:t>
        <w:br/>
        <w:t xml:space="preserve">    │   ├── index.ts</w:t>
        <w:br/>
        <w:t xml:space="preserve">    │   ├── node-build.ts</w:t>
        <w:br/>
        <w:t xml:space="preserve">    │   ├── db/</w:t>
        <w:br/>
        <w:t xml:space="preserve">    │   │   ├── connection.ts</w:t>
        <w:br/>
        <w:t xml:space="preserve">    │   │   └── models.ts</w:t>
        <w:br/>
        <w:t xml:space="preserve">    │   ├── routes/</w:t>
        <w:br/>
        <w:t xml:space="preserve">    │   │   ├── auth.ts</w:t>
        <w:br/>
        <w:t xml:space="preserve">    │   │   ├── contest.ts</w:t>
        <w:br/>
        <w:t xml:space="preserve">    │   │   ├── demo.ts</w:t>
        <w:br/>
        <w:t xml:space="preserve">    │   │   ├── raffle.ts</w:t>
        <w:br/>
        <w:t xml:space="preserve">    │   │   ├── user-profile.ts</w:t>
        <w:br/>
        <w:t xml:space="preserve">    │   │   └── voting.ts</w:t>
        <w:br/>
        <w:t xml:space="preserve">    │   └── utils/</w:t>
        <w:br/>
        <w:t xml:space="preserve">    │       └── helpers.ts</w:t>
        <w:br/>
        <w:t xml:space="preserve">    ├── shared/</w:t>
        <w:br/>
        <w:t xml:space="preserve">    │   └── api.ts</w:t>
        <w:br/>
        <w:t xml:space="preserve">    └── .builder/</w:t>
        <w:br/>
        <w:t xml:space="preserve">        └── rules/</w:t>
        <w:br/>
        <w:t xml:space="preserve">            ├── deploy-app.mdc</w:t>
        <w:br/>
        <w:t xml:space="preserve">            └── organize-ui.mdc</w:t>
        <w:br/>
        <w:br/>
        <w:br/>
        <w:t>================================================</w:t>
        <w:br/>
        <w:t>FILE: AGENTS.md</w:t>
        <w:br/>
        <w:t>================================================</w:t>
        <w:br/>
        <w:t># Fusion Starter</w:t>
        <w:br/>
        <w:br/>
        <w:t>A production-ready full-stack React application template with integrated Express server, featuring React Router 6 SPA mode, TypeScript, Vitest, Zod and modern tooling.</w:t>
        <w:br/>
        <w:br/>
        <w:t>While the starter comes with a express server, only create endpoint when strictly neccesary, for example to encapsulate logic that must leave in the server, such as private keys handling, or certain DB operations, db...</w:t>
        <w:br/>
        <w:br/>
        <w:t>## Tech Stack</w:t>
        <w:br/>
        <w:br/>
        <w:t>- **Frontend**: React 18 + React Router 6 (spa) + TypeScript + Vite + TailwindCSS 3</w:t>
        <w:br/>
        <w:t>- **Backend**: Express server integrated with Vite dev server</w:t>
        <w:br/>
        <w:t>- **Testing**: Vitest</w:t>
        <w:br/>
        <w:t>- **UI**: Radix UI + TailwindCSS 3 + Lucide React icons</w:t>
        <w:br/>
        <w:br/>
        <w:t>## Project Structure</w:t>
        <w:br/>
        <w:br/>
        <w:t>```</w:t>
        <w:br/>
        <w:t>client/                   # React SPA frontend</w:t>
        <w:br/>
        <w:t>├── pages/                # Route components (Index.tsx = home)</w:t>
        <w:br/>
        <w:t>├── components/ui/        # Pre-built UI component library</w:t>
        <w:br/>
        <w:t>├── App.tsx                # App entry point and with SPA routing setup</w:t>
        <w:br/>
        <w:t>└── global.css            # TailwindCSS 3 theming and global styles</w:t>
        <w:br/>
        <w:br/>
        <w:t>server/                   # Express API backend</w:t>
        <w:br/>
        <w:t>├── index.ts              # Main server setup (express config + routes)</w:t>
        <w:br/>
        <w:t>└── routes/               # API handlers</w:t>
        <w:br/>
        <w:br/>
        <w:t>shared/                   # Types used by both client &amp; server</w:t>
        <w:br/>
        <w:t>└── api.ts                # Example of how to share api interfaces</w:t>
        <w:br/>
        <w:t>```</w:t>
        <w:br/>
        <w:br/>
        <w:t>## Key Features</w:t>
        <w:br/>
        <w:br/>
        <w:t>## SPA Routing System</w:t>
        <w:br/>
        <w:br/>
        <w:t>The routing system is powered by React Router 6:</w:t>
        <w:br/>
        <w:br/>
        <w:t>- `client/pages/Index.tsx` represents the home page.</w:t>
        <w:br/>
        <w:t>- Routes are defined in `client/App.tsx` using the `react-router-dom` import</w:t>
        <w:br/>
        <w:t>- Route files are located in the `client/pages/` directory</w:t>
        <w:br/>
        <w:br/>
        <w:t>For example, routes can be defined with:</w:t>
        <w:br/>
        <w:br/>
        <w:t>```typescript</w:t>
        <w:br/>
        <w:t>import { BrowserRouter, Routes, Route } from "react-router-dom";</w:t>
        <w:br/>
        <w:br/>
        <w:t>&lt;Routes&gt;</w:t>
        <w:br/>
        <w:t xml:space="preserve">  &lt;Route path="/" element={&lt;Index /&gt;} /&gt;</w:t>
        <w:br/>
        <w:t xml:space="preserve">  {/* ADD ALL CUSTOM ROUTES ABOVE THE CATCH-ALL "*" ROUTE */}</w:t>
        <w:br/>
        <w:t xml:space="preserve">  &lt;Route path="*" element={&lt;NotFound /&gt;} /&gt;</w:t>
        <w:br/>
        <w:t>&lt;/Routes&gt;;</w:t>
        <w:br/>
        <w:t>```</w:t>
        <w:br/>
        <w:br/>
        <w:t>### Styling System</w:t>
        <w:br/>
        <w:br/>
        <w:t>- **Primary**: TailwindCSS 3 utility classes</w:t>
        <w:br/>
        <w:t xml:space="preserve">- **Theme and design tokens**: Configure in `client/global.css` </w:t>
        <w:br/>
        <w:t>- **UI components**: Pre-built library in `client/components/ui/`</w:t>
        <w:br/>
        <w:t>- **Utility**: `cn()` function combines `clsx` + `tailwind-merge` for conditional classes</w:t>
        <w:br/>
        <w:br/>
        <w:t>```typescript</w:t>
        <w:br/>
        <w:t>// cn utility usage</w:t>
        <w:br/>
        <w:t>className={cn(</w:t>
        <w:br/>
        <w:t xml:space="preserve">  "base-classes",</w:t>
        <w:br/>
        <w:t xml:space="preserve">  { "conditional-class": condition },</w:t>
        <w:br/>
        <w:t xml:space="preserve">  props.className  // User overrides</w:t>
        <w:br/>
        <w:t>)}</w:t>
        <w:br/>
        <w:t>```</w:t>
        <w:br/>
        <w:br/>
        <w:t>### Express Server Integration</w:t>
        <w:br/>
        <w:br/>
        <w:t>- **Development**: Single port (8080) for both frontend/backend</w:t>
        <w:br/>
        <w:t>- **Hot reload**: Both client and server code</w:t>
        <w:br/>
        <w:t>- **API endpoints**: Prefixed with `/api/`</w:t>
        <w:br/>
        <w:br/>
        <w:t>#### Example API Routes</w:t>
        <w:br/>
        <w:t>- `GET /api/ping` - Simple ping api</w:t>
        <w:br/>
        <w:t xml:space="preserve">- `GET /api/demo` - Demo endpoint  </w:t>
        <w:br/>
        <w:br/>
        <w:t>### Shared Types</w:t>
        <w:br/>
        <w:t>Import consistent types in both client and server:</w:t>
        <w:br/>
        <w:t>```typescript</w:t>
        <w:br/>
        <w:t>import { DemoResponse } from '@shared/api';</w:t>
        <w:br/>
        <w:t>```</w:t>
        <w:br/>
        <w:br/>
        <w:t>Path aliases:</w:t>
        <w:br/>
        <w:t>- `@shared/*` - Shared folder</w:t>
        <w:br/>
        <w:t>- `@/*` - Client folder</w:t>
        <w:br/>
        <w:br/>
        <w:t>## Development Commands</w:t>
        <w:br/>
        <w:br/>
        <w:t>```bash</w:t>
        <w:br/>
        <w:t>npm run dev        # Start dev server (client + server)</w:t>
        <w:br/>
        <w:t>npm run build      # Production build</w:t>
        <w:br/>
        <w:t>npm run start      # Start production server</w:t>
        <w:br/>
        <w:t>npm run typecheck  # TypeScript validation</w:t>
        <w:br/>
        <w:t>npm test          # Run Vitest tests</w:t>
        <w:br/>
        <w:t>```</w:t>
        <w:br/>
        <w:br/>
        <w:t>## Adding Features</w:t>
        <w:br/>
        <w:br/>
        <w:t>### Add new colors to the theme</w:t>
        <w:br/>
        <w:br/>
        <w:t>Open `client/global.css` and `tailwind.config.ts` and add new tailwind colors.</w:t>
        <w:br/>
        <w:br/>
        <w:t>### New API Route</w:t>
        <w:br/>
        <w:t>1. **Optional**: Create a shared interface in `shared/api.ts`:</w:t>
        <w:br/>
        <w:t>```typescript</w:t>
        <w:br/>
        <w:t>export interface MyRouteResponse {</w:t>
        <w:br/>
        <w:t xml:space="preserve">  message: string;</w:t>
        <w:br/>
        <w:t xml:space="preserve">  // Add other response properties here</w:t>
        <w:br/>
        <w:t>}</w:t>
        <w:br/>
        <w:t>```</w:t>
        <w:br/>
        <w:br/>
        <w:t>2. Create a new route handler in `server/routes/my-route.ts`:</w:t>
        <w:br/>
        <w:t>```typescript</w:t>
        <w:br/>
        <w:t>import { RequestHandler } from "express";</w:t>
        <w:br/>
        <w:t>import { MyRouteResponse } from "@shared/api"; // Optional: for type safety</w:t>
        <w:br/>
        <w:br/>
        <w:t>export const handleMyRoute: RequestHandler = (req, res) =&gt; {</w:t>
        <w:br/>
        <w:t xml:space="preserve">  const response: MyRouteResponse = {</w:t>
        <w:br/>
        <w:t xml:space="preserve">    message: 'Hello from my endpoint!'</w:t>
        <w:br/>
        <w:t xml:space="preserve">  };</w:t>
        <w:br/>
        <w:t xml:space="preserve">  res.json(response);</w:t>
        <w:br/>
        <w:t>};</w:t>
        <w:br/>
        <w:t>```</w:t>
        <w:br/>
        <w:br/>
        <w:t>3. Register the route in `server/index.ts`:</w:t>
        <w:br/>
        <w:t>```typescript</w:t>
        <w:br/>
        <w:t>import { handleMyRoute } from "./routes/my-route";</w:t>
        <w:br/>
        <w:br/>
        <w:t>// Add to the createServer function:</w:t>
        <w:br/>
        <w:t>app.get("/api/my-endpoint", handleMyRoute);</w:t>
        <w:br/>
        <w:t>```</w:t>
        <w:br/>
        <w:br/>
        <w:t>4. Use in React components with type safety:</w:t>
        <w:br/>
        <w:t>```typescript</w:t>
        <w:br/>
        <w:t>import { MyRouteResponse } from '@shared/api'; // Optional: for type safety</w:t>
        <w:br/>
        <w:br/>
        <w:t>const response = await fetch('/api/my-endpoint');</w:t>
        <w:br/>
        <w:t>const data: MyRouteResponse = await response.json();</w:t>
        <w:br/>
        <w:t>```</w:t>
        <w:br/>
        <w:br/>
        <w:t>### New Page Route</w:t>
        <w:br/>
        <w:t>1. Create component in `client/pages/MyPage.tsx`</w:t>
        <w:br/>
        <w:t>2. Add route in `client/App.tsx`:</w:t>
        <w:br/>
        <w:t>```typescript</w:t>
        <w:br/>
        <w:t>&lt;Route path="/my-page" element={&lt;MyPage /&gt;} /&gt;</w:t>
        <w:br/>
        <w:t>```</w:t>
        <w:br/>
        <w:br/>
        <w:t>## Production Deployment</w:t>
        <w:br/>
        <w:br/>
        <w:t>- **Standard**: `npm run build` + `npm start`</w:t>
        <w:br/>
        <w:t>- **Binary**: Self-contained executables (Linux, macOS, Windows)</w:t>
        <w:br/>
        <w:t>- **Cloud Deployment**: Use either Netlify or Vercel via their MCP integrations for easy deployment. Both providers work well with this starter template.</w:t>
        <w:br/>
        <w:br/>
        <w:t>## Architecture Notes</w:t>
        <w:br/>
        <w:br/>
        <w:t>- Single-port development with Vite + Express integration</w:t>
        <w:br/>
        <w:t>- TypeScript throughout (client, server, shared)</w:t>
        <w:br/>
        <w:t>- Full hot reload for rapid development</w:t>
        <w:br/>
        <w:t>- Production-ready with multiple deployment options</w:t>
        <w:br/>
        <w:t>- Comprehensive UI component library included</w:t>
        <w:br/>
        <w:t>- Type-safe API communication via shared interfaces</w:t>
        <w:br/>
        <w:br/>
        <w:br/>
        <w:br/>
        <w:t>================================================</w:t>
        <w:br/>
        <w:t>FILE: components.json</w:t>
        <w:br/>
        <w:t>================================================</w:t>
        <w:br/>
        <w:t>{</w:t>
        <w:br/>
        <w:t xml:space="preserve">  "$schema": "https://ui.shadcn.com/schema.json",</w:t>
        <w:br/>
        <w:t xml:space="preserve">  "style": "default",</w:t>
        <w:br/>
        <w:t xml:space="preserve">  "rsc": false,</w:t>
        <w:br/>
        <w:t xml:space="preserve">  "tsx": true,</w:t>
        <w:br/>
        <w:t xml:space="preserve">  "tailwind": {</w:t>
        <w:br/>
        <w:t xml:space="preserve">    "config": "tailwind.config.ts",</w:t>
        <w:br/>
        <w:t xml:space="preserve">    "css": "client/index.css",</w:t>
        <w:br/>
        <w:t xml:space="preserve">    "baseColor": "slate",</w:t>
        <w:br/>
        <w:t xml:space="preserve">    "cssVariables": true,</w:t>
        <w:br/>
        <w:t xml:space="preserve">    "prefix": ""</w:t>
        <w:br/>
        <w:t xml:space="preserve">  },</w:t>
        <w:br/>
        <w:t xml:space="preserve">  "aliases": {</w:t>
        <w:br/>
        <w:t xml:space="preserve">    "components": "@/components",</w:t>
        <w:br/>
        <w:t xml:space="preserve">    "utils": "@/lib/utils",</w:t>
        <w:br/>
        <w:t xml:space="preserve">    "ui": "@/components/ui",</w:t>
        <w:br/>
        <w:t xml:space="preserve">    "lib": "@/lib",</w:t>
        <w:br/>
        <w:t xml:space="preserve">    "hooks": "@/hooks"</w:t>
        <w:br/>
        <w:t xml:space="preserve">  }</w:t>
        <w:br/>
        <w:t>}</w:t>
        <w:br/>
        <w:br/>
        <w:br/>
        <w:br/>
        <w:t>================================================</w:t>
        <w:br/>
        <w:t>FILE: index.html</w:t>
        <w:br/>
        <w:t>================================================</w:t>
        <w:br/>
        <w:t>&lt;!doctype html&gt;</w:t>
        <w:br/>
        <w:t>&lt;html lang="en"&gt;</w:t>
        <w:br/>
        <w:t xml:space="preserve">  &lt;head&gt;</w:t>
        <w:br/>
        <w:t xml:space="preserve">    &lt;meta charset="UTF-8" /&gt;</w:t>
        <w:br/>
        <w:t xml:space="preserve">    &lt;meta name="viewport" content="width=device-width, initial-scale=1.0" /&gt;</w:t>
        <w:br/>
        <w:t xml:space="preserve">    &lt;title&gt;Hello world project&lt;/title&gt;</w:t>
        <w:br/>
        <w:t xml:space="preserve">  &lt;/head&gt;</w:t>
        <w:br/>
        <w:br/>
        <w:t xml:space="preserve">  &lt;body&gt;</w:t>
        <w:br/>
        <w:t xml:space="preserve">    &lt;div id="root"&gt;&lt;/div&gt;</w:t>
        <w:br/>
        <w:br/>
        <w:t xml:space="preserve">    &lt;script type="module" src="/client/App.tsx"&gt;&lt;/script&gt;</w:t>
        <w:br/>
        <w:t xml:space="preserve">  &lt;/body&gt;</w:t>
        <w:br/>
        <w:t>&lt;/html&gt;</w:t>
        <w:br/>
        <w:br/>
        <w:br/>
        <w:br/>
        <w:t>================================================</w:t>
        <w:br/>
        <w:t>FILE: netlify.toml</w:t>
        <w:br/>
        <w:t>================================================</w:t>
        <w:br/>
        <w:t>[build]</w:t>
        <w:br/>
        <w:t xml:space="preserve">  command = "npm run build:client"</w:t>
        <w:br/>
        <w:t xml:space="preserve">  functions = "netlify/functions"</w:t>
        <w:br/>
        <w:t xml:space="preserve">  publish = "dist/spa"</w:t>
        <w:br/>
        <w:br/>
        <w:br/>
        <w:t>[functions]</w:t>
        <w:br/>
        <w:t xml:space="preserve">  external_node_modules = ["express"]</w:t>
        <w:br/>
        <w:t xml:space="preserve">  node_bundler = "esbuild"</w:t>
        <w:br/>
        <w:t xml:space="preserve">  </w:t>
        <w:br/>
        <w:t>[[redirects]]</w:t>
        <w:br/>
        <w:t xml:space="preserve">  force = true</w:t>
        <w:br/>
        <w:t xml:space="preserve">  from = "/api/*"</w:t>
        <w:br/>
        <w:t xml:space="preserve">  status = 200</w:t>
        <w:br/>
        <w:t xml:space="preserve">  to = "/.netlify/functions/api/:splat"</w:t>
        <w:br/>
        <w:br/>
        <w:br/>
        <w:br/>
        <w:t>================================================</w:t>
        <w:br/>
        <w:t>FILE: package.json</w:t>
        <w:br/>
        <w:t>================================================</w:t>
        <w:br/>
        <w:t>{</w:t>
        <w:br/>
        <w:t xml:space="preserve">  "name": "fusion-starter",</w:t>
        <w:br/>
        <w:t xml:space="preserve">  "private": true,</w:t>
        <w:br/>
        <w:t xml:space="preserve">  "type": "module",</w:t>
        <w:br/>
        <w:t xml:space="preserve">  "pkg": {</w:t>
        <w:br/>
        <w:t xml:space="preserve">    "assets": [</w:t>
        <w:br/>
        <w:t xml:space="preserve">      "dist/spa/*"</w:t>
        <w:br/>
        <w:t xml:space="preserve">    ],</w:t>
        <w:br/>
        <w:t xml:space="preserve">    "scripts": [</w:t>
        <w:br/>
        <w:t xml:space="preserve">      "dist/server/**/*.js"</w:t>
        <w:br/>
        <w:t xml:space="preserve">    ]</w:t>
        <w:br/>
        <w:t xml:space="preserve">  },</w:t>
        <w:br/>
        <w:t xml:space="preserve">  "scripts": {</w:t>
        <w:br/>
        <w:t xml:space="preserve">    "dev": "vite",</w:t>
        <w:br/>
        <w:t xml:space="preserve">    "build": "npm run build:client &amp;&amp; npm run build:server",</w:t>
        <w:br/>
        <w:t xml:space="preserve">    "build:client": "vite build",</w:t>
        <w:br/>
        <w:t xml:space="preserve">    "build:server": "vite build --config vite.config.server.ts",</w:t>
        <w:br/>
        <w:t xml:space="preserve">    "start": "node dist/server/node-build.mjs",</w:t>
        <w:br/>
        <w:t xml:space="preserve">    "test": "vitest --run",</w:t>
        <w:br/>
        <w:t xml:space="preserve">    "format.fix": "prettier --write .",</w:t>
        <w:br/>
        <w:t xml:space="preserve">    "typecheck": "tsc"</w:t>
        <w:br/>
        <w:t xml:space="preserve">  },</w:t>
        <w:br/>
        <w:t xml:space="preserve">  "dependencies": {</w:t>
        <w:br/>
        <w:t xml:space="preserve">    "dotenv": "^17.2.0",</w:t>
        <w:br/>
        <w:t xml:space="preserve">    "express": "^4.18.2",</w:t>
        <w:br/>
        <w:t xml:space="preserve">    "mongoose": "^8.17.0",</w:t>
        <w:br/>
        <w:t xml:space="preserve">    "multer": "^2.0.2",</w:t>
        <w:br/>
        <w:t xml:space="preserve">    "zod": "^3.23.8"</w:t>
        <w:br/>
        <w:t xml:space="preserve">  },</w:t>
        <w:br/>
        <w:t xml:space="preserve">  "devDependencies": {</w:t>
        <w:br/>
        <w:t xml:space="preserve">    "@hookform/resolvers": "^3.9.0",</w:t>
        <w:br/>
        <w:t xml:space="preserve">    "@radix-ui/react-accordion": "^1.2.0",</w:t>
        <w:br/>
        <w:t xml:space="preserve">    "@radix-ui/react-alert-dialog": "^1.1.1",</w:t>
        <w:br/>
        <w:t xml:space="preserve">    "@radix-ui/react-aspect-ratio": "^1.1.0",</w:t>
        <w:br/>
        <w:t xml:space="preserve">    "@radix-ui/react-avatar": "^1.1.0",</w:t>
        <w:br/>
        <w:t xml:space="preserve">    "@radix-ui/react-checkbox": "^1.1.1",</w:t>
        <w:br/>
        <w:t xml:space="preserve">    "@radix-ui/react-collapsible": "^1.1.0",</w:t>
        <w:br/>
        <w:t xml:space="preserve">    "@radix-ui/react-context-menu": "^2.2.1",</w:t>
        <w:br/>
        <w:t xml:space="preserve">    "@radix-ui/react-dialog": "^1.1.2",</w:t>
        <w:br/>
        <w:t xml:space="preserve">    "@radix-ui/react-dropdown-menu": "^2.1.1",</w:t>
        <w:br/>
        <w:t xml:space="preserve">    "@radix-ui/react-hover-card": "^1.1.1",</w:t>
        <w:br/>
        <w:t xml:space="preserve">    "@radix-ui/react-label": "^2.1.0",</w:t>
        <w:br/>
        <w:t xml:space="preserve">    "@radix-ui/react-menubar": "^1.1.1",</w:t>
        <w:br/>
        <w:t xml:space="preserve">    "@radix-ui/react-navigation-menu": "^1.2.0",</w:t>
        <w:br/>
        <w:t xml:space="preserve">    "@radix-ui/react-popover": "^1.1.1",</w:t>
        <w:br/>
        <w:t xml:space="preserve">    "@radix-ui/react-progress": "^1.1.0",</w:t>
        <w:br/>
        <w:t xml:space="preserve">    "@radix-ui/react-radio-group": "^1.2.0",</w:t>
        <w:br/>
        <w:t xml:space="preserve">    "@radix-ui/react-scroll-area": "^1.1.0",</w:t>
        <w:br/>
        <w:t xml:space="preserve">    "@radix-ui/react-select": "^2.1.1",</w:t>
        <w:br/>
        <w:t xml:space="preserve">    "@radix-ui/react-separator": "^1.1.0",</w:t>
        <w:br/>
        <w:t xml:space="preserve">    "@radix-ui/react-slider": "^1.2.0",</w:t>
        <w:br/>
        <w:t xml:space="preserve">    "@radix-ui/react-slot": "^1.1.0",</w:t>
        <w:br/>
        <w:t xml:space="preserve">    "@radix-ui/react-switch": "^1.1.0",</w:t>
        <w:br/>
        <w:t xml:space="preserve">    "@radix-ui/react-tabs": "^1.1.0",</w:t>
        <w:br/>
        <w:t xml:space="preserve">    "@radix-ui/react-toast": "^1.2.1",</w:t>
        <w:br/>
        <w:t xml:space="preserve">    "@radix-ui/react-toggle": "^1.1.0",</w:t>
        <w:br/>
        <w:t xml:space="preserve">    "@radix-ui/react-toggle-group": "^1.1.0",</w:t>
        <w:br/>
        <w:t xml:space="preserve">    "@radix-ui/react-tooltip": "^1.1.4",</w:t>
        <w:br/>
        <w:t xml:space="preserve">    "@react-three/drei": "^10.1.2",</w:t>
        <w:br/>
        <w:t xml:space="preserve">    "@react-three/fiber": "^8.18.0",</w:t>
        <w:br/>
        <w:t xml:space="preserve">    "@swc/core": "^1.11.24",</w:t>
        <w:br/>
        <w:t xml:space="preserve">    "@tailwindcss/typography": "^0.5.15",</w:t>
        <w:br/>
        <w:t xml:space="preserve">    "@tanstack/react-query": "^5.56.2",</w:t>
        <w:br/>
        <w:t xml:space="preserve">    "@types/cors": "^2.8.17",</w:t>
        <w:br/>
        <w:t xml:space="preserve">    "@types/express": "^4.17.21",</w:t>
        <w:br/>
        <w:t xml:space="preserve">    "@types/multer": "^2.0.0",</w:t>
        <w:br/>
        <w:t xml:space="preserve">    "@types/node": "^22.5.5",</w:t>
        <w:br/>
        <w:t xml:space="preserve">    "@types/react": "^18.3.3",</w:t>
        <w:br/>
        <w:t xml:space="preserve">    "@types/react-dom": "^18.3.0",</w:t>
        <w:br/>
        <w:t xml:space="preserve">    "@types/three": "^0.176.0",</w:t>
        <w:br/>
        <w:t xml:space="preserve">    "@vitejs/plugin-react-swc": "^3.5.0",</w:t>
        <w:br/>
        <w:t xml:space="preserve">    "autoprefixer": "^10.4.21",</w:t>
        <w:br/>
        <w:t xml:space="preserve">    "class-variance-authority": "^0.7.1",</w:t>
        <w:br/>
        <w:t xml:space="preserve">    "clsx": "^2.1.1",</w:t>
        <w:br/>
        <w:t xml:space="preserve">    "cmdk": "^1.0.0",</w:t>
        <w:br/>
        <w:t xml:space="preserve">    "cors": "^2.8.5",</w:t>
        <w:br/>
        <w:t xml:space="preserve">    "date-fns": "^3.6.0",</w:t>
        <w:br/>
        <w:t xml:space="preserve">    "embla-carousel-react": "^8.3.0",</w:t>
        <w:br/>
        <w:t xml:space="preserve">    "framer-motion": "^12.6.2",</w:t>
        <w:br/>
        <w:t xml:space="preserve">    "globals": "^15.9.0",</w:t>
        <w:br/>
        <w:t xml:space="preserve">    "input-otp": "^1.2.4",</w:t>
        <w:br/>
        <w:t xml:space="preserve">    "lucide-react": "^0.462.0",</w:t>
        <w:br/>
        <w:t xml:space="preserve">    "next-themes": "^0.3.0",</w:t>
        <w:br/>
        <w:t xml:space="preserve">    "postcss": "^8.5.6",</w:t>
        <w:br/>
        <w:t xml:space="preserve">    "prettier": "^3.5.3",</w:t>
        <w:br/>
        <w:t xml:space="preserve">    "react": "^18.3.1",</w:t>
        <w:br/>
        <w:t xml:space="preserve">    "react-day-picker": "^8.10.1",</w:t>
        <w:br/>
        <w:t xml:space="preserve">    "react-dom": "^18.3.1",</w:t>
        <w:br/>
        <w:t xml:space="preserve">    "react-hook-form": "^7.53.0",</w:t>
        <w:br/>
        <w:t xml:space="preserve">    "react-resizable-panels": "^2.1.3",</w:t>
        <w:br/>
        <w:t xml:space="preserve">    "react-router-dom": "^6.26.2",</w:t>
        <w:br/>
        <w:t xml:space="preserve">    "recharts": "^2.12.7",</w:t>
        <w:br/>
        <w:t xml:space="preserve">    "serverless-http": "^3.2.0",</w:t>
        <w:br/>
        <w:t xml:space="preserve">    "sonner": "^1.5.0",</w:t>
        <w:br/>
        <w:t xml:space="preserve">    "tailwind-merge": "^2.5.2",</w:t>
        <w:br/>
        <w:t xml:space="preserve">    "tailwindcss": "^3.4.11",</w:t>
        <w:br/>
        <w:t xml:space="preserve">    "tailwindcss-animate": "^1.0.7",</w:t>
        <w:br/>
        <w:t xml:space="preserve">    "three": "^0.176.0",</w:t>
        <w:br/>
        <w:t xml:space="preserve">    "tsx": "^4.7.0",</w:t>
        <w:br/>
        <w:t xml:space="preserve">    "typescript": "^5.5.3",</w:t>
        <w:br/>
        <w:t xml:space="preserve">    "vaul": "^0.9.3",</w:t>
        <w:br/>
        <w:t xml:space="preserve">    "vite": "^6.2.2",</w:t>
        <w:br/>
        <w:t xml:space="preserve">    "vitest": "^3.1.4"</w:t>
        <w:br/>
        <w:t xml:space="preserve">  }</w:t>
        <w:br/>
        <w:t>}</w:t>
        <w:br/>
        <w:br/>
        <w:br/>
        <w:br/>
        <w:t>================================================</w:t>
        <w:br/>
        <w:t>FILE: postcss.config.js</w:t>
        <w:br/>
        <w:t>================================================</w:t>
        <w:br/>
        <w:t>export default {</w:t>
        <w:br/>
        <w:t xml:space="preserve">  plugins: {</w:t>
        <w:br/>
        <w:t xml:space="preserve">    tailwindcss: {},</w:t>
        <w:br/>
        <w:t xml:space="preserve">    autoprefixer: {},</w:t>
        <w:br/>
        <w:t xml:space="preserve">  },</w:t>
        <w:br/>
        <w:t>};</w:t>
        <w:br/>
        <w:br/>
        <w:br/>
        <w:br/>
        <w:t>================================================</w:t>
        <w:br/>
        <w:t>FILE: tailwind.config.ts</w:t>
        <w:br/>
        <w:t>================================================</w:t>
        <w:br/>
        <w:t>import type { Config } from "tailwindcss";</w:t>
        <w:br/>
        <w:br/>
        <w:t>export default {</w:t>
        <w:br/>
        <w:t xml:space="preserve">  darkMode: ["class"],</w:t>
        <w:br/>
        <w:t xml:space="preserve">  content: ["./client/**/*.{ts,tsx}"],</w:t>
        <w:br/>
        <w:t xml:space="preserve">  prefix: "",</w:t>
        <w:br/>
        <w:t xml:space="preserve">  theme: {</w:t>
        <w:br/>
        <w:t xml:space="preserve">    container: {</w:t>
        <w:br/>
        <w:t xml:space="preserve">      center: true,</w:t>
        <w:br/>
        <w:t xml:space="preserve">      padding: "2rem",</w:t>
        <w:br/>
        <w:t xml:space="preserve">      screens: {</w:t>
        <w:br/>
        <w:t xml:space="preserve">        "2xl": "1400px",</w:t>
        <w:br/>
        <w:t xml:space="preserve">      },</w:t>
        <w:br/>
        <w:t xml:space="preserve">    },</w:t>
        <w:br/>
        <w:t xml:space="preserve">    extend: {</w:t>
        <w:br/>
        <w:t xml:space="preserve">      colors: {</w:t>
        <w:br/>
        <w:t xml:space="preserve">        border: "hsl(var(--border))",</w:t>
        <w:br/>
        <w:t xml:space="preserve">        input: "hsl(var(--input))",</w:t>
        <w:br/>
        <w:t xml:space="preserve">        ring: "hsl(var(--ring))",</w:t>
        <w:br/>
        <w:t xml:space="preserve">        background: "hsl(var(--background))",</w:t>
        <w:br/>
        <w:t xml:space="preserve">        foreground: "hsl(var(--foreground))",</w:t>
        <w:br/>
        <w:t xml:space="preserve">        primary: {</w:t>
        <w:br/>
        <w:t xml:space="preserve">          DEFAULT: "hsl(var(--primary))",</w:t>
        <w:br/>
        <w:t xml:space="preserve">          foreground: "hsl(var(--primary-foreground))",</w:t>
        <w:br/>
        <w:t xml:space="preserve">        },</w:t>
        <w:br/>
        <w:t xml:space="preserve">        secondary: {</w:t>
        <w:br/>
        <w:t xml:space="preserve">          DEFAULT: "hsl(var(--secondary))",</w:t>
        <w:br/>
        <w:t xml:space="preserve">          foreground: "hsl(var(--secondary-foreground))",</w:t>
        <w:br/>
        <w:t xml:space="preserve">        },</w:t>
        <w:br/>
        <w:t xml:space="preserve">        destructive: {</w:t>
        <w:br/>
        <w:t xml:space="preserve">          DEFAULT: "hsl(var(--destructive))",</w:t>
        <w:br/>
        <w:t xml:space="preserve">          foreground: "hsl(var(--destructive-foreground))",</w:t>
        <w:br/>
        <w:t xml:space="preserve">        },</w:t>
        <w:br/>
        <w:t xml:space="preserve">        muted: {</w:t>
        <w:br/>
        <w:t xml:space="preserve">          DEFAULT: "hsl(var(--muted))",</w:t>
        <w:br/>
        <w:t xml:space="preserve">          foreground: "hsl(var(--muted-foreground))",</w:t>
        <w:br/>
        <w:t xml:space="preserve">        },</w:t>
        <w:br/>
        <w:t xml:space="preserve">        accent: {</w:t>
        <w:br/>
        <w:t xml:space="preserve">          DEFAULT: "hsl(var(--accent))",</w:t>
        <w:br/>
        <w:t xml:space="preserve">          foreground: "hsl(var(--accent-foreground))",</w:t>
        <w:br/>
        <w:t xml:space="preserve">        },</w:t>
        <w:br/>
        <w:t xml:space="preserve">        popover: {</w:t>
        <w:br/>
        <w:t xml:space="preserve">          DEFAULT: "hsl(var(--popover))",</w:t>
        <w:br/>
        <w:t xml:space="preserve">          foreground: "hsl(var(--popover-foreground))",</w:t>
        <w:br/>
        <w:t xml:space="preserve">        },</w:t>
        <w:br/>
        <w:t xml:space="preserve">        card: {</w:t>
        <w:br/>
        <w:t xml:space="preserve">          DEFAULT: "hsl(var(--card))",</w:t>
        <w:br/>
        <w:t xml:space="preserve">          foreground: "hsl(var(--card-foreground))",</w:t>
        <w:br/>
        <w:t xml:space="preserve">        },</w:t>
        <w:br/>
        <w:t xml:space="preserve">        sidebar: {</w:t>
        <w:br/>
        <w:t xml:space="preserve">          DEFAULT: "hsl(var(--sidebar-background))",</w:t>
        <w:br/>
        <w:t xml:space="preserve">          foreground: "hsl(var(--sidebar-foreground))",</w:t>
        <w:br/>
        <w:t xml:space="preserve">          primary: "hsl(var(--sidebar-primary))",</w:t>
        <w:br/>
        <w:t xml:space="preserve">          "primary-foreground": "hsl(var(--sidebar-primary-foreground))",</w:t>
        <w:br/>
        <w:t xml:space="preserve">          accent: "hsl(var(--sidebar-accent))",</w:t>
        <w:br/>
        <w:t xml:space="preserve">          "accent-foreground": "hsl(var(--sidebar-accent-foreground))",</w:t>
        <w:br/>
        <w:t xml:space="preserve">          border: "hsl(var(--sidebar-border))",</w:t>
        <w:br/>
        <w:t xml:space="preserve">          ring: "hsl(var(--sidebar-ring))",</w:t>
        <w:br/>
        <w:t xml:space="preserve">        },</w:t>
        <w:br/>
        <w:t xml:space="preserve">        // LanguageKonnect brand colors</w:t>
        <w:br/>
        <w:t xml:space="preserve">        "lk-blue": {</w:t>
        <w:br/>
        <w:t xml:space="preserve">          50: "#eff6ff",</w:t>
        <w:br/>
        <w:t xml:space="preserve">          100: "#dbeafe",</w:t>
        <w:br/>
        <w:t xml:space="preserve">          200: "#bfdbfe",</w:t>
        <w:br/>
        <w:t xml:space="preserve">          300: "#93c5fd",</w:t>
        <w:br/>
        <w:t xml:space="preserve">          400: "#60a5fa",</w:t>
        <w:br/>
        <w:t xml:space="preserve">          500: "#3b82f6",</w:t>
        <w:br/>
        <w:t xml:space="preserve">          600: "#2563eb",</w:t>
        <w:br/>
        <w:t xml:space="preserve">          700: "#1d4ed8",</w:t>
        <w:br/>
        <w:t xml:space="preserve">          800: "#1e40af",</w:t>
        <w:br/>
        <w:t xml:space="preserve">          900: "#1e3a8a",</w:t>
        <w:br/>
        <w:t xml:space="preserve">        },</w:t>
        <w:br/>
        <w:t xml:space="preserve">        "lk-purple": {</w:t>
        <w:br/>
        <w:t xml:space="preserve">          50: "#faf5ff",</w:t>
        <w:br/>
        <w:t xml:space="preserve">          100: "#f3e8ff",</w:t>
        <w:br/>
        <w:t xml:space="preserve">          200: "#e9d5ff",</w:t>
        <w:br/>
        <w:t xml:space="preserve">          300: "#d8b4fe",</w:t>
        <w:br/>
        <w:t xml:space="preserve">          400: "#c084fc",</w:t>
        <w:br/>
        <w:t xml:space="preserve">          500: "#a855f7",</w:t>
        <w:br/>
        <w:t xml:space="preserve">          600: "#9333ea",</w:t>
        <w:br/>
        <w:t xml:space="preserve">          700: "#7c3aed",</w:t>
        <w:br/>
        <w:t xml:space="preserve">          800: "#6b21a8",</w:t>
        <w:br/>
        <w:t xml:space="preserve">          900: "#581c87",</w:t>
        <w:br/>
        <w:t xml:space="preserve">        },</w:t>
        <w:br/>
        <w:t xml:space="preserve">        "lk-success": "#10b981",</w:t>
        <w:br/>
        <w:t xml:space="preserve">        "lk-warning": "#f59e0b",</w:t>
        <w:br/>
        <w:t xml:space="preserve">        "lk-error": "#ef4444",</w:t>
        <w:br/>
        <w:t xml:space="preserve">      },</w:t>
        <w:br/>
        <w:t xml:space="preserve">      borderRadius: {</w:t>
        <w:br/>
        <w:t xml:space="preserve">        lg: "var(--radius)",</w:t>
        <w:br/>
        <w:t xml:space="preserve">        md: "calc(var(--radius) - 2px)",</w:t>
        <w:br/>
        <w:t xml:space="preserve">        sm: "calc(var(--radius) - 4px)",</w:t>
        <w:br/>
        <w:t xml:space="preserve">      },</w:t>
        <w:br/>
        <w:t xml:space="preserve">      keyframes: {</w:t>
        <w:br/>
        <w:t xml:space="preserve">        "accordion-down": {</w:t>
        <w:br/>
        <w:t xml:space="preserve">          from: {</w:t>
        <w:br/>
        <w:t xml:space="preserve">            height: "0",</w:t>
        <w:br/>
        <w:t xml:space="preserve">          },</w:t>
        <w:br/>
        <w:t xml:space="preserve">          to: {</w:t>
        <w:br/>
        <w:t xml:space="preserve">            height: "var(--radix-accordion-content-height)",</w:t>
        <w:br/>
        <w:t xml:space="preserve">          },</w:t>
        <w:br/>
        <w:t xml:space="preserve">        },</w:t>
        <w:br/>
        <w:t xml:space="preserve">        "accordion-up": {</w:t>
        <w:br/>
        <w:t xml:space="preserve">          from: {</w:t>
        <w:br/>
        <w:t xml:space="preserve">            height: "var(--radix-accordion-content-height)",</w:t>
        <w:br/>
        <w:t xml:space="preserve">          },</w:t>
        <w:br/>
        <w:t xml:space="preserve">          to: {</w:t>
        <w:br/>
        <w:t xml:space="preserve">            height: "0",</w:t>
        <w:br/>
        <w:t xml:space="preserve">          },</w:t>
        <w:br/>
        <w:t xml:space="preserve">        },</w:t>
        <w:br/>
        <w:t xml:space="preserve">      },</w:t>
        <w:br/>
        <w:t xml:space="preserve">      animation: {</w:t>
        <w:br/>
        <w:t xml:space="preserve">        "accordion-down": "accordion-down 0.2s ease-out",</w:t>
        <w:br/>
        <w:t xml:space="preserve">        "accordion-up": "accordion-up 0.2s ease-out",</w:t>
        <w:br/>
        <w:t xml:space="preserve">      },</w:t>
        <w:br/>
        <w:t xml:space="preserve">    },</w:t>
        <w:br/>
        <w:t xml:space="preserve">  },</w:t>
        <w:br/>
        <w:t xml:space="preserve">  plugins: [require("tailwindcss-animate")],</w:t>
        <w:br/>
        <w:t>} satisfies Config;</w:t>
        <w:br/>
        <w:br/>
        <w:br/>
        <w:br/>
        <w:t>================================================</w:t>
        <w:br/>
        <w:t>FILE: tsconfig.json</w:t>
        <w:br/>
        <w:t>================================================</w:t>
        <w:br/>
        <w:t>{</w:t>
        <w:br/>
        <w:t xml:space="preserve">  "compilerOptions": {</w:t>
        <w:br/>
        <w:t xml:space="preserve">    "target": "ES2020",</w:t>
        <w:br/>
        <w:t xml:space="preserve">    "useDefineForClassFields": true,</w:t>
        <w:br/>
        <w:t xml:space="preserve">    "lib": ["ES2020", "DOM", "DOM.Iterable"],</w:t>
        <w:br/>
        <w:t xml:space="preserve">    "module": "ESNext",</w:t>
        <w:br/>
        <w:t xml:space="preserve">    "skipLibCheck": true,</w:t>
        <w:br/>
        <w:br/>
        <w:t xml:space="preserve">    /* Bundler mode */</w:t>
        <w:br/>
        <w:t xml:space="preserve">    "moduleResolution": "bundler",</w:t>
        <w:br/>
        <w:t xml:space="preserve">    "allowImportingTsExtensions": true,</w:t>
        <w:br/>
        <w:t xml:space="preserve">    "isolatedModules": true,</w:t>
        <w:br/>
        <w:t xml:space="preserve">    "moduleDetection": "force",</w:t>
        <w:br/>
        <w:t xml:space="preserve">    "noEmit": true,</w:t>
        <w:br/>
        <w:t xml:space="preserve">    "jsx": "react-jsx",</w:t>
        <w:br/>
        <w:t xml:space="preserve">    "esModuleInterop": true,</w:t>
        <w:br/>
        <w:t xml:space="preserve">    "allowSyntheticDefaultImports": true,</w:t>
        <w:br/>
        <w:t xml:space="preserve">    "forceConsistentCasingInFileNames": true,</w:t>
        <w:br/>
        <w:br/>
        <w:t xml:space="preserve">    /* Linting */</w:t>
        <w:br/>
        <w:t xml:space="preserve">    "strict": false,</w:t>
        <w:br/>
        <w:t xml:space="preserve">    "noUnusedLocals": false,</w:t>
        <w:br/>
        <w:t xml:space="preserve">    "noUnusedParameters": false,</w:t>
        <w:br/>
        <w:t xml:space="preserve">    "noImplicitAny": false,</w:t>
        <w:br/>
        <w:t xml:space="preserve">    "noFallthroughCasesInSwitch": false,</w:t>
        <w:br/>
        <w:t xml:space="preserve">    "strictNullChecks": false,</w:t>
        <w:br/>
        <w:br/>
        <w:t xml:space="preserve">    /* Path mapping */</w:t>
        <w:br/>
        <w:t xml:space="preserve">    "baseUrl": ".",</w:t>
        <w:br/>
        <w:t xml:space="preserve">    "paths": {</w:t>
        <w:br/>
        <w:t xml:space="preserve">      "@/*": ["./client/*"],</w:t>
        <w:br/>
        <w:t xml:space="preserve">      "@shared/*": ["./shared/*"]</w:t>
        <w:br/>
        <w:t xml:space="preserve">    }</w:t>
        <w:br/>
        <w:t xml:space="preserve">  },</w:t>
        <w:br/>
        <w:t xml:space="preserve">  "include": [</w:t>
        <w:br/>
        <w:t xml:space="preserve">    "client/**/*",</w:t>
        <w:br/>
        <w:t xml:space="preserve">    "server/**/*",</w:t>
        <w:br/>
        <w:t xml:space="preserve">    "shared/**/*",</w:t>
        <w:br/>
        <w:t xml:space="preserve">    "vite.config.ts",</w:t>
        <w:br/>
        <w:t xml:space="preserve">    "vite.config.server.ts"</w:t>
        <w:br/>
        <w:t xml:space="preserve">  ],</w:t>
        <w:br/>
        <w:t xml:space="preserve">  "exclude": ["node_modules", "dist"]</w:t>
        <w:br/>
        <w:t>}</w:t>
        <w:br/>
        <w:br/>
        <w:br/>
        <w:br/>
        <w:t>================================================</w:t>
        <w:br/>
        <w:t>FILE: vite.config.server.ts</w:t>
        <w:br/>
        <w:t>================================================</w:t>
        <w:br/>
        <w:t>import { defineConfig } from "vite";</w:t>
        <w:br/>
        <w:t>import path from "path";</w:t>
        <w:br/>
        <w:br/>
        <w:t>// Server build configuration</w:t>
        <w:br/>
        <w:t>export default defineConfig({</w:t>
        <w:br/>
        <w:t xml:space="preserve">  build: {</w:t>
        <w:br/>
        <w:t xml:space="preserve">    lib: {</w:t>
        <w:br/>
        <w:t xml:space="preserve">      entry: path.resolve(__dirname, "server/node-build.ts"),</w:t>
        <w:br/>
        <w:t xml:space="preserve">      name: "server",</w:t>
        <w:br/>
        <w:t xml:space="preserve">      fileName: "production",</w:t>
        <w:br/>
        <w:t xml:space="preserve">      formats: ["es"],</w:t>
        <w:br/>
        <w:t xml:space="preserve">    },</w:t>
        <w:br/>
        <w:t xml:space="preserve">    outDir: "dist/server",</w:t>
        <w:br/>
        <w:t xml:space="preserve">    target: "node22",</w:t>
        <w:br/>
        <w:t xml:space="preserve">    ssr: true,</w:t>
        <w:br/>
        <w:t xml:space="preserve">    rollupOptions: {</w:t>
        <w:br/>
        <w:t xml:space="preserve">      external: [</w:t>
        <w:br/>
        <w:t xml:space="preserve">        // Node.js built-ins</w:t>
        <w:br/>
        <w:t xml:space="preserve">        "fs",</w:t>
        <w:br/>
        <w:t xml:space="preserve">        "path",</w:t>
        <w:br/>
        <w:t xml:space="preserve">        "url",</w:t>
        <w:br/>
        <w:t xml:space="preserve">        "http",</w:t>
        <w:br/>
        <w:t xml:space="preserve">        "https",</w:t>
        <w:br/>
        <w:t xml:space="preserve">        "os",</w:t>
        <w:br/>
        <w:t xml:space="preserve">        "crypto",</w:t>
        <w:br/>
        <w:t xml:space="preserve">        "stream",</w:t>
        <w:br/>
        <w:t xml:space="preserve">        "util",</w:t>
        <w:br/>
        <w:t xml:space="preserve">        "events",</w:t>
        <w:br/>
        <w:t xml:space="preserve">        "buffer",</w:t>
        <w:br/>
        <w:t xml:space="preserve">        "querystring",</w:t>
        <w:br/>
        <w:t xml:space="preserve">        "child_process",</w:t>
        <w:br/>
        <w:t xml:space="preserve">        // External dependencies that should not be bundled</w:t>
        <w:br/>
        <w:t xml:space="preserve">        "express",</w:t>
        <w:br/>
        <w:t xml:space="preserve">        "cors",</w:t>
        <w:br/>
        <w:t xml:space="preserve">      ],</w:t>
        <w:br/>
        <w:t xml:space="preserve">      output: {</w:t>
        <w:br/>
        <w:t xml:space="preserve">        format: "es",</w:t>
        <w:br/>
        <w:t xml:space="preserve">        entryFileNames: "[name].mjs",</w:t>
        <w:br/>
        <w:t xml:space="preserve">      },</w:t>
        <w:br/>
        <w:t xml:space="preserve">    },</w:t>
        <w:br/>
        <w:t xml:space="preserve">    minify: false, // Keep readable for debugging</w:t>
        <w:br/>
        <w:t xml:space="preserve">    sourcemap: true,</w:t>
        <w:br/>
        <w:t xml:space="preserve">  },</w:t>
        <w:br/>
        <w:t xml:space="preserve">  resolve: {</w:t>
        <w:br/>
        <w:t xml:space="preserve">    alias: {</w:t>
        <w:br/>
        <w:t xml:space="preserve">      "@": path.resolve(__dirname, "./client"),</w:t>
        <w:br/>
        <w:t xml:space="preserve">      "@shared": path.resolve(__dirname, "./shared"),</w:t>
        <w:br/>
        <w:t xml:space="preserve">    },</w:t>
        <w:br/>
        <w:t xml:space="preserve">  },</w:t>
        <w:br/>
        <w:t xml:space="preserve">  define: {</w:t>
        <w:br/>
        <w:t xml:space="preserve">    "process.env.NODE_ENV": '"production"',</w:t>
        <w:br/>
        <w:t xml:space="preserve">  },</w:t>
        <w:br/>
        <w:t>});</w:t>
        <w:br/>
        <w:br/>
        <w:br/>
        <w:br/>
        <w:t>================================================</w:t>
        <w:br/>
        <w:t>FILE: vite.config.ts</w:t>
        <w:br/>
        <w:t>================================================</w:t>
        <w:br/>
        <w:t>import { defineConfig, Plugin } from "vite";</w:t>
        <w:br/>
        <w:t>import react from "@vitejs/plugin-react-swc";</w:t>
        <w:br/>
        <w:t>import path from "path";</w:t>
        <w:br/>
        <w:t>import { createServer } from "./server";</w:t>
        <w:br/>
        <w:br/>
        <w:t>// https://vitejs.dev/config/</w:t>
        <w:br/>
        <w:t>export default defineConfig(({ mode }) =&gt; ({</w:t>
        <w:br/>
        <w:t xml:space="preserve">  server: {</w:t>
        <w:br/>
        <w:t xml:space="preserve">    host: "::",</w:t>
        <w:br/>
        <w:t xml:space="preserve">    port: 8080,</w:t>
        <w:br/>
        <w:t xml:space="preserve">    fs: {</w:t>
        <w:br/>
        <w:t xml:space="preserve">      allow: ["./client", "./shared"],</w:t>
        <w:br/>
        <w:t xml:space="preserve">      deny: [".env", ".env.*", "*.{crt,pem}", "**/.git/**", "server/**"],</w:t>
        <w:br/>
        <w:t xml:space="preserve">    },</w:t>
        <w:br/>
        <w:t xml:space="preserve">  },</w:t>
        <w:br/>
        <w:t xml:space="preserve">  build: {</w:t>
        <w:br/>
        <w:t xml:space="preserve">    outDir: "dist/spa",</w:t>
        <w:br/>
        <w:t xml:space="preserve">  },</w:t>
        <w:br/>
        <w:t xml:space="preserve">  plugins: [react(), expressPlugin()],</w:t>
        <w:br/>
        <w:t xml:space="preserve">  resolve: {</w:t>
        <w:br/>
        <w:t xml:space="preserve">    alias: {</w:t>
        <w:br/>
        <w:t xml:space="preserve">      "@": path.resolve(__dirname, "./client"),</w:t>
        <w:br/>
        <w:t xml:space="preserve">      "@shared": path.resolve(__dirname, "./shared"),</w:t>
        <w:br/>
        <w:t xml:space="preserve">    },</w:t>
        <w:br/>
        <w:t xml:space="preserve">  },</w:t>
        <w:br/>
        <w:t>}));</w:t>
        <w:br/>
        <w:br/>
        <w:t>function expressPlugin(): Plugin {</w:t>
        <w:br/>
        <w:t xml:space="preserve">  return {</w:t>
        <w:br/>
        <w:t xml:space="preserve">    name: "express-plugin",</w:t>
        <w:br/>
        <w:t xml:space="preserve">    apply: "serve", // Only apply during development (serve mode)</w:t>
        <w:br/>
        <w:t xml:space="preserve">    configureServer(server) {</w:t>
        <w:br/>
        <w:t xml:space="preserve">      const app = createServer();</w:t>
        <w:br/>
        <w:br/>
        <w:t xml:space="preserve">      // Add Express app as middleware to Vite dev server</w:t>
        <w:br/>
        <w:t xml:space="preserve">      server.middlewares.use(app);</w:t>
        <w:br/>
        <w:t xml:space="preserve">    },</w:t>
        <w:br/>
        <w:t xml:space="preserve">  };</w:t>
        <w:br/>
        <w:t>}</w:t>
        <w:br/>
        <w:br/>
        <w:br/>
        <w:br/>
        <w:t>================================================</w:t>
        <w:br/>
        <w:t>FILE: .dockerignore</w:t>
        <w:br/>
        <w:t>================================================</w:t>
        <w:br/>
        <w:t>node_modules</w:t>
        <w:br/>
        <w:t>dist</w:t>
        <w:br/>
        <w:t>.git</w:t>
        <w:br/>
        <w:t>.gitignore</w:t>
        <w:br/>
        <w:t>README.md</w:t>
        <w:br/>
        <w:t>.env</w:t>
        <w:br/>
        <w:t>.env.local</w:t>
        <w:br/>
        <w:t>.env.development</w:t>
        <w:br/>
        <w:t>.env.test</w:t>
        <w:br/>
        <w:t>.env.production</w:t>
        <w:br/>
        <w:t>npm-debug.log*</w:t>
        <w:br/>
        <w:t>yarn-debug.log*</w:t>
        <w:br/>
        <w:t>yarn-error.log*</w:t>
        <w:br/>
        <w:t>.DS_Store</w:t>
        <w:br/>
        <w:t>.vscode</w:t>
        <w:br/>
        <w:t>.idea</w:t>
        <w:br/>
        <w:t>*.swp</w:t>
        <w:br/>
        <w:t>*.swo</w:t>
        <w:br/>
        <w:t>*~</w:t>
        <w:br/>
        <w:t>.cursor</w:t>
        <w:br/>
        <w:t>coverage</w:t>
        <w:br/>
        <w:t>.nyc_output</w:t>
        <w:br/>
        <w:t>.eslintcache</w:t>
        <w:br/>
        <w:t>*.log</w:t>
        <w:br/>
        <w:t>*.lock</w:t>
        <w:br/>
        <w:t>*.tmp</w:t>
        <w:br/>
        <w:t>*.tmp.*</w:t>
        <w:br/>
        <w:t>log.txt</w:t>
        <w:br/>
        <w:br/>
        <w:t>.DS_Store</w:t>
        <w:br/>
        <w:t>node_modules</w:t>
        <w:br/>
        <w:t>**/node_modules/**</w:t>
        <w:br/>
        <w:t>build</w:t>
        <w:br/>
        <w:t>data</w:t>
        <w:br/>
        <w:t>.env</w:t>
        <w:br/>
        <w:t>load-ids.txt</w:t>
        <w:br/>
        <w:br/>
        <w:t>server</w:t>
        <w:br/>
        <w:t>tmp</w:t>
        <w:br/>
        <w:t>types</w:t>
        <w:br/>
        <w:t>.git</w:t>
        <w:br/>
        <w:t>.gitignore</w:t>
        <w:br/>
        <w:t>dist</w:t>
        <w:br/>
        <w:t>service</w:t>
        <w:br/>
        <w:t>tests</w:t>
        <w:br/>
        <w:t>fixtures-pages</w:t>
        <w:br/>
        <w:t>fixtures-apps</w:t>
        <w:br/>
        <w:br/>
        <w:t># Netlify</w:t>
        <w:br/>
        <w:t>.netlify</w:t>
        <w:br/>
        <w:t>packages/ml-air/lib</w:t>
        <w:br/>
        <w:t>packages/ml-air/bin</w:t>
        <w:br/>
        <w:t>packages/ml-air/project</w:t>
        <w:br/>
        <w:t>packages/ml-air/share</w:t>
        <w:br/>
        <w:t>packages/ml-air/random_forest_classification/</w:t>
        <w:br/>
        <w:t>packages/ml-air/__pycache__/</w:t>
        <w:br/>
        <w:t>packages/ml-air/app/__pycache__/</w:t>
        <w:br/>
        <w:t>packages/vcp-common/native-bridge/build</w:t>
        <w:br/>
        <w:t>packages/vcp-common/_tests_/dataset-ranking.csv</w:t>
        <w:br/>
        <w:t>node_modules/</w:t>
        <w:br/>
        <w:t>Dockerfile</w:t>
        <w:br/>
        <w:t>.gitignore</w:t>
        <w:br/>
        <w:br/>
        <w:br/>
        <w:t>================================================</w:t>
        <w:br/>
        <w:t>FILE: .npmrc</w:t>
        <w:br/>
        <w:t>================================================</w:t>
        <w:br/>
        <w:t xml:space="preserve">legacy-peer-deps=true </w:t>
        <w:br/>
        <w:br/>
        <w:br/>
        <w:t>================================================</w:t>
        <w:br/>
        <w:t>FILE: .prettierrc</w:t>
        <w:br/>
        <w:t>================================================</w:t>
        <w:br/>
        <w:t>{</w:t>
        <w:br/>
        <w:t xml:space="preserve">  "tabWidth": 2,</w:t>
        <w:br/>
        <w:t xml:space="preserve">  "useTabs": false,</w:t>
        <w:br/>
        <w:t xml:space="preserve">  "trailingComma": "all"</w:t>
        <w:br/>
        <w:t>}</w:t>
        <w:br/>
        <w:br/>
        <w:br/>
        <w:br/>
        <w:t>================================================</w:t>
        <w:br/>
        <w:t>FILE: client/App.tsx</w:t>
        <w:br/>
        <w:t>================================================</w:t>
        <w:br/>
        <w:t>import "./global.css";</w:t>
        <w:br/>
        <w:br/>
        <w:t>import { Toaster } from "@/components/ui/toaster";</w:t>
        <w:br/>
        <w:t>import { createRoot } from "react-dom/client";</w:t>
        <w:br/>
        <w:t>import { Toaster as Sonner } from "@/components/ui/sonner";</w:t>
        <w:br/>
        <w:t>import { TooltipProvider } from "@/components/ui/tooltip";</w:t>
        <w:br/>
        <w:t>import { QueryClient, QueryClientProvider } from "@tanstack/react-query";</w:t>
        <w:br/>
        <w:t>import { AuthProvider } from "./contexts/AuthContext";</w:t>
        <w:br/>
        <w:t>import { BrowserRouter, Routes, Route } from "react-router-dom";</w:t>
        <w:br/>
        <w:t>import Index from "./pages/Index";</w:t>
        <w:br/>
        <w:t>import NotFound from "./pages/NotFound";</w:t>
        <w:br/>
        <w:t>import Login from "./pages/Login";</w:t>
        <w:br/>
        <w:t>import Signup from "./pages/Signup";</w:t>
        <w:br/>
        <w:t>import Contests from "./pages/Contests";</w:t>
        <w:br/>
        <w:t>import Leaderboard from "./pages/Leaderboard";</w:t>
        <w:br/>
        <w:t>import Referrals from "./pages/Referrals";</w:t>
        <w:br/>
        <w:t>import Terms from "./pages/Terms";</w:t>
        <w:br/>
        <w:t>import Privacy from "./pages/Privacy";</w:t>
        <w:br/>
        <w:t>import PlaceholderPage from "./pages/PlaceholderPage";</w:t>
        <w:br/>
        <w:br/>
        <w:t>const queryClient = new QueryClient();</w:t>
        <w:br/>
        <w:br/>
        <w:t>const App = () =&gt; (</w:t>
        <w:br/>
        <w:t xml:space="preserve">  &lt;QueryClientProvider client={queryClient}&gt;</w:t>
        <w:br/>
        <w:t xml:space="preserve">    &lt;AuthProvider&gt;</w:t>
        <w:br/>
        <w:t xml:space="preserve">      &lt;TooltipProvider&gt;</w:t>
        <w:br/>
        <w:t xml:space="preserve">        &lt;Toaster /&gt;</w:t>
        <w:br/>
        <w:t xml:space="preserve">        &lt;Sonner /&gt;</w:t>
        <w:br/>
        <w:t xml:space="preserve">        &lt;BrowserRouter&gt;</w:t>
        <w:br/>
        <w:t xml:space="preserve">          &lt;Routes&gt;</w:t>
        <w:br/>
        <w:t xml:space="preserve">            &lt;Route path="/" element={&lt;Index /&gt;} /&gt;</w:t>
        <w:br/>
        <w:t xml:space="preserve">            &lt;Route path="/login" element={&lt;Login /&gt;} /&gt;</w:t>
        <w:br/>
        <w:t xml:space="preserve">            &lt;Route path="/signup" element={&lt;Signup /&gt;} /&gt;</w:t>
        <w:br/>
        <w:t xml:space="preserve">            &lt;Route path="/contests" element={&lt;Contests /&gt;} /&gt;</w:t>
        <w:br/>
        <w:t xml:space="preserve">            &lt;Route path="/leaderboard" element={&lt;Leaderboard /&gt;} /&gt;</w:t>
        <w:br/>
        <w:t xml:space="preserve">            &lt;Route path="/referrals" element={&lt;Referrals /&gt;} /&gt;</w:t>
        <w:br/>
        <w:t xml:space="preserve">            &lt;Route path="/terms" element={&lt;Terms /&gt;} /&gt;</w:t>
        <w:br/>
        <w:t xml:space="preserve">            &lt;Route path="/privacy" element={&lt;Privacy /&gt;} /&gt;</w:t>
        <w:br/>
        <w:t xml:space="preserve">            {/* ADD ALL CUSTOM ROUTES ABOVE THE CATCH-ALL "*" ROUTE */}</w:t>
        <w:br/>
        <w:t xml:space="preserve">            &lt;Route path="*" element={&lt;NotFound /&gt;} /&gt;</w:t>
        <w:br/>
        <w:t xml:space="preserve">          &lt;/Routes&gt;</w:t>
        <w:br/>
        <w:t xml:space="preserve">        &lt;/BrowserRouter&gt;</w:t>
        <w:br/>
        <w:t xml:space="preserve">      &lt;/TooltipProvider&gt;</w:t>
        <w:br/>
        <w:t xml:space="preserve">    &lt;/AuthProvider&gt;</w:t>
        <w:br/>
        <w:t xml:space="preserve">  &lt;/QueryClientProvider&gt;</w:t>
        <w:br/>
        <w:t>);</w:t>
        <w:br/>
        <w:br/>
        <w:t>createRoot(document.getElementById("root")!).render(&lt;App /&gt;);</w:t>
        <w:br/>
        <w:br/>
        <w:br/>
        <w:br/>
        <w:t>================================================</w:t>
        <w:br/>
        <w:t>FILE: client/global.css</w:t>
        <w:br/>
        <w:t>================================================</w:t>
        <w:br/>
        <w:t>@tailwind base;</w:t>
        <w:br/>
        <w:t>@tailwind components;</w:t>
        <w:br/>
        <w:t>@tailwind utilities;</w:t>
        <w:br/>
        <w:br/>
        <w:t>@layer base {</w:t>
        <w:br/>
        <w:t xml:space="preserve">  /**</w:t>
        <w:br/>
        <w:t xml:space="preserve">   * Tailwind CSS theme</w:t>
        <w:br/>
        <w:t xml:space="preserve">   * tailwind.config.ts expects the following color variables to be expressed as HSL values.</w:t>
        <w:br/>
        <w:t xml:space="preserve">   * A different format will require also updating the theme in tailwind.config.ts.</w:t>
        <w:br/>
        <w:t xml:space="preserve">  */</w:t>
        <w:br/>
        <w:t xml:space="preserve">  :root {</w:t>
        <w:br/>
        <w:t xml:space="preserve">    --background: 0 0% 100%;</w:t>
        <w:br/>
        <w:t xml:space="preserve">    --foreground: 230 15% 15%;</w:t>
        <w:br/>
        <w:br/>
        <w:t xml:space="preserve">    --card: 0 0% 100%;</w:t>
        <w:br/>
        <w:t xml:space="preserve">    --card-foreground: 230 15% 15%;</w:t>
        <w:br/>
        <w:br/>
        <w:t xml:space="preserve">    --popover: 0 0% 100%;</w:t>
        <w:br/>
        <w:t xml:space="preserve">    --popover-foreground: 230 15% 15%;</w:t>
        <w:br/>
        <w:br/>
        <w:t xml:space="preserve">    --primary: 210 100% 56%;</w:t>
        <w:br/>
        <w:t xml:space="preserve">    --primary-foreground: 0 0% 100%;</w:t>
        <w:br/>
        <w:br/>
        <w:t xml:space="preserve">    --secondary: 215 25% 97%;</w:t>
        <w:br/>
        <w:t xml:space="preserve">    --secondary-foreground: 230 15% 15%;</w:t>
        <w:br/>
        <w:br/>
        <w:t xml:space="preserve">    --muted: 215 25% 97%;</w:t>
        <w:br/>
        <w:t xml:space="preserve">    --muted-foreground: 230 10% 50%;</w:t>
        <w:br/>
        <w:br/>
        <w:t xml:space="preserve">    --accent: 270 95% 75%;</w:t>
        <w:br/>
        <w:t xml:space="preserve">    --accent-foreground: 0 0% 100%;</w:t>
        <w:br/>
        <w:br/>
        <w:t xml:space="preserve">    --destructive: 0 84.2% 60.2%;</w:t>
        <w:br/>
        <w:t xml:space="preserve">    --destructive-foreground: 0 0% 100%;</w:t>
        <w:br/>
        <w:br/>
        <w:t xml:space="preserve">    --border: 215 20% 90%;</w:t>
        <w:br/>
        <w:t xml:space="preserve">    --input: 215 20% 90%;</w:t>
        <w:br/>
        <w:t xml:space="preserve">    --ring: 210 100% 56%;</w:t>
        <w:br/>
        <w:br/>
        <w:t xml:space="preserve">    --radius: 0.5rem;</w:t>
        <w:br/>
        <w:br/>
        <w:t xml:space="preserve">    --sidebar-background: 0 0% 98%;</w:t>
        <w:br/>
        <w:br/>
        <w:t xml:space="preserve">    --sidebar-foreground: 240 5.3% 26.1%;</w:t>
        <w:br/>
        <w:br/>
        <w:t xml:space="preserve">    --sidebar-primary: 240 5.9% 10%;</w:t>
        <w:br/>
        <w:br/>
        <w:t xml:space="preserve">    --sidebar-primary-foreground: 0 0% 98%;</w:t>
        <w:br/>
        <w:br/>
        <w:t xml:space="preserve">    --sidebar-accent: 240 4.8% 95.9%;</w:t>
        <w:br/>
        <w:br/>
        <w:t xml:space="preserve">    --sidebar-accent-foreground: 240 5.9% 10%;</w:t>
        <w:br/>
        <w:br/>
        <w:t xml:space="preserve">    --sidebar-border: 220 13% 91%;</w:t>
        <w:br/>
        <w:br/>
        <w:t xml:space="preserve">    --sidebar-ring: 217.2 91.2% 59.8%;</w:t>
        <w:br/>
        <w:t xml:space="preserve">  }</w:t>
        <w:br/>
        <w:br/>
        <w:t xml:space="preserve">  .dark {</w:t>
        <w:br/>
        <w:t xml:space="preserve">    --background: 230 25% 8%;</w:t>
        <w:br/>
        <w:t xml:space="preserve">    --foreground: 210 40% 98%;</w:t>
        <w:br/>
        <w:br/>
        <w:t xml:space="preserve">    --card: 230 25% 10%;</w:t>
        <w:br/>
        <w:t xml:space="preserve">    --card-foreground: 210 40% 98%;</w:t>
        <w:br/>
        <w:br/>
        <w:t xml:space="preserve">    --popover: 230 25% 10%;</w:t>
        <w:br/>
        <w:t xml:space="preserve">    --popover-foreground: 210 40% 98%;</w:t>
        <w:br/>
        <w:br/>
        <w:t xml:space="preserve">    --primary: 210 100% 56%;</w:t>
        <w:br/>
        <w:t xml:space="preserve">    --primary-foreground: 0 0% 100%;</w:t>
        <w:br/>
        <w:br/>
        <w:t xml:space="preserve">    --secondary: 230 20% 15%;</w:t>
        <w:br/>
        <w:t xml:space="preserve">    --secondary-foreground: 210 40% 98%;</w:t>
        <w:br/>
        <w:br/>
        <w:t xml:space="preserve">    --muted: 230 20% 15%;</w:t>
        <w:br/>
        <w:t xml:space="preserve">    --muted-foreground: 215 20% 65%;</w:t>
        <w:br/>
        <w:br/>
        <w:t xml:space="preserve">    --accent: 270 95% 75%;</w:t>
        <w:br/>
        <w:t xml:space="preserve">    --accent-foreground: 0 0% 100%;</w:t>
        <w:br/>
        <w:br/>
        <w:t xml:space="preserve">    --destructive: 0 62.8% 30.6%;</w:t>
        <w:br/>
        <w:t xml:space="preserve">    --destructive-foreground: 0 0% 100%;</w:t>
        <w:br/>
        <w:br/>
        <w:t xml:space="preserve">    --border: 230 20% 20%;</w:t>
        <w:br/>
        <w:t xml:space="preserve">    --input: 230 20% 20%;</w:t>
        <w:br/>
        <w:t xml:space="preserve">    --ring: 210 100% 56%;</w:t>
        <w:br/>
        <w:t xml:space="preserve">    --sidebar-background: 240 5.9% 10%;</w:t>
        <w:br/>
        <w:t xml:space="preserve">    --sidebar-foreground: 240 4.8% 95.9%;</w:t>
        <w:br/>
        <w:t xml:space="preserve">    --sidebar-primary: 224.3 76.3% 48%;</w:t>
        <w:br/>
        <w:t xml:space="preserve">    --sidebar-primary-foreground: 0 0% 100%;</w:t>
        <w:br/>
        <w:t xml:space="preserve">    --sidebar-accent: 240 3.7% 15.9%;</w:t>
        <w:br/>
        <w:t xml:space="preserve">    --sidebar-accent-foreground: 240 4.8% 95.9%;</w:t>
        <w:br/>
        <w:t xml:space="preserve">    --sidebar-border: 240 3.7% 15.9%;</w:t>
        <w:br/>
        <w:t xml:space="preserve">    --sidebar-ring: 217.2 91.2% 59.8%;</w:t>
        <w:br/>
        <w:t xml:space="preserve">  }</w:t>
        <w:br/>
        <w:t>}</w:t>
        <w:br/>
        <w:br/>
        <w:t>@layer base {</w:t>
        <w:br/>
        <w:t xml:space="preserve">  * {</w:t>
        <w:br/>
        <w:t xml:space="preserve">    @apply border-border;</w:t>
        <w:br/>
        <w:t xml:space="preserve">  }</w:t>
        <w:br/>
        <w:br/>
        <w:t xml:space="preserve">  body {</w:t>
        <w:br/>
        <w:t xml:space="preserve">    @apply bg-background text-foreground;</w:t>
        <w:br/>
        <w:t xml:space="preserve">  }</w:t>
        <w:br/>
        <w:t>}</w:t>
        <w:br/>
        <w:br/>
        <w:br/>
        <w:br/>
        <w:t>================================================</w:t>
        <w:br/>
        <w:t>FILE: client/vite-env.d.ts</w:t>
        <w:br/>
        <w:t>================================================</w:t>
        <w:br/>
        <w:t>/// &lt;reference types="vite/client" /&gt;</w:t>
        <w:br/>
        <w:br/>
        <w:br/>
        <w:br/>
        <w:t>================================================</w:t>
        <w:br/>
        <w:t>FILE: client/components/VideoPlayer.tsx</w:t>
        <w:br/>
        <w:t>================================================</w:t>
        <w:br/>
        <w:t>import { useState, useRef } from 'react';</w:t>
        <w:br/>
        <w:t>import { Button } from '@/components/ui/button';</w:t>
        <w:br/>
        <w:t>import { Play, Pause, Volume2, VolumeX, Maximize } from 'lucide-react';</w:t>
        <w:br/>
        <w:br/>
        <w:t>interface VideoPlayerProps {</w:t>
        <w:br/>
        <w:t xml:space="preserve">  src: string;</w:t>
        <w:br/>
        <w:t xml:space="preserve">  thumbnail?: string;</w:t>
        <w:br/>
        <w:t xml:space="preserve">  title: string;</w:t>
        <w:br/>
        <w:t xml:space="preserve">  className?: string;</w:t>
        <w:br/>
        <w:t xml:space="preserve">  autoPlay?: boolean;</w:t>
        <w:br/>
        <w:t>}</w:t>
        <w:br/>
        <w:br/>
        <w:t xml:space="preserve">export default function VideoPlayer({ </w:t>
        <w:br/>
        <w:t xml:space="preserve">  src, </w:t>
        <w:br/>
        <w:t xml:space="preserve">  thumbnail, </w:t>
        <w:br/>
        <w:t xml:space="preserve">  title, </w:t>
        <w:br/>
        <w:t xml:space="preserve">  className = "", </w:t>
        <w:br/>
        <w:t xml:space="preserve">  autoPlay = false </w:t>
        <w:br/>
        <w:t>}: VideoPlayerProps) {</w:t>
        <w:br/>
        <w:t xml:space="preserve">  const [isPlaying, setIsPlaying] = useState(false);</w:t>
        <w:br/>
        <w:t xml:space="preserve">  const [isMuted, setIsMuted] = useState(false);</w:t>
        <w:br/>
        <w:t xml:space="preserve">  const [showControls, setShowControls] = useState(true);</w:t>
        <w:br/>
        <w:t xml:space="preserve">  const [error, setError] = useState(false);</w:t>
        <w:br/>
        <w:t xml:space="preserve">  const videoRef = useRef&lt;HTMLVideoElement&gt;(null);</w:t>
        <w:br/>
        <w:br/>
        <w:t xml:space="preserve">  const togglePlay = () =&gt; {</w:t>
        <w:br/>
        <w:t xml:space="preserve">    if (videoRef.current) {</w:t>
        <w:br/>
        <w:t xml:space="preserve">      if (isPlaying) {</w:t>
        <w:br/>
        <w:t xml:space="preserve">        videoRef.current.pause();</w:t>
        <w:br/>
        <w:t xml:space="preserve">      } else {</w:t>
        <w:br/>
        <w:t xml:space="preserve">        videoRef.current.play().catch(err =&gt; {</w:t>
        <w:br/>
        <w:t xml:space="preserve">          console.error('Error playing video:', err);</w:t>
        <w:br/>
        <w:t xml:space="preserve">          setError(true);</w:t>
        <w:br/>
        <w:t xml:space="preserve">        });</w:t>
        <w:br/>
        <w:t xml:space="preserve">      }</w:t>
        <w:br/>
        <w:t xml:space="preserve">    }</w:t>
        <w:br/>
        <w:t xml:space="preserve">  };</w:t>
        <w:br/>
        <w:br/>
        <w:t xml:space="preserve">  const toggleMute = () =&gt; {</w:t>
        <w:br/>
        <w:t xml:space="preserve">    if (videoRef.current) {</w:t>
        <w:br/>
        <w:t xml:space="preserve">      videoRef.current.muted = !isMuted;</w:t>
        <w:br/>
        <w:t xml:space="preserve">      setIsMuted(!isMuted);</w:t>
        <w:br/>
        <w:t xml:space="preserve">    }</w:t>
        <w:br/>
        <w:t xml:space="preserve">  };</w:t>
        <w:br/>
        <w:br/>
        <w:t xml:space="preserve">  const toggleFullscreen = () =&gt; {</w:t>
        <w:br/>
        <w:t xml:space="preserve">    if (videoRef.current) {</w:t>
        <w:br/>
        <w:t xml:space="preserve">      if (document.fullscreenElement) {</w:t>
        <w:br/>
        <w:t xml:space="preserve">        document.exitFullscreen();</w:t>
        <w:br/>
        <w:t xml:space="preserve">      } else {</w:t>
        <w:br/>
        <w:t xml:space="preserve">        videoRef.current.requestFullscreen().catch(err =&gt; {</w:t>
        <w:br/>
        <w:t xml:space="preserve">          console.error('Error entering fullscreen:', err);</w:t>
        <w:br/>
        <w:t xml:space="preserve">        });</w:t>
        <w:br/>
        <w:t xml:space="preserve">      }</w:t>
        <w:br/>
        <w:t xml:space="preserve">    }</w:t>
        <w:br/>
        <w:t xml:space="preserve">  };</w:t>
        <w:br/>
        <w:br/>
        <w:t xml:space="preserve">  const handleVideoError = () =&gt; {</w:t>
        <w:br/>
        <w:t xml:space="preserve">    setError(true);</w:t>
        <w:br/>
        <w:t xml:space="preserve">    setIsPlaying(false);</w:t>
        <w:br/>
        <w:t xml:space="preserve">  };</w:t>
        <w:br/>
        <w:br/>
        <w:t xml:space="preserve">  const handleVideoPlay = () =&gt; {</w:t>
        <w:br/>
        <w:t xml:space="preserve">    setIsPlaying(true);</w:t>
        <w:br/>
        <w:t xml:space="preserve">    setError(false);</w:t>
        <w:br/>
        <w:t xml:space="preserve">  };</w:t>
        <w:br/>
        <w:br/>
        <w:t xml:space="preserve">  const handleVideoPause = () =&gt; {</w:t>
        <w:br/>
        <w:t xml:space="preserve">    setIsPlaying(false);</w:t>
        <w:br/>
        <w:t xml:space="preserve">  };</w:t>
        <w:br/>
        <w:br/>
        <w:t xml:space="preserve">  if (error) {</w:t>
        <w:br/>
        <w:t xml:space="preserve">    return (</w:t>
        <w:br/>
        <w:t xml:space="preserve">      &lt;div className={`relative aspect-video bg-muted rounded-lg flex items-center justify-center ${className}`}&gt;</w:t>
        <w:br/>
        <w:t xml:space="preserve">        &lt;div className="text-center"&gt;</w:t>
        <w:br/>
        <w:t xml:space="preserve">          &lt;div className="w-16 h-16 bg-muted-foreground/20 rounded-full flex items-center justify-center mx-auto mb-2"&gt;</w:t>
        <w:br/>
        <w:t xml:space="preserve">            &lt;Play className="w-8 h-8 text-muted-foreground" /&gt;</w:t>
        <w:br/>
        <w:t xml:space="preserve">          &lt;/div&gt;</w:t>
        <w:br/>
        <w:t xml:space="preserve">          &lt;p className="text-sm text-muted-foreground"&gt;Video unavailable&lt;/p&gt;</w:t>
        <w:br/>
        <w:t xml:space="preserve">          &lt;p className="text-xs text-muted-foreground"&gt;{title}&lt;/p&gt;</w:t>
        <w:br/>
        <w:t xml:space="preserve">        &lt;/div&gt;</w:t>
        <w:br/>
        <w:t xml:space="preserve">      &lt;/div&gt;</w:t>
        <w:br/>
        <w:t xml:space="preserve">    );</w:t>
        <w:br/>
        <w:t xml:space="preserve">  }</w:t>
        <w:br/>
        <w:br/>
        <w:t xml:space="preserve">  return (</w:t>
        <w:br/>
        <w:t xml:space="preserve">    &lt;div </w:t>
        <w:br/>
        <w:t xml:space="preserve">      className={`relative aspect-video bg-black rounded-lg overflow-hidden group ${className}`}</w:t>
        <w:br/>
        <w:t xml:space="preserve">      onMouseEnter={() =&gt; setShowControls(true)}</w:t>
        <w:br/>
        <w:t xml:space="preserve">      onMouseLeave={() =&gt; setShowControls(isPlaying ? false : true)}</w:t>
        <w:br/>
        <w:t xml:space="preserve">    &gt;</w:t>
        <w:br/>
        <w:t xml:space="preserve">      &lt;video</w:t>
        <w:br/>
        <w:t xml:space="preserve">        ref={videoRef}</w:t>
        <w:br/>
        <w:t xml:space="preserve">        className="w-full h-full object-cover"</w:t>
        <w:br/>
        <w:t xml:space="preserve">        poster={thumbnail}</w:t>
        <w:br/>
        <w:t xml:space="preserve">        autoPlay={autoPlay}</w:t>
        <w:br/>
        <w:t xml:space="preserve">        muted={isMuted}</w:t>
        <w:br/>
        <w:t xml:space="preserve">        onPlay={handleVideoPlay}</w:t>
        <w:br/>
        <w:t xml:space="preserve">        onPause={handleVideoPause}</w:t>
        <w:br/>
        <w:t xml:space="preserve">        onError={handleVideoError}</w:t>
        <w:br/>
        <w:t xml:space="preserve">        onClick={togglePlay}</w:t>
        <w:br/>
        <w:t xml:space="preserve">        title={title}</w:t>
        <w:br/>
        <w:t xml:space="preserve">      &gt;</w:t>
        <w:br/>
        <w:t xml:space="preserve">        &lt;source src={src} type="video/mp4" /&gt;</w:t>
        <w:br/>
        <w:t xml:space="preserve">        Your browser does not support the video tag.</w:t>
        <w:br/>
        <w:t xml:space="preserve">      &lt;/video&gt;</w:t>
        <w:br/>
        <w:br/>
        <w:t xml:space="preserve">      {/* Video Controls Overlay */}</w:t>
        <w:br/>
        <w:t xml:space="preserve">      &lt;div className={`absolute inset-0 bg-black/40 transition-opacity duration-300 ${</w:t>
        <w:br/>
        <w:t xml:space="preserve">        showControls ? 'opacity-100' : 'opacity-0'</w:t>
        <w:br/>
        <w:t xml:space="preserve">      }`}&gt;</w:t>
        <w:br/>
        <w:t xml:space="preserve">        </w:t>
        <w:br/>
        <w:t xml:space="preserve">        {/* Center Play Button */}</w:t>
        <w:br/>
        <w:t xml:space="preserve">        &lt;div className="absolute inset-0 flex items-center justify-center"&gt;</w:t>
        <w:br/>
        <w:t xml:space="preserve">          &lt;Button</w:t>
        <w:br/>
        <w:t xml:space="preserve">            onClick={togglePlay}</w:t>
        <w:br/>
        <w:t xml:space="preserve">            size="lg"</w:t>
        <w:br/>
        <w:t xml:space="preserve">            className="w-16 h-16 rounded-full bg-white/20 hover:bg-white/30 backdrop-blur-sm border-2 border-white/30"</w:t>
        <w:br/>
        <w:t xml:space="preserve">            aria-label={isPlaying ? 'Pause video' : 'Play video'}</w:t>
        <w:br/>
        <w:t xml:space="preserve">          &gt;</w:t>
        <w:br/>
        <w:t xml:space="preserve">            {isPlaying ? (</w:t>
        <w:br/>
        <w:t xml:space="preserve">              &lt;Pause className="w-8 h-8 text-white" /&gt;</w:t>
        <w:br/>
        <w:t xml:space="preserve">            ) : (</w:t>
        <w:br/>
        <w:t xml:space="preserve">              &lt;Play className="w-8 h-8 text-white ml-1" /&gt;</w:t>
        <w:br/>
        <w:t xml:space="preserve">            )}</w:t>
        <w:br/>
        <w:t xml:space="preserve">          &lt;/Button&gt;</w:t>
        <w:br/>
        <w:t xml:space="preserve">        &lt;/div&gt;</w:t>
        <w:br/>
        <w:br/>
        <w:t xml:space="preserve">        {/* Bottom Controls */}</w:t>
        <w:br/>
        <w:t xml:space="preserve">        &lt;div className="absolute bottom-0 left-0 right-0 p-4"&gt;</w:t>
        <w:br/>
        <w:t xml:space="preserve">          &lt;div className="flex items-center justify-between"&gt;</w:t>
        <w:br/>
        <w:t xml:space="preserve">            &lt;div className="flex items-center space-x-2"&gt;</w:t>
        <w:br/>
        <w:t xml:space="preserve">              &lt;Button</w:t>
        <w:br/>
        <w:t xml:space="preserve">                onClick={togglePlay}</w:t>
        <w:br/>
        <w:t xml:space="preserve">                size="sm"</w:t>
        <w:br/>
        <w:t xml:space="preserve">                variant="ghost"</w:t>
        <w:br/>
        <w:t xml:space="preserve">                className="text-white hover:bg-white/20"</w:t>
        <w:br/>
        <w:t xml:space="preserve">                aria-label={isPlaying ? 'Pause video' : 'Play video'}</w:t>
        <w:br/>
        <w:t xml:space="preserve">              &gt;</w:t>
        <w:br/>
        <w:t xml:space="preserve">                {isPlaying ? (</w:t>
        <w:br/>
        <w:t xml:space="preserve">                  &lt;Pause className="w-4 h-4" /&gt;</w:t>
        <w:br/>
        <w:t xml:space="preserve">                ) : (</w:t>
        <w:br/>
        <w:t xml:space="preserve">                  &lt;Play className="w-4 h-4" /&gt;</w:t>
        <w:br/>
        <w:t xml:space="preserve">                )}</w:t>
        <w:br/>
        <w:t xml:space="preserve">              &lt;/Button&gt;</w:t>
        <w:br/>
        <w:t xml:space="preserve">              </w:t>
        <w:br/>
        <w:t xml:space="preserve">              &lt;Button</w:t>
        <w:br/>
        <w:t xml:space="preserve">                onClick={toggleMute}</w:t>
        <w:br/>
        <w:t xml:space="preserve">                size="sm"</w:t>
        <w:br/>
        <w:t xml:space="preserve">                variant="ghost"</w:t>
        <w:br/>
        <w:t xml:space="preserve">                className="text-white hover:bg-white/20"</w:t>
        <w:br/>
        <w:t xml:space="preserve">                aria-label={isMuted ? 'Unmute video' : 'Mute video'}</w:t>
        <w:br/>
        <w:t xml:space="preserve">              &gt;</w:t>
        <w:br/>
        <w:t xml:space="preserve">                {isMuted ? (</w:t>
        <w:br/>
        <w:t xml:space="preserve">                  &lt;VolumeX className="w-4 h-4" /&gt;</w:t>
        <w:br/>
        <w:t xml:space="preserve">                ) : (</w:t>
        <w:br/>
        <w:t xml:space="preserve">                  &lt;Volume2 className="w-4 h-4" /&gt;</w:t>
        <w:br/>
        <w:t xml:space="preserve">                )}</w:t>
        <w:br/>
        <w:t xml:space="preserve">              &lt;/Button&gt;</w:t>
        <w:br/>
        <w:t xml:space="preserve">            &lt;/div&gt;</w:t>
        <w:br/>
        <w:br/>
        <w:t xml:space="preserve">            &lt;div className="flex items-center space-x-2"&gt;</w:t>
        <w:br/>
        <w:t xml:space="preserve">              &lt;Button</w:t>
        <w:br/>
        <w:t xml:space="preserve">                onClick={toggleFullscreen}</w:t>
        <w:br/>
        <w:t xml:space="preserve">                size="sm"</w:t>
        <w:br/>
        <w:t xml:space="preserve">                variant="ghost"</w:t>
        <w:br/>
        <w:t xml:space="preserve">                className="text-white hover:bg-white/20"</w:t>
        <w:br/>
        <w:t xml:space="preserve">                aria-label="Enter fullscreen"</w:t>
        <w:br/>
        <w:t xml:space="preserve">              &gt;</w:t>
        <w:br/>
        <w:t xml:space="preserve">                &lt;Maximize className="w-4 h-4" /&gt;</w:t>
        <w:br/>
        <w:t xml:space="preserve">              &lt;/Button&gt;</w:t>
        <w:br/>
        <w:t xml:space="preserve">            &lt;/div&gt;</w:t>
        <w:br/>
        <w:t xml:space="preserve">          &lt;/div&gt;</w:t>
        <w:br/>
        <w:t xml:space="preserve">        &lt;/div&gt;</w:t>
        <w:br/>
        <w:t xml:space="preserve">      &lt;/div&gt;</w:t>
        <w:br/>
        <w:br/>
        <w:t xml:space="preserve">      {/* Video Info Overlay */}</w:t>
        <w:br/>
        <w:t xml:space="preserve">      &lt;div className="absolute top-4 left-4 right-4"&gt;</w:t>
        <w:br/>
        <w:t xml:space="preserve">        &lt;div className="bg-black/50 backdrop-blur-sm rounded-lg px-3 py-2"&gt;</w:t>
        <w:br/>
        <w:t xml:space="preserve">          &lt;p className="text-white text-sm font-medium truncate"&gt;{title}&lt;/p&gt;</w:t>
        <w:br/>
        <w:t xml:space="preserve">        &lt;/div&gt;</w:t>
        <w:br/>
        <w:t xml:space="preserve">      &lt;/div&gt;</w:t>
        <w:br/>
        <w:t xml:space="preserve">    &lt;/div&gt;</w:t>
        <w:br/>
        <w:t xml:space="preserve">  );</w:t>
        <w:br/>
        <w:t>}</w:t>
        <w:br/>
        <w:br/>
        <w:br/>
        <w:br/>
        <w:t>================================================</w:t>
        <w:br/>
        <w:t>FILE: client/components/ui/accordion.tsx</w:t>
        <w:br/>
        <w:t>================================================</w:t>
        <w:br/>
        <w:t>import * as React from "react";</w:t>
        <w:br/>
        <w:t>import * as AccordionPrimitive from "@radix-ui/react-accordion";</w:t>
        <w:br/>
        <w:t>import { ChevronDown } from "lucide-react";</w:t>
        <w:br/>
        <w:br/>
        <w:t>import { cn } from "@/lib/utils";</w:t>
        <w:br/>
        <w:br/>
        <w:t>const Accordion = AccordionPrimitive.Root;</w:t>
        <w:br/>
        <w:br/>
        <w:t>const AccordionItem = React.forwardRef&lt;</w:t>
        <w:br/>
        <w:t xml:space="preserve">  React.ElementRef&lt;typeof AccordionPrimitive.Item&gt;,</w:t>
        <w:br/>
        <w:t xml:space="preserve">  React.ComponentPropsWithoutRef&lt;typeof AccordionPrimitive.Item&gt;</w:t>
        <w:br/>
        <w:t>&gt;(({ className, ...props }, ref) =&gt; (</w:t>
        <w:br/>
        <w:t xml:space="preserve">  &lt;AccordionPrimitive.Item</w:t>
        <w:br/>
        <w:t xml:space="preserve">    ref={ref}</w:t>
        <w:br/>
        <w:t xml:space="preserve">    className={cn("border-b", className)}</w:t>
        <w:br/>
        <w:t xml:space="preserve">    {...props}</w:t>
        <w:br/>
        <w:t xml:space="preserve">  /&gt;</w:t>
        <w:br/>
        <w:t>));</w:t>
        <w:br/>
        <w:t>AccordionItem.displayName = "AccordionItem";</w:t>
        <w:br/>
        <w:br/>
        <w:t>const AccordionTrigger = React.forwardRef&lt;</w:t>
        <w:br/>
        <w:t xml:space="preserve">  React.ElementRef&lt;typeof AccordionPrimitive.Trigger&gt;,</w:t>
        <w:br/>
        <w:t xml:space="preserve">  React.ComponentPropsWithoutRef&lt;typeof AccordionPrimitive.Trigger&gt;</w:t>
        <w:br/>
        <w:t>&gt;(({ className, children, ...props }, ref) =&gt; (</w:t>
        <w:br/>
        <w:t xml:space="preserve">  &lt;AccordionPrimitive.Header className="flex"&gt;</w:t>
        <w:br/>
        <w:t xml:space="preserve">    &lt;AccordionPrimitive.Trigger</w:t>
        <w:br/>
        <w:t xml:space="preserve">      ref={ref}</w:t>
        <w:br/>
        <w:t xml:space="preserve">      className={cn(</w:t>
        <w:br/>
        <w:t xml:space="preserve">        "flex flex-1 items-center justify-between py-4 font-medium transition-all hover:underline [&amp;[data-state=open]&gt;svg]:rotate-180",</w:t>
        <w:br/>
        <w:t xml:space="preserve">        className,</w:t>
        <w:br/>
        <w:t xml:space="preserve">      )}</w:t>
        <w:br/>
        <w:t xml:space="preserve">      {...props}</w:t>
        <w:br/>
        <w:t xml:space="preserve">    &gt;</w:t>
        <w:br/>
        <w:t xml:space="preserve">      {children}</w:t>
        <w:br/>
        <w:t xml:space="preserve">      &lt;ChevronDown className="h-4 w-4 shrink-0 transition-transform duration-200" /&gt;</w:t>
        <w:br/>
        <w:t xml:space="preserve">    &lt;/AccordionPrimitive.Trigger&gt;</w:t>
        <w:br/>
        <w:t xml:space="preserve">  &lt;/AccordionPrimitive.Header&gt;</w:t>
        <w:br/>
        <w:t>));</w:t>
        <w:br/>
        <w:t>AccordionTrigger.displayName = AccordionPrimitive.Trigger.displayName;</w:t>
        <w:br/>
        <w:br/>
        <w:t>const AccordionContent = React.forwardRef&lt;</w:t>
        <w:br/>
        <w:t xml:space="preserve">  React.ElementRef&lt;typeof AccordionPrimitive.Content&gt;,</w:t>
        <w:br/>
        <w:t xml:space="preserve">  React.ComponentPropsWithoutRef&lt;typeof AccordionPrimitive.Content&gt;</w:t>
        <w:br/>
        <w:t>&gt;(({ className, children, ...props }, ref) =&gt; (</w:t>
        <w:br/>
        <w:t xml:space="preserve">  &lt;AccordionPrimitive.Content</w:t>
        <w:br/>
        <w:t xml:space="preserve">    ref={ref}</w:t>
        <w:br/>
        <w:t xml:space="preserve">    className="overflow-hidden text-sm transition-all data-[state=closed]:animate-accordion-up data-[state=open]:animate-accordion-down"</w:t>
        <w:br/>
        <w:t xml:space="preserve">    {...props}</w:t>
        <w:br/>
        <w:t xml:space="preserve">  &gt;</w:t>
        <w:br/>
        <w:t xml:space="preserve">    &lt;div className={cn("pb-4 pt-0", className)}&gt;{children}&lt;/div&gt;</w:t>
        <w:br/>
        <w:t xml:space="preserve">  &lt;/AccordionPrimitive.Content&gt;</w:t>
        <w:br/>
        <w:t>));</w:t>
        <w:br/>
        <w:br/>
        <w:t>AccordionContent.displayName = AccordionPrimitive.Content.displayName;</w:t>
        <w:br/>
        <w:br/>
        <w:t>export { Accordion, AccordionItem, AccordionTrigger, AccordionContent };</w:t>
        <w:br/>
        <w:br/>
        <w:br/>
        <w:br/>
        <w:t>================================================</w:t>
        <w:br/>
        <w:t>FILE: client/components/ui/alert-dialog.tsx</w:t>
        <w:br/>
        <w:t>================================================</w:t>
        <w:br/>
        <w:t>import * as React from "react";</w:t>
        <w:br/>
        <w:t>import * as AlertDialogPrimitive from "@radix-ui/react-alert-dialog";</w:t>
        <w:br/>
        <w:br/>
        <w:t>import { cn } from "@/lib/utils";</w:t>
        <w:br/>
        <w:t>import { buttonVariants } from "@/components/ui/button";</w:t>
        <w:br/>
        <w:br/>
        <w:t>const AlertDialog = AlertDialogPrimitive.Root;</w:t>
        <w:br/>
        <w:br/>
        <w:t>const AlertDialogTrigger = AlertDialogPrimitive.Trigger;</w:t>
        <w:br/>
        <w:br/>
        <w:t>const AlertDialogPortal = AlertDialogPrimitive.Portal;</w:t>
        <w:br/>
        <w:br/>
        <w:t>const AlertDialogOverlay = React.forwardRef&lt;</w:t>
        <w:br/>
        <w:t xml:space="preserve">  React.ElementRef&lt;typeof AlertDialogPrimitive.Overlay&gt;,</w:t>
        <w:br/>
        <w:t xml:space="preserve">  React.ComponentPropsWithoutRef&lt;typeof AlertDialogPrimitive.Overlay&gt;</w:t>
        <w:br/>
        <w:t>&gt;(({ className, ...props }, ref) =&gt; (</w:t>
        <w:br/>
        <w:t xml:space="preserve">  &lt;AlertDialogPrimitive.Overlay</w:t>
        <w:br/>
        <w:t xml:space="preserve">    className={cn(</w:t>
        <w:br/>
        <w:t xml:space="preserve">      "fixed inset-0 z-50 bg-black/80  data-[state=open]:animate-in data-[state=closed]:animate-out data-[state=closed]:fade-out-0 data-[state=open]:fade-in-0",</w:t>
        <w:br/>
        <w:t xml:space="preserve">      className,</w:t>
        <w:br/>
        <w:t xml:space="preserve">    )}</w:t>
        <w:br/>
        <w:t xml:space="preserve">    {...props}</w:t>
        <w:br/>
        <w:t xml:space="preserve">    ref={ref}</w:t>
        <w:br/>
        <w:t xml:space="preserve">  /&gt;</w:t>
        <w:br/>
        <w:t>));</w:t>
        <w:br/>
        <w:t>AlertDialogOverlay.displayName = AlertDialogPrimitive.Overlay.displayName;</w:t>
        <w:br/>
        <w:br/>
        <w:t>const AlertDialogContent = React.forwardRef&lt;</w:t>
        <w:br/>
        <w:t xml:space="preserve">  React.ElementRef&lt;typeof AlertDialogPrimitive.Content&gt;,</w:t>
        <w:br/>
        <w:t xml:space="preserve">  React.ComponentPropsWithoutRef&lt;typeof AlertDialogPrimitive.Content&gt;</w:t>
        <w:br/>
        <w:t>&gt;(({ className, ...props }, ref) =&gt; (</w:t>
        <w:br/>
        <w:t xml:space="preserve">  &lt;AlertDialogPortal&gt;</w:t>
        <w:br/>
        <w:t xml:space="preserve">    &lt;AlertDialogOverlay /&gt;</w:t>
        <w:br/>
        <w:t xml:space="preserve">    &lt;AlertDialogPrimitive.Content</w:t>
        <w:br/>
        <w:t xml:space="preserve">      ref={ref}</w:t>
        <w:br/>
        <w:t xml:space="preserve">      className={cn(</w:t>
        <w:br/>
        <w:t xml:space="preserve">        "fixed left-[50%] top-[50%] z-50 grid w-full max-w-lg translate-x-[-50%] translate-y-[-50%] gap-4 border bg-background p-6 shadow-lg duration-200 data-[state=open]:animate-in data-[state=closed]:animate-out data-[state=closed]:fade-out-0 data-[state=open]:fade-in-0 data-[state=closed]:zoom-out-95 data-[state=open]:zoom-in-95 data-[state=closed]:slide-out-to-left-1/2 data-[state=closed]:slide-out-to-top-[48%] data-[state=open]:slide-in-from-left-1/2 data-[state=open]:slide-in-from-top-[48%] sm:rounded-lg",</w:t>
        <w:br/>
        <w:t xml:space="preserve">        className,</w:t>
        <w:br/>
        <w:t xml:space="preserve">      )}</w:t>
        <w:br/>
        <w:t xml:space="preserve">      {...props}</w:t>
        <w:br/>
        <w:t xml:space="preserve">    /&gt;</w:t>
        <w:br/>
        <w:t xml:space="preserve">  &lt;/AlertDialogPortal&gt;</w:t>
        <w:br/>
        <w:t>));</w:t>
        <w:br/>
        <w:t>AlertDialogContent.displayName = AlertDialogPrimitive.Content.displayName;</w:t>
        <w:br/>
        <w:br/>
        <w:t>const AlertDialogHeader = ({</w:t>
        <w:br/>
        <w:t xml:space="preserve">  className,</w:t>
        <w:br/>
        <w:t xml:space="preserve">  ...props</w:t>
        <w:br/>
        <w:t>}: React.HTMLAttributes&lt;HTMLDivElement&gt;) =&gt; (</w:t>
        <w:br/>
        <w:t xml:space="preserve">  &lt;div</w:t>
        <w:br/>
        <w:t xml:space="preserve">    className={cn(</w:t>
        <w:br/>
        <w:t xml:space="preserve">      "flex flex-col space-y-2 text-center sm:text-left",</w:t>
        <w:br/>
        <w:t xml:space="preserve">      className,</w:t>
        <w:br/>
        <w:t xml:space="preserve">    )}</w:t>
        <w:br/>
        <w:t xml:space="preserve">    {...props}</w:t>
        <w:br/>
        <w:t xml:space="preserve">  /&gt;</w:t>
        <w:br/>
        <w:t>);</w:t>
        <w:br/>
        <w:t>AlertDialogHeader.displayName = "AlertDialogHeader";</w:t>
        <w:br/>
        <w:br/>
        <w:t>const AlertDialogFooter = ({</w:t>
        <w:br/>
        <w:t xml:space="preserve">  className,</w:t>
        <w:br/>
        <w:t xml:space="preserve">  ...props</w:t>
        <w:br/>
        <w:t>}: React.HTMLAttributes&lt;HTMLDivElement&gt;) =&gt; (</w:t>
        <w:br/>
        <w:t xml:space="preserve">  &lt;div</w:t>
        <w:br/>
        <w:t xml:space="preserve">    className={cn(</w:t>
        <w:br/>
        <w:t xml:space="preserve">      "flex flex-col-reverse sm:flex-row sm:justify-end sm:space-x-2",</w:t>
        <w:br/>
        <w:t xml:space="preserve">      className,</w:t>
        <w:br/>
        <w:t xml:space="preserve">    )}</w:t>
        <w:br/>
        <w:t xml:space="preserve">    {...props}</w:t>
        <w:br/>
        <w:t xml:space="preserve">  /&gt;</w:t>
        <w:br/>
        <w:t>);</w:t>
        <w:br/>
        <w:t>AlertDialogFooter.displayName = "AlertDialogFooter";</w:t>
        <w:br/>
        <w:br/>
        <w:t>const AlertDialogTitle = React.forwardRef&lt;</w:t>
        <w:br/>
        <w:t xml:space="preserve">  React.ElementRef&lt;typeof AlertDialogPrimitive.Title&gt;,</w:t>
        <w:br/>
        <w:t xml:space="preserve">  React.ComponentPropsWithoutRef&lt;typeof AlertDialogPrimitive.Title&gt;</w:t>
        <w:br/>
        <w:t>&gt;(({ className, ...props }, ref) =&gt; (</w:t>
        <w:br/>
        <w:t xml:space="preserve">  &lt;AlertDialogPrimitive.Title</w:t>
        <w:br/>
        <w:t xml:space="preserve">    ref={ref}</w:t>
        <w:br/>
        <w:t xml:space="preserve">    className={cn("text-lg font-semibold", className)}</w:t>
        <w:br/>
        <w:t xml:space="preserve">    {...props}</w:t>
        <w:br/>
        <w:t xml:space="preserve">  /&gt;</w:t>
        <w:br/>
        <w:t>));</w:t>
        <w:br/>
        <w:t>AlertDialogTitle.displayName = AlertDialogPrimitive.Title.displayName;</w:t>
        <w:br/>
        <w:br/>
        <w:t>const AlertDialogDescription = React.forwardRef&lt;</w:t>
        <w:br/>
        <w:t xml:space="preserve">  React.ElementRef&lt;typeof AlertDialogPrimitive.Description&gt;,</w:t>
        <w:br/>
        <w:t xml:space="preserve">  React.ComponentPropsWithoutRef&lt;typeof AlertDialogPrimitive.Description&gt;</w:t>
        <w:br/>
        <w:t>&gt;(({ className, ...props }, ref) =&gt; (</w:t>
        <w:br/>
        <w:t xml:space="preserve">  &lt;AlertDialogPrimitive.Description</w:t>
        <w:br/>
        <w:t xml:space="preserve">    ref={ref}</w:t>
        <w:br/>
        <w:t xml:space="preserve">    className={cn("text-sm text-muted-foreground", className)}</w:t>
        <w:br/>
        <w:t xml:space="preserve">    {...props}</w:t>
        <w:br/>
        <w:t xml:space="preserve">  /&gt;</w:t>
        <w:br/>
        <w:t>));</w:t>
        <w:br/>
        <w:t>AlertDialogDescription.displayName =</w:t>
        <w:br/>
        <w:t xml:space="preserve">  AlertDialogPrimitive.Description.displayName;</w:t>
        <w:br/>
        <w:br/>
        <w:t>const AlertDialogAction = React.forwardRef&lt;</w:t>
        <w:br/>
        <w:t xml:space="preserve">  React.ElementRef&lt;typeof AlertDialogPrimitive.Action&gt;,</w:t>
        <w:br/>
        <w:t xml:space="preserve">  React.ComponentPropsWithoutRef&lt;typeof AlertDialogPrimitive.Action&gt;</w:t>
        <w:br/>
        <w:t>&gt;(({ className, ...props }, ref) =&gt; (</w:t>
        <w:br/>
        <w:t xml:space="preserve">  &lt;AlertDialogPrimitive.Action</w:t>
        <w:br/>
        <w:t xml:space="preserve">    ref={ref}</w:t>
        <w:br/>
        <w:t xml:space="preserve">    className={cn(buttonVariants(), className)}</w:t>
        <w:br/>
        <w:t xml:space="preserve">    {...props}</w:t>
        <w:br/>
        <w:t xml:space="preserve">  /&gt;</w:t>
        <w:br/>
        <w:t>));</w:t>
        <w:br/>
        <w:t>AlertDialogAction.displayName = AlertDialogPrimitive.Action.displayName;</w:t>
        <w:br/>
        <w:br/>
        <w:t>const AlertDialogCancel = React.forwardRef&lt;</w:t>
        <w:br/>
        <w:t xml:space="preserve">  React.ElementRef&lt;typeof AlertDialogPrimitive.Cancel&gt;,</w:t>
        <w:br/>
        <w:t xml:space="preserve">  React.ComponentPropsWithoutRef&lt;typeof AlertDialogPrimitive.Cancel&gt;</w:t>
        <w:br/>
        <w:t>&gt;(({ className, ...props }, ref) =&gt; (</w:t>
        <w:br/>
        <w:t xml:space="preserve">  &lt;AlertDialogPrimitive.Cancel</w:t>
        <w:br/>
        <w:t xml:space="preserve">    ref={ref}</w:t>
        <w:br/>
        <w:t xml:space="preserve">    className={cn(</w:t>
        <w:br/>
        <w:t xml:space="preserve">      buttonVariants({ variant: "outline" }),</w:t>
        <w:br/>
        <w:t xml:space="preserve">      "mt-2 sm:mt-0",</w:t>
        <w:br/>
        <w:t xml:space="preserve">      className,</w:t>
        <w:br/>
        <w:t xml:space="preserve">    )}</w:t>
        <w:br/>
        <w:t xml:space="preserve">    {...props}</w:t>
        <w:br/>
        <w:t xml:space="preserve">  /&gt;</w:t>
        <w:br/>
        <w:t>));</w:t>
        <w:br/>
        <w:t>AlertDialogCancel.displayName = AlertDialogPrimitive.Cancel.displayName;</w:t>
        <w:br/>
        <w:br/>
        <w:t>export {</w:t>
        <w:br/>
        <w:t xml:space="preserve">  AlertDialog,</w:t>
        <w:br/>
        <w:t xml:space="preserve">  AlertDialogPortal,</w:t>
        <w:br/>
        <w:t xml:space="preserve">  AlertDialogOverlay,</w:t>
        <w:br/>
        <w:t xml:space="preserve">  AlertDialogTrigger,</w:t>
        <w:br/>
        <w:t xml:space="preserve">  AlertDialogContent,</w:t>
        <w:br/>
        <w:t xml:space="preserve">  AlertDialogHeader,</w:t>
        <w:br/>
        <w:t xml:space="preserve">  AlertDialogFooter,</w:t>
        <w:br/>
        <w:t xml:space="preserve">  AlertDialogTitle,</w:t>
        <w:br/>
        <w:t xml:space="preserve">  AlertDialogDescription,</w:t>
        <w:br/>
        <w:t xml:space="preserve">  AlertDialogAction,</w:t>
        <w:br/>
        <w:t xml:space="preserve">  AlertDialogCancel,</w:t>
        <w:br/>
        <w:t>};</w:t>
        <w:br/>
        <w:br/>
        <w:br/>
        <w:br/>
        <w:t>================================================</w:t>
        <w:br/>
        <w:t>FILE: client/components/ui/alert.tsx</w:t>
        <w:br/>
        <w:t>================================================</w:t>
        <w:br/>
        <w:t>import * as React from "react";</w:t>
        <w:br/>
        <w:t>import { cva, type VariantProps } from "class-variance-authority";</w:t>
        <w:br/>
        <w:br/>
        <w:t>import { cn } from "@/lib/utils";</w:t>
        <w:br/>
        <w:br/>
        <w:t>const alertVariants = cva(</w:t>
        <w:br/>
        <w:t xml:space="preserve">  "relative w-full rounded-lg border p-4 [&amp;&gt;svg~*]:pl-7 [&amp;&gt;svg+div]:translate-y-[-3px] [&amp;&gt;svg]:absolute [&amp;&gt;svg]:left-4 [&amp;&gt;svg]:top-4 [&amp;&gt;svg]:text-foreground",</w:t>
        <w:br/>
        <w:t xml:space="preserve">  {</w:t>
        <w:br/>
        <w:t xml:space="preserve">    variants: {</w:t>
        <w:br/>
        <w:t xml:space="preserve">      variant: {</w:t>
        <w:br/>
        <w:t xml:space="preserve">        default: "bg-background text-foreground",</w:t>
        <w:br/>
        <w:t xml:space="preserve">        destructive:</w:t>
        <w:br/>
        <w:t xml:space="preserve">          "border-destructive/50 text-destructive dark:border-destructive [&amp;&gt;svg]:text-destructive",</w:t>
        <w:br/>
        <w:t xml:space="preserve">      },</w:t>
        <w:br/>
        <w:t xml:space="preserve">    },</w:t>
        <w:br/>
        <w:t xml:space="preserve">    defaultVariants: {</w:t>
        <w:br/>
        <w:t xml:space="preserve">      variant: "default",</w:t>
        <w:br/>
        <w:t xml:space="preserve">    },</w:t>
        <w:br/>
        <w:t xml:space="preserve">  },</w:t>
        <w:br/>
        <w:t>);</w:t>
        <w:br/>
        <w:br/>
        <w:t>const Alert = React.forwardRef&lt;</w:t>
        <w:br/>
        <w:t xml:space="preserve">  HTMLDivElement,</w:t>
        <w:br/>
        <w:t xml:space="preserve">  React.HTMLAttributes&lt;HTMLDivElement&gt; &amp; VariantProps&lt;typeof alertVariants&gt;</w:t>
        <w:br/>
        <w:t>&gt;(({ className, variant, ...props }, ref) =&gt; (</w:t>
        <w:br/>
        <w:t xml:space="preserve">  &lt;div</w:t>
        <w:br/>
        <w:t xml:space="preserve">    ref={ref}</w:t>
        <w:br/>
        <w:t xml:space="preserve">    role="alert"</w:t>
        <w:br/>
        <w:t xml:space="preserve">    className={cn(alertVariants({ variant }), className)}</w:t>
        <w:br/>
        <w:t xml:space="preserve">    {...props}</w:t>
        <w:br/>
        <w:t xml:space="preserve">  /&gt;</w:t>
        <w:br/>
        <w:t>));</w:t>
        <w:br/>
        <w:t>Alert.displayName = "Alert";</w:t>
        <w:br/>
        <w:br/>
        <w:t>const AlertTitle = React.forwardRef&lt;</w:t>
        <w:br/>
        <w:t xml:space="preserve">  HTMLParagraphElement,</w:t>
        <w:br/>
        <w:t xml:space="preserve">  React.HTMLAttributes&lt;HTMLHeadingElement&gt;</w:t>
        <w:br/>
        <w:t>&gt;(({ className, ...props }, ref) =&gt; (</w:t>
        <w:br/>
        <w:t xml:space="preserve">  &lt;h5</w:t>
        <w:br/>
        <w:t xml:space="preserve">    ref={ref}</w:t>
        <w:br/>
        <w:t xml:space="preserve">    className={cn("mb-1 font-medium leading-none tracking-tight", className)}</w:t>
        <w:br/>
        <w:t xml:space="preserve">    {...props}</w:t>
        <w:br/>
        <w:t xml:space="preserve">  /&gt;</w:t>
        <w:br/>
        <w:t>));</w:t>
        <w:br/>
        <w:t>AlertTitle.displayName = "AlertTitle";</w:t>
        <w:br/>
        <w:br/>
        <w:t>const AlertDescription = React.forwardRef&lt;</w:t>
        <w:br/>
        <w:t xml:space="preserve">  HTMLParagraphElement,</w:t>
        <w:br/>
        <w:t xml:space="preserve">  React.HTMLAttributes&lt;HTMLParagraphElement&gt;</w:t>
        <w:br/>
        <w:t>&gt;(({ className, ...props }, ref) =&gt; (</w:t>
        <w:br/>
        <w:t xml:space="preserve">  &lt;div</w:t>
        <w:br/>
        <w:t xml:space="preserve">    ref={ref}</w:t>
        <w:br/>
        <w:t xml:space="preserve">    className={cn("text-sm [&amp;_p]:leading-relaxed", className)}</w:t>
        <w:br/>
        <w:t xml:space="preserve">    {...props}</w:t>
        <w:br/>
        <w:t xml:space="preserve">  /&gt;</w:t>
        <w:br/>
        <w:t>));</w:t>
        <w:br/>
        <w:t>AlertDescription.displayName = "AlertDescription";</w:t>
        <w:br/>
        <w:br/>
        <w:t>export { Alert, AlertTitle, AlertDescription };</w:t>
        <w:br/>
        <w:br/>
        <w:br/>
        <w:br/>
        <w:t>================================================</w:t>
        <w:br/>
        <w:t>FILE: client/components/ui/aspect-ratio.tsx</w:t>
        <w:br/>
        <w:t>================================================</w:t>
        <w:br/>
        <w:t>import * as AspectRatioPrimitive from "@radix-ui/react-aspect-ratio";</w:t>
        <w:br/>
        <w:br/>
        <w:t>const AspectRatio = AspectRatioPrimitive.Root;</w:t>
        <w:br/>
        <w:br/>
        <w:t>export { AspectRatio };</w:t>
        <w:br/>
        <w:br/>
        <w:br/>
        <w:br/>
        <w:t>================================================</w:t>
        <w:br/>
        <w:t>FILE: client/components/ui/avatar.tsx</w:t>
        <w:br/>
        <w:t>================================================</w:t>
        <w:br/>
        <w:t>import * as React from "react";</w:t>
        <w:br/>
        <w:t>import * as AvatarPrimitive from "@radix-ui/react-avatar";</w:t>
        <w:br/>
        <w:br/>
        <w:t>import { cn } from "@/lib/utils";</w:t>
        <w:br/>
        <w:br/>
        <w:t>const Avatar = React.forwardRef&lt;</w:t>
        <w:br/>
        <w:t xml:space="preserve">  React.ElementRef&lt;typeof AvatarPrimitive.Root&gt;,</w:t>
        <w:br/>
        <w:t xml:space="preserve">  React.ComponentPropsWithoutRef&lt;typeof AvatarPrimitive.Root&gt;</w:t>
        <w:br/>
        <w:t>&gt;(({ className, ...props }, ref) =&gt; (</w:t>
        <w:br/>
        <w:t xml:space="preserve">  &lt;AvatarPrimitive.Root</w:t>
        <w:br/>
        <w:t xml:space="preserve">    ref={ref}</w:t>
        <w:br/>
        <w:t xml:space="preserve">    className={cn(</w:t>
        <w:br/>
        <w:t xml:space="preserve">      "relative flex h-10 w-10 shrink-0 overflow-hidden rounded-full",</w:t>
        <w:br/>
        <w:t xml:space="preserve">      className,</w:t>
        <w:br/>
        <w:t xml:space="preserve">    )}</w:t>
        <w:br/>
        <w:t xml:space="preserve">    {...props}</w:t>
        <w:br/>
        <w:t xml:space="preserve">  /&gt;</w:t>
        <w:br/>
        <w:t>));</w:t>
        <w:br/>
        <w:t>Avatar.displayName = AvatarPrimitive.Root.displayName;</w:t>
        <w:br/>
        <w:br/>
        <w:t>const AvatarImage = React.forwardRef&lt;</w:t>
        <w:br/>
        <w:t xml:space="preserve">  React.ElementRef&lt;typeof AvatarPrimitive.Image&gt;,</w:t>
        <w:br/>
        <w:t xml:space="preserve">  React.ComponentPropsWithoutRef&lt;typeof AvatarPrimitive.Image&gt;</w:t>
        <w:br/>
        <w:t>&gt;(({ className, ...props }, ref) =&gt; (</w:t>
        <w:br/>
        <w:t xml:space="preserve">  &lt;AvatarPrimitive.Image</w:t>
        <w:br/>
        <w:t xml:space="preserve">    ref={ref}</w:t>
        <w:br/>
        <w:t xml:space="preserve">    className={cn("aspect-square h-full w-full", className)}</w:t>
        <w:br/>
        <w:t xml:space="preserve">    {...props}</w:t>
        <w:br/>
        <w:t xml:space="preserve">  /&gt;</w:t>
        <w:br/>
        <w:t>));</w:t>
        <w:br/>
        <w:t>AvatarImage.displayName = AvatarPrimitive.Image.displayName;</w:t>
        <w:br/>
        <w:br/>
        <w:t>const AvatarFallback = React.forwardRef&lt;</w:t>
        <w:br/>
        <w:t xml:space="preserve">  React.ElementRef&lt;typeof AvatarPrimitive.Fallback&gt;,</w:t>
        <w:br/>
        <w:t xml:space="preserve">  React.ComponentPropsWithoutRef&lt;typeof AvatarPrimitive.Fallback&gt;</w:t>
        <w:br/>
        <w:t>&gt;(({ className, ...props }, ref) =&gt; (</w:t>
        <w:br/>
        <w:t xml:space="preserve">  &lt;AvatarPrimitive.Fallback</w:t>
        <w:br/>
        <w:t xml:space="preserve">    ref={ref}</w:t>
        <w:br/>
        <w:t xml:space="preserve">    className={cn(</w:t>
        <w:br/>
        <w:t xml:space="preserve">      "flex h-full w-full items-center justify-center rounded-full bg-muted",</w:t>
        <w:br/>
        <w:t xml:space="preserve">      className,</w:t>
        <w:br/>
        <w:t xml:space="preserve">    )}</w:t>
        <w:br/>
        <w:t xml:space="preserve">    {...props}</w:t>
        <w:br/>
        <w:t xml:space="preserve">  /&gt;</w:t>
        <w:br/>
        <w:t>));</w:t>
        <w:br/>
        <w:t>AvatarFallback.displayName = AvatarPrimitive.Fallback.displayName;</w:t>
        <w:br/>
        <w:br/>
        <w:t>export { Avatar, AvatarImage, AvatarFallback };</w:t>
        <w:br/>
        <w:br/>
        <w:br/>
        <w:br/>
        <w:t>================================================</w:t>
        <w:br/>
        <w:t>FILE: client/components/ui/badge.tsx</w:t>
        <w:br/>
        <w:t>================================================</w:t>
        <w:br/>
        <w:t>import * as React from "react";</w:t>
        <w:br/>
        <w:t>import { cva, type VariantProps } from "class-variance-authority";</w:t>
        <w:br/>
        <w:br/>
        <w:t>import { cn } from "@/lib/utils";</w:t>
        <w:br/>
        <w:br/>
        <w:t>const badgeVariants = cva(</w:t>
        <w:br/>
        <w:t xml:space="preserve">  "inline-flex items-center rounded-full border px-2.5 py-0.5 text-xs font-semibold transition-colors focus:outline-none focus:ring-2 focus:ring-ring focus:ring-offset-2",</w:t>
        <w:br/>
        <w:t xml:space="preserve">  {</w:t>
        <w:br/>
        <w:t xml:space="preserve">    variants: {</w:t>
        <w:br/>
        <w:t xml:space="preserve">      variant: {</w:t>
        <w:br/>
        <w:t xml:space="preserve">        default:</w:t>
        <w:br/>
        <w:t xml:space="preserve">          "border-transparent bg-primary text-primary-foreground hover:bg-primary/80",</w:t>
        <w:br/>
        <w:t xml:space="preserve">        secondary:</w:t>
        <w:br/>
        <w:t xml:space="preserve">          "border-transparent bg-secondary text-secondary-foreground hover:bg-secondary/80",</w:t>
        <w:br/>
        <w:t xml:space="preserve">        destructive:</w:t>
        <w:br/>
        <w:t xml:space="preserve">          "border-transparent bg-destructive text-destructive-foreground hover:bg-destructive/80",</w:t>
        <w:br/>
        <w:t xml:space="preserve">        outline: "text-foreground",</w:t>
        <w:br/>
        <w:t xml:space="preserve">      },</w:t>
        <w:br/>
        <w:t xml:space="preserve">    },</w:t>
        <w:br/>
        <w:t xml:space="preserve">    defaultVariants: {</w:t>
        <w:br/>
        <w:t xml:space="preserve">      variant: "default",</w:t>
        <w:br/>
        <w:t xml:space="preserve">    },</w:t>
        <w:br/>
        <w:t xml:space="preserve">  },</w:t>
        <w:br/>
        <w:t>);</w:t>
        <w:br/>
        <w:br/>
        <w:t>export interface BadgeProps</w:t>
        <w:br/>
        <w:t xml:space="preserve">  extends React.HTMLAttributes&lt;HTMLDivElement&gt;,</w:t>
        <w:br/>
        <w:t xml:space="preserve">    VariantProps&lt;typeof badgeVariants&gt; {}</w:t>
        <w:br/>
        <w:br/>
        <w:t>function Badge({ className, variant, ...props }: BadgeProps) {</w:t>
        <w:br/>
        <w:t xml:space="preserve">  return (</w:t>
        <w:br/>
        <w:t xml:space="preserve">    &lt;div className={cn(badgeVariants({ variant }), className)} {...props} /&gt;</w:t>
        <w:br/>
        <w:t xml:space="preserve">  );</w:t>
        <w:br/>
        <w:t>}</w:t>
        <w:br/>
        <w:br/>
        <w:t>export { Badge, badgeVariants };</w:t>
        <w:br/>
        <w:br/>
        <w:br/>
        <w:br/>
        <w:t>================================================</w:t>
        <w:br/>
        <w:t>FILE: client/components/ui/breadcrumb.tsx</w:t>
        <w:br/>
        <w:t>================================================</w:t>
        <w:br/>
        <w:t>import * as React from "react";</w:t>
        <w:br/>
        <w:t>import { Slot } from "@radix-ui/react-slot";</w:t>
        <w:br/>
        <w:t>import { ChevronRight, MoreHorizontal } from "lucide-react";</w:t>
        <w:br/>
        <w:br/>
        <w:t>import { cn } from "@/lib/utils";</w:t>
        <w:br/>
        <w:br/>
        <w:t>const Breadcrumb = React.forwardRef&lt;</w:t>
        <w:br/>
        <w:t xml:space="preserve">  HTMLElement,</w:t>
        <w:br/>
        <w:t xml:space="preserve">  React.ComponentPropsWithoutRef&lt;"nav"&gt; &amp; {</w:t>
        <w:br/>
        <w:t xml:space="preserve">    separator?: React.ReactNode;</w:t>
        <w:br/>
        <w:t xml:space="preserve">  }</w:t>
        <w:br/>
        <w:t>&gt;(({ ...props }, ref) =&gt; &lt;nav ref={ref} aria-label="breadcrumb" {...props} /&gt;);</w:t>
        <w:br/>
        <w:t>Breadcrumb.displayName = "Breadcrumb";</w:t>
        <w:br/>
        <w:br/>
        <w:t>const BreadcrumbList = React.forwardRef&lt;</w:t>
        <w:br/>
        <w:t xml:space="preserve">  HTMLOListElement,</w:t>
        <w:br/>
        <w:t xml:space="preserve">  React.ComponentPropsWithoutRef&lt;"ol"&gt;</w:t>
        <w:br/>
        <w:t>&gt;(({ className, ...props }, ref) =&gt; (</w:t>
        <w:br/>
        <w:t xml:space="preserve">  &lt;ol</w:t>
        <w:br/>
        <w:t xml:space="preserve">    ref={ref}</w:t>
        <w:br/>
        <w:t xml:space="preserve">    className={cn(</w:t>
        <w:br/>
        <w:t xml:space="preserve">      "flex flex-wrap items-center gap-1.5 break-words text-sm text-muted-foreground sm:gap-2.5",</w:t>
        <w:br/>
        <w:t xml:space="preserve">      className,</w:t>
        <w:br/>
        <w:t xml:space="preserve">    )}</w:t>
        <w:br/>
        <w:t xml:space="preserve">    {...props}</w:t>
        <w:br/>
        <w:t xml:space="preserve">  /&gt;</w:t>
        <w:br/>
        <w:t>));</w:t>
        <w:br/>
        <w:t>BreadcrumbList.displayName = "BreadcrumbList";</w:t>
        <w:br/>
        <w:br/>
        <w:t>const BreadcrumbItem = React.forwardRef&lt;</w:t>
        <w:br/>
        <w:t xml:space="preserve">  HTMLLIElement,</w:t>
        <w:br/>
        <w:t xml:space="preserve">  React.ComponentPropsWithoutRef&lt;"li"&gt;</w:t>
        <w:br/>
        <w:t>&gt;(({ className, ...props }, ref) =&gt; (</w:t>
        <w:br/>
        <w:t xml:space="preserve">  &lt;li</w:t>
        <w:br/>
        <w:t xml:space="preserve">    ref={ref}</w:t>
        <w:br/>
        <w:t xml:space="preserve">    className={cn("inline-flex items-center gap-1.5", className)}</w:t>
        <w:br/>
        <w:t xml:space="preserve">    {...props}</w:t>
        <w:br/>
        <w:t xml:space="preserve">  /&gt;</w:t>
        <w:br/>
        <w:t>));</w:t>
        <w:br/>
        <w:t>BreadcrumbItem.displayName = "BreadcrumbItem";</w:t>
        <w:br/>
        <w:br/>
        <w:t>const BreadcrumbLink = React.forwardRef&lt;</w:t>
        <w:br/>
        <w:t xml:space="preserve">  HTMLAnchorElement,</w:t>
        <w:br/>
        <w:t xml:space="preserve">  React.ComponentPropsWithoutRef&lt;"a"&gt; &amp; {</w:t>
        <w:br/>
        <w:t xml:space="preserve">    asChild?: boolean;</w:t>
        <w:br/>
        <w:t xml:space="preserve">  }</w:t>
        <w:br/>
        <w:t>&gt;(({ asChild, className, ...props }, ref) =&gt; {</w:t>
        <w:br/>
        <w:t xml:space="preserve">  const Comp = asChild ? Slot : "a";</w:t>
        <w:br/>
        <w:br/>
        <w:t xml:space="preserve">  return (</w:t>
        <w:br/>
        <w:t xml:space="preserve">    &lt;Comp</w:t>
        <w:br/>
        <w:t xml:space="preserve">      ref={ref}</w:t>
        <w:br/>
        <w:t xml:space="preserve">      className={cn("transition-colors hover:text-foreground", className)}</w:t>
        <w:br/>
        <w:t xml:space="preserve">      {...props}</w:t>
        <w:br/>
        <w:t xml:space="preserve">    /&gt;</w:t>
        <w:br/>
        <w:t xml:space="preserve">  );</w:t>
        <w:br/>
        <w:t>});</w:t>
        <w:br/>
        <w:t>BreadcrumbLink.displayName = "BreadcrumbLink";</w:t>
        <w:br/>
        <w:br/>
        <w:t>const BreadcrumbPage = React.forwardRef&lt;</w:t>
        <w:br/>
        <w:t xml:space="preserve">  HTMLSpanElement,</w:t>
        <w:br/>
        <w:t xml:space="preserve">  React.ComponentPropsWithoutRef&lt;"span"&gt;</w:t>
        <w:br/>
        <w:t>&gt;(({ className, ...props }, ref) =&gt; (</w:t>
        <w:br/>
        <w:t xml:space="preserve">  &lt;span</w:t>
        <w:br/>
        <w:t xml:space="preserve">    ref={ref}</w:t>
        <w:br/>
        <w:t xml:space="preserve">    role="link"</w:t>
        <w:br/>
        <w:t xml:space="preserve">    aria-disabled="true"</w:t>
        <w:br/>
        <w:t xml:space="preserve">    aria-current="page"</w:t>
        <w:br/>
        <w:t xml:space="preserve">    className={cn("font-normal text-foreground", className)}</w:t>
        <w:br/>
        <w:t xml:space="preserve">    {...props}</w:t>
        <w:br/>
        <w:t xml:space="preserve">  /&gt;</w:t>
        <w:br/>
        <w:t>));</w:t>
        <w:br/>
        <w:t>BreadcrumbPage.displayName = "BreadcrumbPage";</w:t>
        <w:br/>
        <w:br/>
        <w:t>const BreadcrumbSeparator = ({</w:t>
        <w:br/>
        <w:t xml:space="preserve">  children,</w:t>
        <w:br/>
        <w:t xml:space="preserve">  className,</w:t>
        <w:br/>
        <w:t xml:space="preserve">  ...props</w:t>
        <w:br/>
        <w:t>}: React.ComponentProps&lt;"li"&gt;) =&gt; (</w:t>
        <w:br/>
        <w:t xml:space="preserve">  &lt;li</w:t>
        <w:br/>
        <w:t xml:space="preserve">    role="presentation"</w:t>
        <w:br/>
        <w:t xml:space="preserve">    aria-hidden="true"</w:t>
        <w:br/>
        <w:t xml:space="preserve">    className={cn("[&amp;&gt;svg]:size-3.5", className)}</w:t>
        <w:br/>
        <w:t xml:space="preserve">    {...props}</w:t>
        <w:br/>
        <w:t xml:space="preserve">  &gt;</w:t>
        <w:br/>
        <w:t xml:space="preserve">    {children ?? &lt;ChevronRight /&gt;}</w:t>
        <w:br/>
        <w:t xml:space="preserve">  &lt;/li&gt;</w:t>
        <w:br/>
        <w:t>);</w:t>
        <w:br/>
        <w:t>BreadcrumbSeparator.displayName = "BreadcrumbSeparator";</w:t>
        <w:br/>
        <w:br/>
        <w:t>const BreadcrumbEllipsis = ({</w:t>
        <w:br/>
        <w:t xml:space="preserve">  className,</w:t>
        <w:br/>
        <w:t xml:space="preserve">  ...props</w:t>
        <w:br/>
        <w:t>}: React.ComponentProps&lt;"span"&gt;) =&gt; (</w:t>
        <w:br/>
        <w:t xml:space="preserve">  &lt;span</w:t>
        <w:br/>
        <w:t xml:space="preserve">    role="presentation"</w:t>
        <w:br/>
        <w:t xml:space="preserve">    aria-hidden="true"</w:t>
        <w:br/>
        <w:t xml:space="preserve">    className={cn("flex h-9 w-9 items-center justify-center", className)}</w:t>
        <w:br/>
        <w:t xml:space="preserve">    {...props}</w:t>
        <w:br/>
        <w:t xml:space="preserve">  &gt;</w:t>
        <w:br/>
        <w:t xml:space="preserve">    &lt;MoreHorizontal className="h-4 w-4" /&gt;</w:t>
        <w:br/>
        <w:t xml:space="preserve">    &lt;span className="sr-only"&gt;More&lt;/span&gt;</w:t>
        <w:br/>
        <w:t xml:space="preserve">  &lt;/span&gt;</w:t>
        <w:br/>
        <w:t>);</w:t>
        <w:br/>
        <w:t>BreadcrumbEllipsis.displayName = "BreadcrumbElipssis";</w:t>
        <w:br/>
        <w:br/>
        <w:t>export {</w:t>
        <w:br/>
        <w:t xml:space="preserve">  Breadcrumb,</w:t>
        <w:br/>
        <w:t xml:space="preserve">  BreadcrumbList,</w:t>
        <w:br/>
        <w:t xml:space="preserve">  BreadcrumbItem,</w:t>
        <w:br/>
        <w:t xml:space="preserve">  BreadcrumbLink,</w:t>
        <w:br/>
        <w:t xml:space="preserve">  BreadcrumbPage,</w:t>
        <w:br/>
        <w:t xml:space="preserve">  BreadcrumbSeparator,</w:t>
        <w:br/>
        <w:t xml:space="preserve">  BreadcrumbEllipsis,</w:t>
        <w:br/>
        <w:t>};</w:t>
        <w:br/>
        <w:br/>
        <w:br/>
        <w:br/>
        <w:t>================================================</w:t>
        <w:br/>
        <w:t>FILE: client/components/ui/button.tsx</w:t>
        <w:br/>
        <w:t>================================================</w:t>
        <w:br/>
        <w:t>import * as React from "react";</w:t>
        <w:br/>
        <w:t>import { Slot } from "@radix-ui/react-slot";</w:t>
        <w:br/>
        <w:t>import { cva, type VariantProps } from "class-variance-authority";</w:t>
        <w:br/>
        <w:br/>
        <w:t>import { cn } from "@/lib/utils";</w:t>
        <w:br/>
        <w:br/>
        <w:t>const buttonVariants = cva(</w:t>
        <w:br/>
        <w:t xml:space="preserve">  "inline-flex items-center justify-center gap-2 whitespace-nowrap rounded-md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[&amp;_svg]:shrink-0",</w:t>
        <w:br/>
        <w:t xml:space="preserve">  {</w:t>
        <w:br/>
        <w:t xml:space="preserve">    variants: {</w:t>
        <w:br/>
        <w:t xml:space="preserve">      variant: {</w:t>
        <w:br/>
        <w:t xml:space="preserve">        default: "bg-primary text-primary-foreground hover:bg-primary/90",</w:t>
        <w:br/>
        <w:t xml:space="preserve">        destructive:</w:t>
        <w:br/>
        <w:t xml:space="preserve">          "bg-destructive text-destructive-foreground hover:bg-destructive/90",</w:t>
        <w:br/>
        <w:t xml:space="preserve">        outline:</w:t>
        <w:br/>
        <w:t xml:space="preserve">          "border border-input bg-background hover:bg-accent hover:text-accent-foreground",</w:t>
        <w:br/>
        <w:t xml:space="preserve">        secondary:</w:t>
        <w:br/>
        <w:t xml:space="preserve">          "bg-secondary text-secondary-foreground hover:bg-secondary/80",</w:t>
        <w:br/>
        <w:t xml:space="preserve">        ghost: "hover:bg-accent hover:text-accent-foreground",</w:t>
        <w:br/>
        <w:t xml:space="preserve">        link: "text-primary underline-offset-4 hover:underline",</w:t>
        <w:br/>
        <w:t xml:space="preserve">      },</w:t>
        <w:br/>
        <w:t xml:space="preserve">      size: {</w:t>
        <w:br/>
        <w:t xml:space="preserve">        default: "h-10 px-4 py-2",</w:t>
        <w:br/>
        <w:t xml:space="preserve">        sm: "h-9 rounded-md px-3",</w:t>
        <w:br/>
        <w:t xml:space="preserve">        lg: "h-11 rounded-md px-8",</w:t>
        <w:br/>
        <w:t xml:space="preserve">        icon: "h-10 w-10",</w:t>
        <w:br/>
        <w:t xml:space="preserve">      },</w:t>
        <w:br/>
        <w:t xml:space="preserve">    },</w:t>
        <w:br/>
        <w:t xml:space="preserve">    defaultVariants: {</w:t>
        <w:br/>
        <w:t xml:space="preserve">      variant: "default",</w:t>
        <w:br/>
        <w:t xml:space="preserve">      size: "default",</w:t>
        <w:br/>
        <w:t xml:space="preserve">    },</w:t>
        <w:br/>
        <w:t xml:space="preserve">  },</w:t>
        <w:br/>
        <w:t>);</w:t>
        <w:br/>
        <w:br/>
        <w:t>export interface ButtonProps</w:t>
        <w:br/>
        <w:t xml:space="preserve">  extends React.ButtonHTMLAttributes&lt;HTMLButtonElement&gt;,</w:t>
        <w:br/>
        <w:t xml:space="preserve">    VariantProps&lt;typeof buttonVariants&gt; {</w:t>
        <w:br/>
        <w:t xml:space="preserve">  asChild?: boolean;</w:t>
        <w:br/>
        <w:t>}</w:t>
        <w:br/>
        <w:br/>
        <w:t>const Button = React.forwardRef&lt;HTMLButtonElement, ButtonProps&gt;(</w:t>
        <w:br/>
        <w:t xml:space="preserve">  ({ className, variant, size, asChild = false, ...props }, ref) =&gt; {</w:t>
        <w:br/>
        <w:t xml:space="preserve">    const Comp = asChild ? Slot : "button";</w:t>
        <w:br/>
        <w:t xml:space="preserve">    return (</w:t>
        <w:br/>
        <w:t xml:space="preserve">      &lt;Comp</w:t>
        <w:br/>
        <w:t xml:space="preserve">        className={cn(buttonVariants({ variant, size, className }))}</w:t>
        <w:br/>
        <w:t xml:space="preserve">        ref={ref}</w:t>
        <w:br/>
        <w:t xml:space="preserve">        {...props}</w:t>
        <w:br/>
        <w:t xml:space="preserve">      /&gt;</w:t>
        <w:br/>
        <w:t xml:space="preserve">    );</w:t>
        <w:br/>
        <w:t xml:space="preserve">  },</w:t>
        <w:br/>
        <w:t>);</w:t>
        <w:br/>
        <w:t>Button.displayName = "Button";</w:t>
        <w:br/>
        <w:br/>
        <w:t>export { Button, buttonVariants };</w:t>
        <w:br/>
        <w:br/>
        <w:br/>
        <w:br/>
        <w:t>================================================</w:t>
        <w:br/>
        <w:t>FILE: client/components/ui/calendar.tsx</w:t>
        <w:br/>
        <w:t>================================================</w:t>
        <w:br/>
        <w:t>import * as React from "react";</w:t>
        <w:br/>
        <w:t>import { ChevronLeft, ChevronRight } from "lucide-react";</w:t>
        <w:br/>
        <w:t>import { DayPicker } from "react-day-picker";</w:t>
        <w:br/>
        <w:br/>
        <w:t>import { cn } from "@/lib/utils";</w:t>
        <w:br/>
        <w:t>import { buttonVariants } from "@/components/ui/button";</w:t>
        <w:br/>
        <w:br/>
        <w:t>export type CalendarProps = React.ComponentProps&lt;typeof DayPicker&gt;;</w:t>
        <w:br/>
        <w:br/>
        <w:t>function Calendar({</w:t>
        <w:br/>
        <w:t xml:space="preserve">  className,</w:t>
        <w:br/>
        <w:t xml:space="preserve">  classNames,</w:t>
        <w:br/>
        <w:t xml:space="preserve">  showOutsideDays = true,</w:t>
        <w:br/>
        <w:t xml:space="preserve">  ...props</w:t>
        <w:br/>
        <w:t>}: CalendarProps) {</w:t>
        <w:br/>
        <w:t xml:space="preserve">  return (</w:t>
        <w:br/>
        <w:t xml:space="preserve">    &lt;DayPicker</w:t>
        <w:br/>
        <w:t xml:space="preserve">      showOutsideDays={showOutsideDays}</w:t>
        <w:br/>
        <w:t xml:space="preserve">      className={cn("p-3", className)}</w:t>
        <w:br/>
        <w:t xml:space="preserve">      classNames={{</w:t>
        <w:br/>
        <w:t xml:space="preserve">        months: "flex flex-col sm:flex-row space-y-4 sm:space-x-4 sm:space-y-0",</w:t>
        <w:br/>
        <w:t xml:space="preserve">        month: "space-y-4",</w:t>
        <w:br/>
        <w:t xml:space="preserve">        caption: "flex justify-center pt-1 relative items-center",</w:t>
        <w:br/>
        <w:t xml:space="preserve">        caption_label: "text-sm font-medium",</w:t>
        <w:br/>
        <w:t xml:space="preserve">        nav: "space-x-1 flex items-center",</w:t>
        <w:br/>
        <w:t xml:space="preserve">        nav_button: cn(</w:t>
        <w:br/>
        <w:t xml:space="preserve">          buttonVariants({ variant: "outline" }),</w:t>
        <w:br/>
        <w:t xml:space="preserve">          "h-7 w-7 bg-transparent p-0 opacity-50 hover:opacity-100",</w:t>
        <w:br/>
        <w:t xml:space="preserve">        ),</w:t>
        <w:br/>
        <w:t xml:space="preserve">        nav_button_previous: "absolute left-1",</w:t>
        <w:br/>
        <w:t xml:space="preserve">        nav_button_next: "absolute right-1",</w:t>
        <w:br/>
        <w:t xml:space="preserve">        table: "w-full border-collapse space-y-1",</w:t>
        <w:br/>
        <w:t xml:space="preserve">        head_row: "flex",</w:t>
        <w:br/>
        <w:t xml:space="preserve">        head_cell:</w:t>
        <w:br/>
        <w:t xml:space="preserve">          "text-muted-foreground rounded-md w-9 font-normal text-[0.8rem]",</w:t>
        <w:br/>
        <w:t xml:space="preserve">        row: "flex w-full mt-2",</w:t>
        <w:br/>
        <w:t xml:space="preserve">        cell: "h-9 w-9 text-center text-sm p-0 relative [&amp;:has([aria-selected].day-range-end)]:rounded-r-md [&amp;:has([aria-selected].day-outside)]:bg-accent/50 [&amp;:has([aria-selected])]:bg-accent first:[&amp;:has([aria-selected])]:rounded-l-md last:[&amp;:has([aria-selected])]:rounded-r-md focus-within:relative focus-within:z-20",</w:t>
        <w:br/>
        <w:t xml:space="preserve">        day: cn(</w:t>
        <w:br/>
        <w:t xml:space="preserve">          buttonVariants({ variant: "ghost" }),</w:t>
        <w:br/>
        <w:t xml:space="preserve">          "h-9 w-9 p-0 font-normal aria-selected:opacity-100",</w:t>
        <w:br/>
        <w:t xml:space="preserve">        ),</w:t>
        <w:br/>
        <w:t xml:space="preserve">        day_range_end: "day-range-end",</w:t>
        <w:br/>
        <w:t xml:space="preserve">        day_selected:</w:t>
        <w:br/>
        <w:t xml:space="preserve">          "bg-primary text-primary-foreground hover:bg-primary hover:text-primary-foreground focus:bg-primary focus:text-primary-foreground",</w:t>
        <w:br/>
        <w:t xml:space="preserve">        day_today: "bg-accent text-accent-foreground",</w:t>
        <w:br/>
        <w:t xml:space="preserve">        day_outside:</w:t>
        <w:br/>
        <w:t xml:space="preserve">          "day-outside text-muted-foreground opacity-50 aria-selected:bg-accent/50 aria-selected:text-muted-foreground aria-selected:opacity-30",</w:t>
        <w:br/>
        <w:t xml:space="preserve">        day_disabled: "text-muted-foreground opacity-50",</w:t>
        <w:br/>
        <w:t xml:space="preserve">        day_range_middle:</w:t>
        <w:br/>
        <w:t xml:space="preserve">          "aria-selected:bg-accent aria-selected:text-accent-foreground",</w:t>
        <w:br/>
        <w:t xml:space="preserve">        day_hidden: "invisible",</w:t>
        <w:br/>
        <w:t xml:space="preserve">        ...classNames,</w:t>
        <w:br/>
        <w:t xml:space="preserve">      }}</w:t>
        <w:br/>
        <w:t xml:space="preserve">      components={{</w:t>
        <w:br/>
        <w:t xml:space="preserve">        IconLeft: ({ ..._props }) =&gt; &lt;ChevronLeft className="h-4 w-4" /&gt;,</w:t>
        <w:br/>
        <w:t xml:space="preserve">        IconRight: ({ ..._props }) =&gt; &lt;ChevronRight className="h-4 w-4" /&gt;,</w:t>
        <w:br/>
        <w:t xml:space="preserve">      }}</w:t>
        <w:br/>
        <w:t xml:space="preserve">      {...props}</w:t>
        <w:br/>
        <w:t xml:space="preserve">    /&gt;</w:t>
        <w:br/>
        <w:t xml:space="preserve">  );</w:t>
        <w:br/>
        <w:t>}</w:t>
        <w:br/>
        <w:t>Calendar.displayName = "Calendar";</w:t>
        <w:br/>
        <w:br/>
        <w:t>export { Calendar };</w:t>
        <w:br/>
        <w:br/>
        <w:br/>
        <w:br/>
        <w:t>================================================</w:t>
        <w:br/>
        <w:t>FILE: client/components/ui/card.tsx</w:t>
        <w:br/>
        <w:t>================================================</w:t>
        <w:br/>
        <w:t>import * as React from "react";</w:t>
        <w:br/>
        <w:br/>
        <w:t>import { cn } from "@/lib/utils";</w:t>
        <w:br/>
        <w:br/>
        <w:t>const Card = React.forwardRef&lt;</w:t>
        <w:br/>
        <w:t xml:space="preserve">  HTMLDivElement,</w:t>
        <w:br/>
        <w:t xml:space="preserve">  React.HTMLAttributes&lt;HTMLDivElement&gt;</w:t>
        <w:br/>
        <w:t>&gt;(({ className, ...props }, ref) =&gt; (</w:t>
        <w:br/>
        <w:t xml:space="preserve">  &lt;div</w:t>
        <w:br/>
        <w:t xml:space="preserve">    ref={ref}</w:t>
        <w:br/>
        <w:t xml:space="preserve">    className={cn(</w:t>
        <w:br/>
        <w:t xml:space="preserve">      "rounded-lg border bg-card text-card-foreground shadow-sm",</w:t>
        <w:br/>
        <w:t xml:space="preserve">      className,</w:t>
        <w:br/>
        <w:t xml:space="preserve">    )}</w:t>
        <w:br/>
        <w:t xml:space="preserve">    {...props}</w:t>
        <w:br/>
        <w:t xml:space="preserve">  /&gt;</w:t>
        <w:br/>
        <w:t>));</w:t>
        <w:br/>
        <w:t>Card.displayName = "Card";</w:t>
        <w:br/>
        <w:br/>
        <w:t>const CardHeader = React.forwardRef&lt;</w:t>
        <w:br/>
        <w:t xml:space="preserve">  HTMLDivElement,</w:t>
        <w:br/>
        <w:t xml:space="preserve">  React.HTMLAttributes&lt;HTMLDivElement&gt;</w:t>
        <w:br/>
        <w:t>&gt;(({ className, ...props }, ref) =&gt; (</w:t>
        <w:br/>
        <w:t xml:space="preserve">  &lt;div</w:t>
        <w:br/>
        <w:t xml:space="preserve">    ref={ref}</w:t>
        <w:br/>
        <w:t xml:space="preserve">    className={cn("flex flex-col space-y-1.5 p-6", className)}</w:t>
        <w:br/>
        <w:t xml:space="preserve">    {...props}</w:t>
        <w:br/>
        <w:t xml:space="preserve">  /&gt;</w:t>
        <w:br/>
        <w:t>));</w:t>
        <w:br/>
        <w:t>CardHeader.displayName = "CardHeader";</w:t>
        <w:br/>
        <w:br/>
        <w:t>const CardTitle = React.forwardRef&lt;</w:t>
        <w:br/>
        <w:t xml:space="preserve">  HTMLParagraphElement,</w:t>
        <w:br/>
        <w:t xml:space="preserve">  React.HTMLAttributes&lt;HTMLHeadingElement&gt;</w:t>
        <w:br/>
        <w:t>&gt;(({ className, ...props }, ref) =&gt; (</w:t>
        <w:br/>
        <w:t xml:space="preserve">  &lt;h3</w:t>
        <w:br/>
        <w:t xml:space="preserve">    ref={ref}</w:t>
        <w:br/>
        <w:t xml:space="preserve">    className={cn(</w:t>
        <w:br/>
        <w:t xml:space="preserve">      "text-2xl font-semibold leading-none tracking-tight",</w:t>
        <w:br/>
        <w:t xml:space="preserve">      className,</w:t>
        <w:br/>
        <w:t xml:space="preserve">    )}</w:t>
        <w:br/>
        <w:t xml:space="preserve">    {...props}</w:t>
        <w:br/>
        <w:t xml:space="preserve">  /&gt;</w:t>
        <w:br/>
        <w:t>));</w:t>
        <w:br/>
        <w:t>CardTitle.displayName = "CardTitle";</w:t>
        <w:br/>
        <w:br/>
        <w:t>const CardDescription = React.forwardRef&lt;</w:t>
        <w:br/>
        <w:t xml:space="preserve">  HTMLParagraphElement,</w:t>
        <w:br/>
        <w:t xml:space="preserve">  React.HTMLAttributes&lt;HTMLParagraphElement&gt;</w:t>
        <w:br/>
        <w:t>&gt;(({ className, ...props }, ref) =&gt; (</w:t>
        <w:br/>
        <w:t xml:space="preserve">  &lt;p</w:t>
        <w:br/>
        <w:t xml:space="preserve">    ref={ref}</w:t>
        <w:br/>
        <w:t xml:space="preserve">    className={cn("text-sm text-muted-foreground", className)}</w:t>
        <w:br/>
        <w:t xml:space="preserve">    {...props}</w:t>
        <w:br/>
        <w:t xml:space="preserve">  /&gt;</w:t>
        <w:br/>
        <w:t>));</w:t>
        <w:br/>
        <w:t>CardDescription.displayName = "CardDescription";</w:t>
        <w:br/>
        <w:br/>
        <w:t>const CardContent = React.forwardRef&lt;</w:t>
        <w:br/>
        <w:t xml:space="preserve">  HTMLDivElement,</w:t>
        <w:br/>
        <w:t xml:space="preserve">  React.HTMLAttributes&lt;HTMLDivElement&gt;</w:t>
        <w:br/>
        <w:t>&gt;(({ className, ...props }, ref) =&gt; (</w:t>
        <w:br/>
        <w:t xml:space="preserve">  &lt;div ref={ref} className={cn("p-6 pt-0", className)} {...props} /&gt;</w:t>
        <w:br/>
        <w:t>));</w:t>
        <w:br/>
        <w:t>CardContent.displayName = "CardContent";</w:t>
        <w:br/>
        <w:br/>
        <w:t>const CardFooter = React.forwardRef&lt;</w:t>
        <w:br/>
        <w:t xml:space="preserve">  HTMLDivElement,</w:t>
        <w:br/>
        <w:t xml:space="preserve">  React.HTMLAttributes&lt;HTMLDivElement&gt;</w:t>
        <w:br/>
        <w:t>&gt;(({ className, ...props }, ref) =&gt; (</w:t>
        <w:br/>
        <w:t xml:space="preserve">  &lt;div</w:t>
        <w:br/>
        <w:t xml:space="preserve">    ref={ref}</w:t>
        <w:br/>
        <w:t xml:space="preserve">    className={cn("flex items-center p-6 pt-0", className)}</w:t>
        <w:br/>
        <w:t xml:space="preserve">    {...props}</w:t>
        <w:br/>
        <w:t xml:space="preserve">  /&gt;</w:t>
        <w:br/>
        <w:t>));</w:t>
        <w:br/>
        <w:t>CardFooter.displayName = "CardFooter";</w:t>
        <w:br/>
        <w:br/>
        <w:t>export {</w:t>
        <w:br/>
        <w:t xml:space="preserve">  Card,</w:t>
        <w:br/>
        <w:t xml:space="preserve">  CardHeader,</w:t>
        <w:br/>
        <w:t xml:space="preserve">  CardFooter,</w:t>
        <w:br/>
        <w:t xml:space="preserve">  CardTitle,</w:t>
        <w:br/>
        <w:t xml:space="preserve">  CardDescription,</w:t>
        <w:br/>
        <w:t xml:space="preserve">  CardContent,</w:t>
        <w:br/>
        <w:t>};</w:t>
        <w:br/>
        <w:br/>
        <w:br/>
        <w:br/>
        <w:t>================================================</w:t>
        <w:br/>
        <w:t>FILE: client/components/ui/carousel.tsx</w:t>
        <w:br/>
        <w:t>================================================</w:t>
        <w:br/>
        <w:t>import * as React from "react";</w:t>
        <w:br/>
        <w:t>import useEmblaCarousel, {</w:t>
        <w:br/>
        <w:t xml:space="preserve">  type UseEmblaCarouselType,</w:t>
        <w:br/>
        <w:t>} from "embla-carousel-react";</w:t>
        <w:br/>
        <w:t>import { ArrowLeft, ArrowRight } from "lucide-react";</w:t>
        <w:br/>
        <w:br/>
        <w:t>import { cn } from "@/lib/utils";</w:t>
        <w:br/>
        <w:t>import { Button } from "@/components/ui/button";</w:t>
        <w:br/>
        <w:br/>
        <w:t>type CarouselApi = UseEmblaCarouselType[1];</w:t>
        <w:br/>
        <w:t>type UseCarouselParameters = Parameters&lt;typeof useEmblaCarousel&gt;;</w:t>
        <w:br/>
        <w:t>type CarouselOptions = UseCarouselParameters[0];</w:t>
        <w:br/>
        <w:t>type CarouselPlugin = UseCarouselParameters[1];</w:t>
        <w:br/>
        <w:br/>
        <w:t>type CarouselProps = {</w:t>
        <w:br/>
        <w:t xml:space="preserve">  opts?: CarouselOptions;</w:t>
        <w:br/>
        <w:t xml:space="preserve">  plugins?: CarouselPlugin;</w:t>
        <w:br/>
        <w:t xml:space="preserve">  orientation?: "horizontal" | "vertical";</w:t>
        <w:br/>
        <w:t xml:space="preserve">  setApi?: (api: CarouselApi) =&gt; void;</w:t>
        <w:br/>
        <w:t>};</w:t>
        <w:br/>
        <w:br/>
        <w:t>type CarouselContextProps = {</w:t>
        <w:br/>
        <w:t xml:space="preserve">  carouselRef: ReturnType&lt;typeof useEmblaCarousel&gt;[0];</w:t>
        <w:br/>
        <w:t xml:space="preserve">  api: ReturnType&lt;typeof useEmblaCarousel&gt;[1];</w:t>
        <w:br/>
        <w:t xml:space="preserve">  scrollPrev: () =&gt; void;</w:t>
        <w:br/>
        <w:t xml:space="preserve">  scrollNext: () =&gt; void;</w:t>
        <w:br/>
        <w:t xml:space="preserve">  canScrollPrev: boolean;</w:t>
        <w:br/>
        <w:t xml:space="preserve">  canScrollNext: boolean;</w:t>
        <w:br/>
        <w:t>} &amp; CarouselProps;</w:t>
        <w:br/>
        <w:br/>
        <w:t>const CarouselContext = React.createContext&lt;CarouselContextProps | null&gt;(null);</w:t>
        <w:br/>
        <w:br/>
        <w:t>function useCarousel() {</w:t>
        <w:br/>
        <w:t xml:space="preserve">  const context = React.useContext(CarouselContext);</w:t>
        <w:br/>
        <w:br/>
        <w:t xml:space="preserve">  if (!context) {</w:t>
        <w:br/>
        <w:t xml:space="preserve">    throw new Error("useCarousel must be used within a &lt;Carousel /&gt;");</w:t>
        <w:br/>
        <w:t xml:space="preserve">  }</w:t>
        <w:br/>
        <w:br/>
        <w:t xml:space="preserve">  return context;</w:t>
        <w:br/>
        <w:t>}</w:t>
        <w:br/>
        <w:br/>
        <w:t>const Carousel = React.forwardRef&lt;</w:t>
        <w:br/>
        <w:t xml:space="preserve">  HTMLDivElement,</w:t>
        <w:br/>
        <w:t xml:space="preserve">  React.HTMLAttributes&lt;HTMLDivElement&gt; &amp; CarouselProps</w:t>
        <w:br/>
        <w:t>&gt;(</w:t>
        <w:br/>
        <w:t xml:space="preserve">  (</w:t>
        <w:br/>
        <w:t xml:space="preserve">    {</w:t>
        <w:br/>
        <w:t xml:space="preserve">      orientation = "horizontal",</w:t>
        <w:br/>
        <w:t xml:space="preserve">      opts,</w:t>
        <w:br/>
        <w:t xml:space="preserve">      setApi,</w:t>
        <w:br/>
        <w:t xml:space="preserve">      plugins,</w:t>
        <w:br/>
        <w:t xml:space="preserve">      className,</w:t>
        <w:br/>
        <w:t xml:space="preserve">      children,</w:t>
        <w:br/>
        <w:t xml:space="preserve">      ...props</w:t>
        <w:br/>
        <w:t xml:space="preserve">    },</w:t>
        <w:br/>
        <w:t xml:space="preserve">    ref,</w:t>
        <w:br/>
        <w:t xml:space="preserve">  ) =&gt; {</w:t>
        <w:br/>
        <w:t xml:space="preserve">    const [carouselRef, api] = useEmblaCarousel(</w:t>
        <w:br/>
        <w:t xml:space="preserve">      {</w:t>
        <w:br/>
        <w:t xml:space="preserve">        ...opts,</w:t>
        <w:br/>
        <w:t xml:space="preserve">        axis: orientation === "horizontal" ? "x" : "y",</w:t>
        <w:br/>
        <w:t xml:space="preserve">      },</w:t>
        <w:br/>
        <w:t xml:space="preserve">      plugins,</w:t>
        <w:br/>
        <w:t xml:space="preserve">    );</w:t>
        <w:br/>
        <w:t xml:space="preserve">    const [canScrollPrev, setCanScrollPrev] = React.useState(false);</w:t>
        <w:br/>
        <w:t xml:space="preserve">    const [canScrollNext, setCanScrollNext] = React.useState(false);</w:t>
        <w:br/>
        <w:br/>
        <w:t xml:space="preserve">    const onSelect = React.useCallback((api: CarouselApi) =&gt; {</w:t>
        <w:br/>
        <w:t xml:space="preserve">      if (!api) {</w:t>
        <w:br/>
        <w:t xml:space="preserve">        return;</w:t>
        <w:br/>
        <w:t xml:space="preserve">      }</w:t>
        <w:br/>
        <w:br/>
        <w:t xml:space="preserve">      setCanScrollPrev(api.canScrollPrev());</w:t>
        <w:br/>
        <w:t xml:space="preserve">      setCanScrollNext(api.canScrollNext());</w:t>
        <w:br/>
        <w:t xml:space="preserve">    }, []);</w:t>
        <w:br/>
        <w:br/>
        <w:t xml:space="preserve">    const scrollPrev = React.useCallback(() =&gt; {</w:t>
        <w:br/>
        <w:t xml:space="preserve">      api?.scrollPrev();</w:t>
        <w:br/>
        <w:t xml:space="preserve">    }, [api]);</w:t>
        <w:br/>
        <w:br/>
        <w:t xml:space="preserve">    const scrollNext = React.useCallback(() =&gt; {</w:t>
        <w:br/>
        <w:t xml:space="preserve">      api?.scrollNext();</w:t>
        <w:br/>
        <w:t xml:space="preserve">    }, [api]);</w:t>
        <w:br/>
        <w:br/>
        <w:t xml:space="preserve">    const handleKeyDown = React.useCallback(</w:t>
        <w:br/>
        <w:t xml:space="preserve">      (event: React.KeyboardEvent&lt;HTMLDivElement&gt;) =&gt; {</w:t>
        <w:br/>
        <w:t xml:space="preserve">        if (event.key === "ArrowLeft") {</w:t>
        <w:br/>
        <w:t xml:space="preserve">          event.preventDefault();</w:t>
        <w:br/>
        <w:t xml:space="preserve">          scrollPrev();</w:t>
        <w:br/>
        <w:t xml:space="preserve">        } else if (event.key === "ArrowRight") {</w:t>
        <w:br/>
        <w:t xml:space="preserve">          event.preventDefault();</w:t>
        <w:br/>
        <w:t xml:space="preserve">          scrollNext();</w:t>
        <w:br/>
        <w:t xml:space="preserve">        }</w:t>
        <w:br/>
        <w:t xml:space="preserve">      },</w:t>
        <w:br/>
        <w:t xml:space="preserve">      [scrollPrev, scrollNext],</w:t>
        <w:br/>
        <w:t xml:space="preserve">    );</w:t>
        <w:br/>
        <w:br/>
        <w:t xml:space="preserve">    React.useEffect(() =&gt; {</w:t>
        <w:br/>
        <w:t xml:space="preserve">      if (!api || !setApi) {</w:t>
        <w:br/>
        <w:t xml:space="preserve">        return;</w:t>
        <w:br/>
        <w:t xml:space="preserve">      }</w:t>
        <w:br/>
        <w:br/>
        <w:t xml:space="preserve">      setApi(api);</w:t>
        <w:br/>
        <w:t xml:space="preserve">    }, [api, setApi]);</w:t>
        <w:br/>
        <w:br/>
        <w:t xml:space="preserve">    React.useEffect(() =&gt; {</w:t>
        <w:br/>
        <w:t xml:space="preserve">      if (!api) {</w:t>
        <w:br/>
        <w:t xml:space="preserve">        return;</w:t>
        <w:br/>
        <w:t xml:space="preserve">      }</w:t>
        <w:br/>
        <w:br/>
        <w:t xml:space="preserve">      onSelect(api);</w:t>
        <w:br/>
        <w:t xml:space="preserve">      api.on("reInit", onSelect);</w:t>
        <w:br/>
        <w:t xml:space="preserve">      api.on("select", onSelect);</w:t>
        <w:br/>
        <w:br/>
        <w:t xml:space="preserve">      return () =&gt; {</w:t>
        <w:br/>
        <w:t xml:space="preserve">        api?.off("select", onSelect);</w:t>
        <w:br/>
        <w:t xml:space="preserve">      };</w:t>
        <w:br/>
        <w:t xml:space="preserve">    }, [api, onSelect]);</w:t>
        <w:br/>
        <w:br/>
        <w:t xml:space="preserve">    return (</w:t>
        <w:br/>
        <w:t xml:space="preserve">      &lt;CarouselContext.Provider</w:t>
        <w:br/>
        <w:t xml:space="preserve">        value={{</w:t>
        <w:br/>
        <w:t xml:space="preserve">          carouselRef,</w:t>
        <w:br/>
        <w:t xml:space="preserve">          api: api,</w:t>
        <w:br/>
        <w:t xml:space="preserve">          opts,</w:t>
        <w:br/>
        <w:t xml:space="preserve">          orientation:</w:t>
        <w:br/>
        <w:t xml:space="preserve">            orientation || (opts?.axis === "y" ? "vertical" : "horizontal"),</w:t>
        <w:br/>
        <w:t xml:space="preserve">          scrollPrev,</w:t>
        <w:br/>
        <w:t xml:space="preserve">          scrollNext,</w:t>
        <w:br/>
        <w:t xml:space="preserve">          canScrollPrev,</w:t>
        <w:br/>
        <w:t xml:space="preserve">          canScrollNext,</w:t>
        <w:br/>
        <w:t xml:space="preserve">        }}</w:t>
        <w:br/>
        <w:t xml:space="preserve">      &gt;</w:t>
        <w:br/>
        <w:t xml:space="preserve">        &lt;div</w:t>
        <w:br/>
        <w:t xml:space="preserve">          ref={ref}</w:t>
        <w:br/>
        <w:t xml:space="preserve">          onKeyDownCapture={handleKeyDown}</w:t>
        <w:br/>
        <w:t xml:space="preserve">          className={cn("relative", className)}</w:t>
        <w:br/>
        <w:t xml:space="preserve">          role="region"</w:t>
        <w:br/>
        <w:t xml:space="preserve">          aria-roledescription="carousel"</w:t>
        <w:br/>
        <w:t xml:space="preserve">          {...props}</w:t>
        <w:br/>
        <w:t xml:space="preserve">        &gt;</w:t>
        <w:br/>
        <w:t xml:space="preserve">          {children}</w:t>
        <w:br/>
        <w:t xml:space="preserve">        &lt;/div&gt;</w:t>
        <w:br/>
        <w:t xml:space="preserve">      &lt;/CarouselContext.Provider&gt;</w:t>
        <w:br/>
        <w:t xml:space="preserve">    );</w:t>
        <w:br/>
        <w:t xml:space="preserve">  },</w:t>
        <w:br/>
        <w:t>);</w:t>
        <w:br/>
        <w:t>Carousel.displayName = "Carousel";</w:t>
        <w:br/>
        <w:br/>
        <w:t>const CarouselContent = React.forwardRef&lt;</w:t>
        <w:br/>
        <w:t xml:space="preserve">  HTMLDivElement,</w:t>
        <w:br/>
        <w:t xml:space="preserve">  React.HTMLAttributes&lt;HTMLDivElement&gt;</w:t>
        <w:br/>
        <w:t>&gt;(({ className, ...props }, ref) =&gt; {</w:t>
        <w:br/>
        <w:t xml:space="preserve">  const { carouselRef, orientation } = useCarousel();</w:t>
        <w:br/>
        <w:br/>
        <w:t xml:space="preserve">  return (</w:t>
        <w:br/>
        <w:t xml:space="preserve">    &lt;div ref={carouselRef} className="overflow-hidden"&gt;</w:t>
        <w:br/>
        <w:t xml:space="preserve">      &lt;div</w:t>
        <w:br/>
        <w:t xml:space="preserve">        ref={ref}</w:t>
        <w:br/>
        <w:t xml:space="preserve">        className={cn(</w:t>
        <w:br/>
        <w:t xml:space="preserve">          "flex",</w:t>
        <w:br/>
        <w:t xml:space="preserve">          orientation === "horizontal" ? "-ml-4" : "-mt-4 flex-col",</w:t>
        <w:br/>
        <w:t xml:space="preserve">          className,</w:t>
        <w:br/>
        <w:t xml:space="preserve">        )}</w:t>
        <w:br/>
        <w:t xml:space="preserve">        {...props}</w:t>
        <w:br/>
        <w:t xml:space="preserve">      /&gt;</w:t>
        <w:br/>
        <w:t xml:space="preserve">    &lt;/div&gt;</w:t>
        <w:br/>
        <w:t xml:space="preserve">  );</w:t>
        <w:br/>
        <w:t>});</w:t>
        <w:br/>
        <w:t>CarouselContent.displayName = "CarouselContent";</w:t>
        <w:br/>
        <w:br/>
        <w:t>const CarouselItem = React.forwardRef&lt;</w:t>
        <w:br/>
        <w:t xml:space="preserve">  HTMLDivElement,</w:t>
        <w:br/>
        <w:t xml:space="preserve">  React.HTMLAttributes&lt;HTMLDivElement&gt;</w:t>
        <w:br/>
        <w:t>&gt;(({ className, ...props }, ref) =&gt; {</w:t>
        <w:br/>
        <w:t xml:space="preserve">  const { orientation } = useCarousel();</w:t>
        <w:br/>
        <w:br/>
        <w:t xml:space="preserve">  return (</w:t>
        <w:br/>
        <w:t xml:space="preserve">    &lt;div</w:t>
        <w:br/>
        <w:t xml:space="preserve">      ref={ref}</w:t>
        <w:br/>
        <w:t xml:space="preserve">      role="group"</w:t>
        <w:br/>
        <w:t xml:space="preserve">      aria-roledescription="slide"</w:t>
        <w:br/>
        <w:t xml:space="preserve">      className={cn(</w:t>
        <w:br/>
        <w:t xml:space="preserve">        "min-w-0 shrink-0 grow-0 basis-full",</w:t>
        <w:br/>
        <w:t xml:space="preserve">        orientation === "horizontal" ? "pl-4" : "pt-4",</w:t>
        <w:br/>
        <w:t xml:space="preserve">        className,</w:t>
        <w:br/>
        <w:t xml:space="preserve">      )}</w:t>
        <w:br/>
        <w:t xml:space="preserve">      {...props}</w:t>
        <w:br/>
        <w:t xml:space="preserve">    /&gt;</w:t>
        <w:br/>
        <w:t xml:space="preserve">  );</w:t>
        <w:br/>
        <w:t>});</w:t>
        <w:br/>
        <w:t>CarouselItem.displayName = "CarouselItem";</w:t>
        <w:br/>
        <w:br/>
        <w:t>const CarouselPrevious = React.forwardRef&lt;</w:t>
        <w:br/>
        <w:t xml:space="preserve">  HTMLButtonElement,</w:t>
        <w:br/>
        <w:t xml:space="preserve">  React.ComponentProps&lt;typeof Button&gt;</w:t>
        <w:br/>
        <w:t>&gt;(({ className, variant = "outline", size = "icon", ...props }, ref) =&gt; {</w:t>
        <w:br/>
        <w:t xml:space="preserve">  const { orientation, scrollPrev, canScrollPrev } = useCarousel();</w:t>
        <w:br/>
        <w:br/>
        <w:t xml:space="preserve">  return (</w:t>
        <w:br/>
        <w:t xml:space="preserve">    &lt;Button</w:t>
        <w:br/>
        <w:t xml:space="preserve">      ref={ref}</w:t>
        <w:br/>
        <w:t xml:space="preserve">      variant={variant}</w:t>
        <w:br/>
        <w:t xml:space="preserve">      size={size}</w:t>
        <w:br/>
        <w:t xml:space="preserve">      className={cn(</w:t>
        <w:br/>
        <w:t xml:space="preserve">        "absolute  h-8 w-8 rounded-full",</w:t>
        <w:br/>
        <w:t xml:space="preserve">        orientation === "horizontal"</w:t>
        <w:br/>
        <w:t xml:space="preserve">          ? "-left-12 top-1/2 -translate-y-1/2"</w:t>
        <w:br/>
        <w:t xml:space="preserve">          : "-top-12 left-1/2 -translate-x-1/2 rotate-90",</w:t>
        <w:br/>
        <w:t xml:space="preserve">        className,</w:t>
        <w:br/>
        <w:t xml:space="preserve">      )}</w:t>
        <w:br/>
        <w:t xml:space="preserve">      disabled={!canScrollPrev}</w:t>
        <w:br/>
        <w:t xml:space="preserve">      onClick={scrollPrev}</w:t>
        <w:br/>
        <w:t xml:space="preserve">      {...props}</w:t>
        <w:br/>
        <w:t xml:space="preserve">    &gt;</w:t>
        <w:br/>
        <w:t xml:space="preserve">      &lt;ArrowLeft className="h-4 w-4" /&gt;</w:t>
        <w:br/>
        <w:t xml:space="preserve">      &lt;span className="sr-only"&gt;Previous slide&lt;/span&gt;</w:t>
        <w:br/>
        <w:t xml:space="preserve">    &lt;/Button&gt;</w:t>
        <w:br/>
        <w:t xml:space="preserve">  );</w:t>
        <w:br/>
        <w:t>});</w:t>
        <w:br/>
        <w:t>CarouselPrevious.displayName = "CarouselPrevious";</w:t>
        <w:br/>
        <w:br/>
        <w:t>const CarouselNext = React.forwardRef&lt;</w:t>
        <w:br/>
        <w:t xml:space="preserve">  HTMLButtonElement,</w:t>
        <w:br/>
        <w:t xml:space="preserve">  React.ComponentProps&lt;typeof Button&gt;</w:t>
        <w:br/>
        <w:t>&gt;(({ className, variant = "outline", size = "icon", ...props }, ref) =&gt; {</w:t>
        <w:br/>
        <w:t xml:space="preserve">  const { orientation, scrollNext, canScrollNext } = useCarousel();</w:t>
        <w:br/>
        <w:br/>
        <w:t xml:space="preserve">  return (</w:t>
        <w:br/>
        <w:t xml:space="preserve">    &lt;Button</w:t>
        <w:br/>
        <w:t xml:space="preserve">      ref={ref}</w:t>
        <w:br/>
        <w:t xml:space="preserve">      variant={variant}</w:t>
        <w:br/>
        <w:t xml:space="preserve">      size={size}</w:t>
        <w:br/>
        <w:t xml:space="preserve">      className={cn(</w:t>
        <w:br/>
        <w:t xml:space="preserve">        "absolute h-8 w-8 rounded-full",</w:t>
        <w:br/>
        <w:t xml:space="preserve">        orientation === "horizontal"</w:t>
        <w:br/>
        <w:t xml:space="preserve">          ? "-right-12 top-1/2 -translate-y-1/2"</w:t>
        <w:br/>
        <w:t xml:space="preserve">          : "-bottom-12 left-1/2 -translate-x-1/2 rotate-90",</w:t>
        <w:br/>
        <w:t xml:space="preserve">        className,</w:t>
        <w:br/>
        <w:t xml:space="preserve">      )}</w:t>
        <w:br/>
        <w:t xml:space="preserve">      disabled={!canScrollNext}</w:t>
        <w:br/>
        <w:t xml:space="preserve">      onClick={scrollNext}</w:t>
        <w:br/>
        <w:t xml:space="preserve">      {...props}</w:t>
        <w:br/>
        <w:t xml:space="preserve">    &gt;</w:t>
        <w:br/>
        <w:t xml:space="preserve">      &lt;ArrowRight className="h-4 w-4" /&gt;</w:t>
        <w:br/>
        <w:t xml:space="preserve">      &lt;span className="sr-only"&gt;Next slide&lt;/span&gt;</w:t>
        <w:br/>
        <w:t xml:space="preserve">    &lt;/Button&gt;</w:t>
        <w:br/>
        <w:t xml:space="preserve">  );</w:t>
        <w:br/>
        <w:t>});</w:t>
        <w:br/>
        <w:t>CarouselNext.displayName = "CarouselNext";</w:t>
        <w:br/>
        <w:br/>
        <w:t>export {</w:t>
        <w:br/>
        <w:t xml:space="preserve">  type CarouselApi,</w:t>
        <w:br/>
        <w:t xml:space="preserve">  Carousel,</w:t>
        <w:br/>
        <w:t xml:space="preserve">  CarouselContent,</w:t>
        <w:br/>
        <w:t xml:space="preserve">  CarouselItem,</w:t>
        <w:br/>
        <w:t xml:space="preserve">  CarouselPrevious,</w:t>
        <w:br/>
        <w:t xml:space="preserve">  CarouselNext,</w:t>
        <w:br/>
        <w:t>};</w:t>
        <w:br/>
        <w:br/>
        <w:br/>
        <w:br/>
        <w:t>================================================</w:t>
        <w:br/>
        <w:t>FILE: client/components/ui/chart.tsx</w:t>
        <w:br/>
        <w:t>================================================</w:t>
        <w:br/>
        <w:t>import * as React from "react";</w:t>
        <w:br/>
        <w:t>import * as RechartsPrimitive from "recharts";</w:t>
        <w:br/>
        <w:br/>
        <w:t>import { cn } from "@/lib/utils";</w:t>
        <w:br/>
        <w:br/>
        <w:t>// Format: { THEME_NAME: CSS_SELECTOR }</w:t>
        <w:br/>
        <w:t>const THEMES = { light: "", dark: ".dark" } as const;</w:t>
        <w:br/>
        <w:br/>
        <w:t>export type ChartConfig = {</w:t>
        <w:br/>
        <w:t xml:space="preserve">  [k in string]: {</w:t>
        <w:br/>
        <w:t xml:space="preserve">    label?: React.ReactNode;</w:t>
        <w:br/>
        <w:t xml:space="preserve">    icon?: React.ComponentType;</w:t>
        <w:br/>
        <w:t xml:space="preserve">  } &amp; (</w:t>
        <w:br/>
        <w:t xml:space="preserve">    | { color?: string; theme?: never }</w:t>
        <w:br/>
        <w:t xml:space="preserve">    | { color?: never; theme: Record&lt;keyof typeof THEMES, string&gt; }</w:t>
        <w:br/>
        <w:t xml:space="preserve">  );</w:t>
        <w:br/>
        <w:t>};</w:t>
        <w:br/>
        <w:br/>
        <w:t>type ChartContextProps = {</w:t>
        <w:br/>
        <w:t xml:space="preserve">  config: ChartConfig;</w:t>
        <w:br/>
        <w:t>};</w:t>
        <w:br/>
        <w:br/>
        <w:t>const ChartContext = React.createContext&lt;ChartContextProps | null&gt;(null);</w:t>
        <w:br/>
        <w:br/>
        <w:t>function useChart() {</w:t>
        <w:br/>
        <w:t xml:space="preserve">  const context = React.useContext(ChartContext);</w:t>
        <w:br/>
        <w:br/>
        <w:t xml:space="preserve">  if (!context) {</w:t>
        <w:br/>
        <w:t xml:space="preserve">    throw new Error("useChart must be used within a &lt;ChartContainer /&gt;");</w:t>
        <w:br/>
        <w:t xml:space="preserve">  }</w:t>
        <w:br/>
        <w:br/>
        <w:t xml:space="preserve">  return context;</w:t>
        <w:br/>
        <w:t>}</w:t>
        <w:br/>
        <w:br/>
        <w:t>const ChartContainer = React.forwardRef&lt;</w:t>
        <w:br/>
        <w:t xml:space="preserve">  HTMLDivElement,</w:t>
        <w:br/>
        <w:t xml:space="preserve">  React.ComponentProps&lt;"div"&gt; &amp; {</w:t>
        <w:br/>
        <w:t xml:space="preserve">    config: ChartConfig;</w:t>
        <w:br/>
        <w:t xml:space="preserve">    children: React.ComponentProps&lt;</w:t>
        <w:br/>
        <w:t xml:space="preserve">      typeof RechartsPrimitive.ResponsiveContainer</w:t>
        <w:br/>
        <w:t xml:space="preserve">    &gt;["children"];</w:t>
        <w:br/>
        <w:t xml:space="preserve">  }</w:t>
        <w:br/>
        <w:t>&gt;(({ id, className, children, config, ...props }, ref) =&gt; {</w:t>
        <w:br/>
        <w:t xml:space="preserve">  const uniqueId = React.useId();</w:t>
        <w:br/>
        <w:t xml:space="preserve">  const chartId = `chart-${id || uniqueId.replace(/:/g, "")}`;</w:t>
        <w:br/>
        <w:br/>
        <w:t xml:space="preserve">  return (</w:t>
        <w:br/>
        <w:t xml:space="preserve">    &lt;ChartContext.Provider value={{ config }}&gt;</w:t>
        <w:br/>
        <w:t xml:space="preserve">      &lt;div</w:t>
        <w:br/>
        <w:t xml:space="preserve">        data-chart={chartId}</w:t>
        <w:br/>
        <w:t xml:space="preserve">        ref={ref}</w:t>
        <w:br/>
        <w:t xml:space="preserve">        className={cn(</w:t>
        <w:br/>
        <w:t xml:space="preserve">          "flex aspect-video justify-center text-xs [&amp;_.recharts-cartesian-axis-tick_text]:fill-muted-foreground [&amp;_.recharts-cartesian-grid_line[stroke='#ccc']]:stroke-border/50 [&amp;_.recharts-curve.recharts-tooltip-cursor]:stroke-border [&amp;_.recharts-dot[stroke='#fff']]:stroke-transparent [&amp;_.recharts-layer]:outline-none [&amp;_.recharts-polar-grid_[stroke='#ccc']]:stroke-border [&amp;_.recharts-radial-bar-background-sector]:fill-muted [&amp;_.recharts-rectangle.recharts-tooltip-cursor]:fill-muted [&amp;_.recharts-reference-line_[stroke='#ccc']]:stroke-border [&amp;_.recharts-sector[stroke='#fff']]:stroke-transparent [&amp;_.recharts-sector]:outline-none [&amp;_.recharts-surface]:outline-none",</w:t>
        <w:br/>
        <w:t xml:space="preserve">          className,</w:t>
        <w:br/>
        <w:t xml:space="preserve">        )}</w:t>
        <w:br/>
        <w:t xml:space="preserve">        {...props}</w:t>
        <w:br/>
        <w:t xml:space="preserve">      &gt;</w:t>
        <w:br/>
        <w:t xml:space="preserve">        &lt;ChartStyle id={chartId} config={config} /&gt;</w:t>
        <w:br/>
        <w:t xml:space="preserve">        &lt;RechartsPrimitive.ResponsiveContainer&gt;</w:t>
        <w:br/>
        <w:t xml:space="preserve">          {children}</w:t>
        <w:br/>
        <w:t xml:space="preserve">        &lt;/RechartsPrimitive.ResponsiveContainer&gt;</w:t>
        <w:br/>
        <w:t xml:space="preserve">      &lt;/div&gt;</w:t>
        <w:br/>
        <w:t xml:space="preserve">    &lt;/ChartContext.Provider&gt;</w:t>
        <w:br/>
        <w:t xml:space="preserve">  );</w:t>
        <w:br/>
        <w:t>});</w:t>
        <w:br/>
        <w:t>ChartContainer.displayName = "Chart";</w:t>
        <w:br/>
        <w:br/>
        <w:t>const ChartStyle = ({ id, config }: { id: string; config: ChartConfig }) =&gt; {</w:t>
        <w:br/>
        <w:t xml:space="preserve">  const colorConfig = Object.entries(config).filter(</w:t>
        <w:br/>
        <w:t xml:space="preserve">    ([_, config]) =&gt; config.theme || config.color,</w:t>
        <w:br/>
        <w:t xml:space="preserve">  );</w:t>
        <w:br/>
        <w:br/>
        <w:t xml:space="preserve">  if (!colorConfig.length) {</w:t>
        <w:br/>
        <w:t xml:space="preserve">    return null;</w:t>
        <w:br/>
        <w:t xml:space="preserve">  }</w:t>
        <w:br/>
        <w:br/>
        <w:t xml:space="preserve">  return (</w:t>
        <w:br/>
        <w:t xml:space="preserve">    &lt;style</w:t>
        <w:br/>
        <w:t xml:space="preserve">      dangerouslySetInnerHTML={{</w:t>
        <w:br/>
        <w:t xml:space="preserve">        __html: Object.entries(THEMES)</w:t>
        <w:br/>
        <w:t xml:space="preserve">          .map(</w:t>
        <w:br/>
        <w:t xml:space="preserve">            ([theme, prefix]) =&gt; `</w:t>
        <w:br/>
        <w:t>${prefix} [data-chart=${id}] {</w:t>
        <w:br/>
        <w:t>${colorConfig</w:t>
        <w:br/>
        <w:t xml:space="preserve">  .map(([key, itemConfig]) =&gt; {</w:t>
        <w:br/>
        <w:t xml:space="preserve">    const color =</w:t>
        <w:br/>
        <w:t xml:space="preserve">      itemConfig.theme?.[theme as keyof typeof itemConfig.theme] ||</w:t>
        <w:br/>
        <w:t xml:space="preserve">      itemConfig.color;</w:t>
        <w:br/>
        <w:t xml:space="preserve">    return color ? `  --color-${key}: ${color};` : null;</w:t>
        <w:br/>
        <w:t xml:space="preserve">  })</w:t>
        <w:br/>
        <w:t xml:space="preserve">  .join("\n")}</w:t>
        <w:br/>
        <w:t>}</w:t>
        <w:br/>
        <w:t>`,</w:t>
        <w:br/>
        <w:t xml:space="preserve">          )</w:t>
        <w:br/>
        <w:t xml:space="preserve">          .join("\n"),</w:t>
        <w:br/>
        <w:t xml:space="preserve">      }}</w:t>
        <w:br/>
        <w:t xml:space="preserve">    /&gt;</w:t>
        <w:br/>
        <w:t xml:space="preserve">  );</w:t>
        <w:br/>
        <w:t>};</w:t>
        <w:br/>
        <w:br/>
        <w:t>const ChartTooltip = RechartsPrimitive.Tooltip;</w:t>
        <w:br/>
        <w:br/>
        <w:t>const ChartTooltipContent = React.forwardRef&lt;</w:t>
        <w:br/>
        <w:t xml:space="preserve">  HTMLDivElement,</w:t>
        <w:br/>
        <w:t xml:space="preserve">  React.ComponentProps&lt;typeof RechartsPrimitive.Tooltip&gt; &amp;</w:t>
        <w:br/>
        <w:t xml:space="preserve">    React.ComponentProps&lt;"div"&gt; &amp; {</w:t>
        <w:br/>
        <w:t xml:space="preserve">      hideLabel?: boolean;</w:t>
        <w:br/>
        <w:t xml:space="preserve">      hideIndicator?: boolean;</w:t>
        <w:br/>
        <w:t xml:space="preserve">      indicator?: "line" | "dot" | "dashed";</w:t>
        <w:br/>
        <w:t xml:space="preserve">      nameKey?: string;</w:t>
        <w:br/>
        <w:t xml:space="preserve">      labelKey?: string;</w:t>
        <w:br/>
        <w:t xml:space="preserve">    }</w:t>
        <w:br/>
        <w:t>&gt;(</w:t>
        <w:br/>
        <w:t xml:space="preserve">  (</w:t>
        <w:br/>
        <w:t xml:space="preserve">    {</w:t>
        <w:br/>
        <w:t xml:space="preserve">      active,</w:t>
        <w:br/>
        <w:t xml:space="preserve">      payload,</w:t>
        <w:br/>
        <w:t xml:space="preserve">      className,</w:t>
        <w:br/>
        <w:t xml:space="preserve">      indicator = "dot",</w:t>
        <w:br/>
        <w:t xml:space="preserve">      hideLabel = false,</w:t>
        <w:br/>
        <w:t xml:space="preserve">      hideIndicator = false,</w:t>
        <w:br/>
        <w:t xml:space="preserve">      label,</w:t>
        <w:br/>
        <w:t xml:space="preserve">      labelFormatter,</w:t>
        <w:br/>
        <w:t xml:space="preserve">      labelClassName,</w:t>
        <w:br/>
        <w:t xml:space="preserve">      formatter,</w:t>
        <w:br/>
        <w:t xml:space="preserve">      color,</w:t>
        <w:br/>
        <w:t xml:space="preserve">      nameKey,</w:t>
        <w:br/>
        <w:t xml:space="preserve">      labelKey,</w:t>
        <w:br/>
        <w:t xml:space="preserve">    },</w:t>
        <w:br/>
        <w:t xml:space="preserve">    ref,</w:t>
        <w:br/>
        <w:t xml:space="preserve">  ) =&gt; {</w:t>
        <w:br/>
        <w:t xml:space="preserve">    const { config } = useChart();</w:t>
        <w:br/>
        <w:br/>
        <w:t xml:space="preserve">    const tooltipLabel = React.useMemo(() =&gt; {</w:t>
        <w:br/>
        <w:t xml:space="preserve">      if (hideLabel || !payload?.length) {</w:t>
        <w:br/>
        <w:t xml:space="preserve">        return null;</w:t>
        <w:br/>
        <w:t xml:space="preserve">      }</w:t>
        <w:br/>
        <w:br/>
        <w:t xml:space="preserve">      const [item] = payload;</w:t>
        <w:br/>
        <w:t xml:space="preserve">      const key = `${labelKey || item.dataKey || item.name || "value"}`;</w:t>
        <w:br/>
        <w:t xml:space="preserve">      const itemConfig = getPayloadConfigFromPayload(config, item, key);</w:t>
        <w:br/>
        <w:t xml:space="preserve">      const value =</w:t>
        <w:br/>
        <w:t xml:space="preserve">        !labelKey &amp;&amp; typeof label === "string"</w:t>
        <w:br/>
        <w:t xml:space="preserve">          ? config[label as keyof typeof config]?.label || label</w:t>
        <w:br/>
        <w:t xml:space="preserve">          : itemConfig?.label;</w:t>
        <w:br/>
        <w:br/>
        <w:t xml:space="preserve">      if (labelFormatter) {</w:t>
        <w:br/>
        <w:t xml:space="preserve">        return (</w:t>
        <w:br/>
        <w:t xml:space="preserve">          &lt;div className={cn("font-medium", labelClassName)}&gt;</w:t>
        <w:br/>
        <w:t xml:space="preserve">            {labelFormatter(value, payload)}</w:t>
        <w:br/>
        <w:t xml:space="preserve">          &lt;/div&gt;</w:t>
        <w:br/>
        <w:t xml:space="preserve">        );</w:t>
        <w:br/>
        <w:t xml:space="preserve">      }</w:t>
        <w:br/>
        <w:br/>
        <w:t xml:space="preserve">      if (!value) {</w:t>
        <w:br/>
        <w:t xml:space="preserve">        return null;</w:t>
        <w:br/>
        <w:t xml:space="preserve">      }</w:t>
        <w:br/>
        <w:br/>
        <w:t xml:space="preserve">      return &lt;div className={cn("font-medium", labelClassName)}&gt;{value}&lt;/div&gt;;</w:t>
        <w:br/>
        <w:t xml:space="preserve">    }, [</w:t>
        <w:br/>
        <w:t xml:space="preserve">      label,</w:t>
        <w:br/>
        <w:t xml:space="preserve">      labelFormatter,</w:t>
        <w:br/>
        <w:t xml:space="preserve">      payload,</w:t>
        <w:br/>
        <w:t xml:space="preserve">      hideLabel,</w:t>
        <w:br/>
        <w:t xml:space="preserve">      labelClassName,</w:t>
        <w:br/>
        <w:t xml:space="preserve">      config,</w:t>
        <w:br/>
        <w:t xml:space="preserve">      labelKey,</w:t>
        <w:br/>
        <w:t xml:space="preserve">    ]);</w:t>
        <w:br/>
        <w:br/>
        <w:t xml:space="preserve">    if (!active || !payload?.length) {</w:t>
        <w:br/>
        <w:t xml:space="preserve">      return null;</w:t>
        <w:br/>
        <w:t xml:space="preserve">    }</w:t>
        <w:br/>
        <w:br/>
        <w:t xml:space="preserve">    const nestLabel = payload.length === 1 &amp;&amp; indicator !== "dot";</w:t>
        <w:br/>
        <w:br/>
        <w:t xml:space="preserve">    return (</w:t>
        <w:br/>
        <w:t xml:space="preserve">      &lt;div</w:t>
        <w:br/>
        <w:t xml:space="preserve">        ref={ref}</w:t>
        <w:br/>
        <w:t xml:space="preserve">        className={cn(</w:t>
        <w:br/>
        <w:t xml:space="preserve">          "grid min-w-[8rem] items-start gap-1.5 rounded-lg border border-border/50 bg-background px-2.5 py-1.5 text-xs shadow-xl",</w:t>
        <w:br/>
        <w:t xml:space="preserve">          className,</w:t>
        <w:br/>
        <w:t xml:space="preserve">        )}</w:t>
        <w:br/>
        <w:t xml:space="preserve">      &gt;</w:t>
        <w:br/>
        <w:t xml:space="preserve">        {!nestLabel ? tooltipLabel : null}</w:t>
        <w:br/>
        <w:t xml:space="preserve">        &lt;div className="grid gap-1.5"&gt;</w:t>
        <w:br/>
        <w:t xml:space="preserve">          {payload.map((item, index) =&gt; {</w:t>
        <w:br/>
        <w:t xml:space="preserve">            const key = `${nameKey || item.name || item.dataKey || "value"}`;</w:t>
        <w:br/>
        <w:t xml:space="preserve">            const itemConfig = getPayloadConfigFromPayload(config, item, key);</w:t>
        <w:br/>
        <w:t xml:space="preserve">            const indicatorColor = color || item.payload.fill || item.color;</w:t>
        <w:br/>
        <w:br/>
        <w:t xml:space="preserve">            return (</w:t>
        <w:br/>
        <w:t xml:space="preserve">              &lt;div</w:t>
        <w:br/>
        <w:t xml:space="preserve">                key={item.dataKey}</w:t>
        <w:br/>
        <w:t xml:space="preserve">                className={cn(</w:t>
        <w:br/>
        <w:t xml:space="preserve">                  "flex w-full flex-wrap items-stretch gap-2 [&amp;&gt;svg]:h-2.5 [&amp;&gt;svg]:w-2.5 [&amp;&gt;svg]:text-muted-foreground",</w:t>
        <w:br/>
        <w:t xml:space="preserve">                  indicator === "dot" &amp;&amp; "items-center",</w:t>
        <w:br/>
        <w:t xml:space="preserve">                )}</w:t>
        <w:br/>
        <w:t xml:space="preserve">              &gt;</w:t>
        <w:br/>
        <w:t xml:space="preserve">                {formatter &amp;&amp; item?.value !== undefined &amp;&amp; item.name ? (</w:t>
        <w:br/>
        <w:t xml:space="preserve">                  formatter(item.value, item.name, item, index, item.payload)</w:t>
        <w:br/>
        <w:t xml:space="preserve">                ) : (</w:t>
        <w:br/>
        <w:t xml:space="preserve">                  &lt;&gt;</w:t>
        <w:br/>
        <w:t xml:space="preserve">                    {itemConfig?.icon ? (</w:t>
        <w:br/>
        <w:t xml:space="preserve">                      &lt;itemConfig.icon /&gt;</w:t>
        <w:br/>
        <w:t xml:space="preserve">                    ) : (</w:t>
        <w:br/>
        <w:t xml:space="preserve">                      !hideIndicator &amp;&amp; (</w:t>
        <w:br/>
        <w:t xml:space="preserve">                        &lt;div</w:t>
        <w:br/>
        <w:t xml:space="preserve">                          className={cn(</w:t>
        <w:br/>
        <w:t xml:space="preserve">                            "shrink-0 rounded-[2px] border-[--color-border] bg-[--color-bg]",</w:t>
        <w:br/>
        <w:t xml:space="preserve">                            {</w:t>
        <w:br/>
        <w:t xml:space="preserve">                              "h-2.5 w-2.5": indicator === "dot",</w:t>
        <w:br/>
        <w:t xml:space="preserve">                              "w-1": indicator === "line",</w:t>
        <w:br/>
        <w:t xml:space="preserve">                              "w-0 border-[1.5px] border-dashed bg-transparent":</w:t>
        <w:br/>
        <w:t xml:space="preserve">                                indicator === "dashed",</w:t>
        <w:br/>
        <w:t xml:space="preserve">                              "my-0.5": nestLabel &amp;&amp; indicator === "dashed",</w:t>
        <w:br/>
        <w:t xml:space="preserve">                            },</w:t>
        <w:br/>
        <w:t xml:space="preserve">                          )}</w:t>
        <w:br/>
        <w:t xml:space="preserve">                          style={</w:t>
        <w:br/>
        <w:t xml:space="preserve">                            {</w:t>
        <w:br/>
        <w:t xml:space="preserve">                              "--color-bg": indicatorColor,</w:t>
        <w:br/>
        <w:t xml:space="preserve">                              "--color-border": indicatorColor,</w:t>
        <w:br/>
        <w:t xml:space="preserve">                            } as React.CSSProperties</w:t>
        <w:br/>
        <w:t xml:space="preserve">                          }</w:t>
        <w:br/>
        <w:t xml:space="preserve">                        /&gt;</w:t>
        <w:br/>
        <w:t xml:space="preserve">                      )</w:t>
        <w:br/>
        <w:t xml:space="preserve">                    )}</w:t>
        <w:br/>
        <w:t xml:space="preserve">                    &lt;div</w:t>
        <w:br/>
        <w:t xml:space="preserve">                      className={cn(</w:t>
        <w:br/>
        <w:t xml:space="preserve">                        "flex flex-1 justify-between leading-none",</w:t>
        <w:br/>
        <w:t xml:space="preserve">                        nestLabel ? "items-end" : "items-center",</w:t>
        <w:br/>
        <w:t xml:space="preserve">                      )}</w:t>
        <w:br/>
        <w:t xml:space="preserve">                    &gt;</w:t>
        <w:br/>
        <w:t xml:space="preserve">                      &lt;div className="grid gap-1.5"&gt;</w:t>
        <w:br/>
        <w:t xml:space="preserve">                        {nestLabel ? tooltipLabel : null}</w:t>
        <w:br/>
        <w:t xml:space="preserve">                        &lt;span className="text-muted-foreground"&gt;</w:t>
        <w:br/>
        <w:t xml:space="preserve">                          {itemConfig?.label || item.name}</w:t>
        <w:br/>
        <w:t xml:space="preserve">                        &lt;/span&gt;</w:t>
        <w:br/>
        <w:t xml:space="preserve">                      &lt;/div&gt;</w:t>
        <w:br/>
        <w:t xml:space="preserve">                      {item.value &amp;&amp; (</w:t>
        <w:br/>
        <w:t xml:space="preserve">                        &lt;span className="font-mono font-medium tabular-nums text-foreground"&gt;</w:t>
        <w:br/>
        <w:t xml:space="preserve">                          {item.value.toLocaleString()}</w:t>
        <w:br/>
        <w:t xml:space="preserve">                        &lt;/span&gt;</w:t>
        <w:br/>
        <w:t xml:space="preserve">                      )}</w:t>
        <w:br/>
        <w:t xml:space="preserve">                    &lt;/div&gt;</w:t>
        <w:br/>
        <w:t xml:space="preserve">                  &lt;/&gt;</w:t>
        <w:br/>
        <w:t xml:space="preserve">                )}</w:t>
        <w:br/>
        <w:t xml:space="preserve">              &lt;/div&gt;</w:t>
        <w:br/>
        <w:t xml:space="preserve">            );</w:t>
        <w:br/>
        <w:t xml:space="preserve">          })}</w:t>
        <w:br/>
        <w:t xml:space="preserve">        &lt;/div&gt;</w:t>
        <w:br/>
        <w:t xml:space="preserve">      &lt;/div&gt;</w:t>
        <w:br/>
        <w:t xml:space="preserve">    );</w:t>
        <w:br/>
        <w:t xml:space="preserve">  },</w:t>
        <w:br/>
        <w:t>);</w:t>
        <w:br/>
        <w:t>ChartTooltipContent.displayName = "ChartTooltip";</w:t>
        <w:br/>
        <w:br/>
        <w:t>const ChartLegend = RechartsPrimitive.Legend;</w:t>
        <w:br/>
        <w:br/>
        <w:t>const ChartLegendContent = React.forwardRef&lt;</w:t>
        <w:br/>
        <w:t xml:space="preserve">  HTMLDivElement,</w:t>
        <w:br/>
        <w:t xml:space="preserve">  React.ComponentProps&lt;"div"&gt; &amp;</w:t>
        <w:br/>
        <w:t xml:space="preserve">    Pick&lt;RechartsPrimitive.LegendProps, "payload" | "verticalAlign"&gt; &amp; {</w:t>
        <w:br/>
        <w:t xml:space="preserve">      hideIcon?: boolean;</w:t>
        <w:br/>
        <w:t xml:space="preserve">      nameKey?: string;</w:t>
        <w:br/>
        <w:t xml:space="preserve">    }</w:t>
        <w:br/>
        <w:t>&gt;(</w:t>
        <w:br/>
        <w:t xml:space="preserve">  (</w:t>
        <w:br/>
        <w:t xml:space="preserve">    { className, hideIcon = false, payload, verticalAlign = "bottom", nameKey },</w:t>
        <w:br/>
        <w:t xml:space="preserve">    ref,</w:t>
        <w:br/>
        <w:t xml:space="preserve">  ) =&gt; {</w:t>
        <w:br/>
        <w:t xml:space="preserve">    const { config } = useChart();</w:t>
        <w:br/>
        <w:br/>
        <w:t xml:space="preserve">    if (!payload?.length) {</w:t>
        <w:br/>
        <w:t xml:space="preserve">      return null;</w:t>
        <w:br/>
        <w:t xml:space="preserve">    }</w:t>
        <w:br/>
        <w:br/>
        <w:t xml:space="preserve">    return (</w:t>
        <w:br/>
        <w:t xml:space="preserve">      &lt;div</w:t>
        <w:br/>
        <w:t xml:space="preserve">        ref={ref}</w:t>
        <w:br/>
        <w:t xml:space="preserve">        className={cn(</w:t>
        <w:br/>
        <w:t xml:space="preserve">          "flex items-center justify-center gap-4",</w:t>
        <w:br/>
        <w:t xml:space="preserve">          verticalAlign === "top" ? "pb-3" : "pt-3",</w:t>
        <w:br/>
        <w:t xml:space="preserve">          className,</w:t>
        <w:br/>
        <w:t xml:space="preserve">        )}</w:t>
        <w:br/>
        <w:t xml:space="preserve">      &gt;</w:t>
        <w:br/>
        <w:t xml:space="preserve">        {payload.map((item) =&gt; {</w:t>
        <w:br/>
        <w:t xml:space="preserve">          const key = `${nameKey || item.dataKey || "value"}`;</w:t>
        <w:br/>
        <w:t xml:space="preserve">          const itemConfig = getPayloadConfigFromPayload(config, item, key);</w:t>
        <w:br/>
        <w:br/>
        <w:t xml:space="preserve">          return (</w:t>
        <w:br/>
        <w:t xml:space="preserve">            &lt;div</w:t>
        <w:br/>
        <w:t xml:space="preserve">              key={item.value}</w:t>
        <w:br/>
        <w:t xml:space="preserve">              className={cn(</w:t>
        <w:br/>
        <w:t xml:space="preserve">                "flex items-center gap-1.5 [&amp;&gt;svg]:h-3 [&amp;&gt;svg]:w-3 [&amp;&gt;svg]:text-muted-foreground",</w:t>
        <w:br/>
        <w:t xml:space="preserve">              )}</w:t>
        <w:br/>
        <w:t xml:space="preserve">            &gt;</w:t>
        <w:br/>
        <w:t xml:space="preserve">              {itemConfig?.icon &amp;&amp; !hideIcon ? (</w:t>
        <w:br/>
        <w:t xml:space="preserve">                &lt;itemConfig.icon /&gt;</w:t>
        <w:br/>
        <w:t xml:space="preserve">              ) : (</w:t>
        <w:br/>
        <w:t xml:space="preserve">                &lt;div</w:t>
        <w:br/>
        <w:t xml:space="preserve">                  className="h-2 w-2 shrink-0 rounded-[2px]"</w:t>
        <w:br/>
        <w:t xml:space="preserve">                  style={{</w:t>
        <w:br/>
        <w:t xml:space="preserve">                    backgroundColor: item.color,</w:t>
        <w:br/>
        <w:t xml:space="preserve">                  }}</w:t>
        <w:br/>
        <w:t xml:space="preserve">                /&gt;</w:t>
        <w:br/>
        <w:t xml:space="preserve">              )}</w:t>
        <w:br/>
        <w:t xml:space="preserve">              {itemConfig?.label}</w:t>
        <w:br/>
        <w:t xml:space="preserve">            &lt;/div&gt;</w:t>
        <w:br/>
        <w:t xml:space="preserve">          );</w:t>
        <w:br/>
        <w:t xml:space="preserve">        })}</w:t>
        <w:br/>
        <w:t xml:space="preserve">      &lt;/div&gt;</w:t>
        <w:br/>
        <w:t xml:space="preserve">    );</w:t>
        <w:br/>
        <w:t xml:space="preserve">  },</w:t>
        <w:br/>
        <w:t>);</w:t>
        <w:br/>
        <w:t>ChartLegendContent.displayName = "ChartLegend";</w:t>
        <w:br/>
        <w:br/>
        <w:t>// Helper to extract item config from a payload.</w:t>
        <w:br/>
        <w:t>function getPayloadConfigFromPayload(</w:t>
        <w:br/>
        <w:t xml:space="preserve">  config: ChartConfig,</w:t>
        <w:br/>
        <w:t xml:space="preserve">  payload: unknown,</w:t>
        <w:br/>
        <w:t xml:space="preserve">  key: string,</w:t>
        <w:br/>
        <w:t>) {</w:t>
        <w:br/>
        <w:t xml:space="preserve">  if (typeof payload !== "object" || payload === null) {</w:t>
        <w:br/>
        <w:t xml:space="preserve">    return undefined;</w:t>
        <w:br/>
        <w:t xml:space="preserve">  }</w:t>
        <w:br/>
        <w:br/>
        <w:t xml:space="preserve">  const payloadPayload =</w:t>
        <w:br/>
        <w:t xml:space="preserve">    "payload" in payload &amp;&amp;</w:t>
        <w:br/>
        <w:t xml:space="preserve">    typeof payload.payload === "object" &amp;&amp;</w:t>
        <w:br/>
        <w:t xml:space="preserve">    payload.payload !== null</w:t>
        <w:br/>
        <w:t xml:space="preserve">      ? payload.payload</w:t>
        <w:br/>
        <w:t xml:space="preserve">      : undefined;</w:t>
        <w:br/>
        <w:br/>
        <w:t xml:space="preserve">  let configLabelKey: string = key;</w:t>
        <w:br/>
        <w:br/>
        <w:t xml:space="preserve">  if (</w:t>
        <w:br/>
        <w:t xml:space="preserve">    key in payload &amp;&amp;</w:t>
        <w:br/>
        <w:t xml:space="preserve">    typeof payload[key as keyof typeof payload] === "string"</w:t>
        <w:br/>
        <w:t xml:space="preserve">  ) {</w:t>
        <w:br/>
        <w:t xml:space="preserve">    configLabelKey = payload[key as keyof typeof payload] as string;</w:t>
        <w:br/>
        <w:t xml:space="preserve">  } else if (</w:t>
        <w:br/>
        <w:t xml:space="preserve">    payloadPayload &amp;&amp;</w:t>
        <w:br/>
        <w:t xml:space="preserve">    key in payloadPayload &amp;&amp;</w:t>
        <w:br/>
        <w:t xml:space="preserve">    typeof payloadPayload[key as keyof typeof payloadPayload] === "string"</w:t>
        <w:br/>
        <w:t xml:space="preserve">  ) {</w:t>
        <w:br/>
        <w:t xml:space="preserve">    configLabelKey = payloadPayload[</w:t>
        <w:br/>
        <w:t xml:space="preserve">      key as keyof typeof payloadPayload</w:t>
        <w:br/>
        <w:t xml:space="preserve">    ] as string;</w:t>
        <w:br/>
        <w:t xml:space="preserve">  }</w:t>
        <w:br/>
        <w:br/>
        <w:t xml:space="preserve">  return configLabelKey in config</w:t>
        <w:br/>
        <w:t xml:space="preserve">    ? config[configLabelKey]</w:t>
        <w:br/>
        <w:t xml:space="preserve">    : config[key as keyof typeof config];</w:t>
        <w:br/>
        <w:t>}</w:t>
        <w:br/>
        <w:br/>
        <w:t>export {</w:t>
        <w:br/>
        <w:t xml:space="preserve">  ChartContainer,</w:t>
        <w:br/>
        <w:t xml:space="preserve">  ChartTooltip,</w:t>
        <w:br/>
        <w:t xml:space="preserve">  ChartTooltipContent,</w:t>
        <w:br/>
        <w:t xml:space="preserve">  ChartLegend,</w:t>
        <w:br/>
        <w:t xml:space="preserve">  ChartLegendContent,</w:t>
        <w:br/>
        <w:t xml:space="preserve">  ChartStyle,</w:t>
        <w:br/>
        <w:t>};</w:t>
        <w:br/>
        <w:br/>
        <w:br/>
        <w:br/>
        <w:t>================================================</w:t>
        <w:br/>
        <w:t>FILE: client/components/ui/checkbox.tsx</w:t>
        <w:br/>
        <w:t>================================================</w:t>
        <w:br/>
        <w:t>import * as React from "react";</w:t>
        <w:br/>
        <w:t>import * as CheckboxPrimitive from "@radix-ui/react-checkbox";</w:t>
        <w:br/>
        <w:t>import { Check } from "lucide-react";</w:t>
        <w:br/>
        <w:br/>
        <w:t>import { cn } from "@/lib/utils";</w:t>
        <w:br/>
        <w:br/>
        <w:t>const Checkbox = React.forwardRef&lt;</w:t>
        <w:br/>
        <w:t xml:space="preserve">  React.ElementRef&lt;typeof CheckboxPrimitive.Root&gt;,</w:t>
        <w:br/>
        <w:t xml:space="preserve">  React.ComponentPropsWithoutRef&lt;typeof CheckboxPrimitive.Root&gt;</w:t>
        <w:br/>
        <w:t>&gt;(({ className, ...props }, ref) =&gt; (</w:t>
        <w:br/>
        <w:t xml:space="preserve">  &lt;CheckboxPrimitive.Root</w:t>
        <w:br/>
        <w:t xml:space="preserve">    ref={ref}</w:t>
        <w:br/>
        <w:t xml:space="preserve">    className={cn(</w:t>
        <w:br/>
        <w:t xml:space="preserve">      "peer h-4 w-4 shrink-0 rounded-sm border border-primary ring-offset-background focus-visible:outline-none focus-visible:ring-2 focus-visible:ring-ring focus-visible:ring-offset-2 disabled:cursor-not-allowed disabled:opacity-50 data-[state=checked]:bg-primary data-[state=checked]:text-primary-foreground",</w:t>
        <w:br/>
        <w:t xml:space="preserve">      className,</w:t>
        <w:br/>
        <w:t xml:space="preserve">    )}</w:t>
        <w:br/>
        <w:t xml:space="preserve">    {...props}</w:t>
        <w:br/>
        <w:t xml:space="preserve">  &gt;</w:t>
        <w:br/>
        <w:t xml:space="preserve">    &lt;CheckboxPrimitive.Indicator</w:t>
        <w:br/>
        <w:t xml:space="preserve">      className={cn("flex items-center justify-center text-current")}</w:t>
        <w:br/>
        <w:t xml:space="preserve">    &gt;</w:t>
        <w:br/>
        <w:t xml:space="preserve">      &lt;Check className="h-4 w-4" /&gt;</w:t>
        <w:br/>
        <w:t xml:space="preserve">    &lt;/CheckboxPrimitive.Indicator&gt;</w:t>
        <w:br/>
        <w:t xml:space="preserve">  &lt;/CheckboxPrimitive.Root&gt;</w:t>
        <w:br/>
        <w:t>));</w:t>
        <w:br/>
        <w:t>Checkbox.displayName = CheckboxPrimitive.Root.displayName;</w:t>
        <w:br/>
        <w:br/>
        <w:t>export { Checkbox };</w:t>
        <w:br/>
        <w:br/>
        <w:br/>
        <w:br/>
        <w:t>================================================</w:t>
        <w:br/>
        <w:t>FILE: client/components/ui/collapsible.tsx</w:t>
        <w:br/>
        <w:t>================================================</w:t>
        <w:br/>
        <w:t>import * as CollapsiblePrimitive from "@radix-ui/react-collapsible";</w:t>
        <w:br/>
        <w:br/>
        <w:t>const Collapsible = CollapsiblePrimitive.Root;</w:t>
        <w:br/>
        <w:br/>
        <w:t>const CollapsibleTrigger = CollapsiblePrimitive.CollapsibleTrigger;</w:t>
        <w:br/>
        <w:br/>
        <w:t>const CollapsibleContent = CollapsiblePrimitive.CollapsibleContent;</w:t>
        <w:br/>
        <w:br/>
        <w:t>export { Collapsible, CollapsibleTrigger, CollapsibleContent };</w:t>
        <w:br/>
        <w:br/>
        <w:br/>
        <w:br/>
        <w:t>================================================</w:t>
        <w:br/>
        <w:t>FILE: client/components/ui/command.tsx</w:t>
        <w:br/>
        <w:t>================================================</w:t>
        <w:br/>
        <w:t>import * as React from "react";</w:t>
        <w:br/>
        <w:t>import { type DialogProps } from "@radix-ui/react-dialog";</w:t>
        <w:br/>
        <w:t>import { Command as CommandPrimitive } from "cmdk";</w:t>
        <w:br/>
        <w:t>import { Search } from "lucide-react";</w:t>
        <w:br/>
        <w:br/>
        <w:t>import { cn } from "@/lib/utils";</w:t>
        <w:br/>
        <w:t>import { Dialog, DialogContent } from "@/components/ui/dialog";</w:t>
        <w:br/>
        <w:br/>
        <w:t>const Command = React.forwardRef&lt;</w:t>
        <w:br/>
        <w:t xml:space="preserve">  React.ElementRef&lt;typeof CommandPrimitive&gt;,</w:t>
        <w:br/>
        <w:t xml:space="preserve">  React.ComponentPropsWithoutRef&lt;typeof CommandPrimitive&gt;</w:t>
        <w:br/>
        <w:t>&gt;(({ className, ...props }, ref) =&gt; (</w:t>
        <w:br/>
        <w:t xml:space="preserve">  &lt;CommandPrimitive</w:t>
        <w:br/>
        <w:t xml:space="preserve">    ref={ref}</w:t>
        <w:br/>
        <w:t xml:space="preserve">    className={cn(</w:t>
        <w:br/>
        <w:t xml:space="preserve">      "flex h-full w-full flex-col overflow-hidden rounded-md bg-popover text-popover-foreground",</w:t>
        <w:br/>
        <w:t xml:space="preserve">      className,</w:t>
        <w:br/>
        <w:t xml:space="preserve">    )}</w:t>
        <w:br/>
        <w:t xml:space="preserve">    {...props}</w:t>
        <w:br/>
        <w:t xml:space="preserve">  /&gt;</w:t>
        <w:br/>
        <w:t>));</w:t>
        <w:br/>
        <w:t>Command.displayName = CommandPrimitive.displayName;</w:t>
        <w:br/>
        <w:br/>
        <w:t>interface CommandDialogProps extends DialogProps {}</w:t>
        <w:br/>
        <w:br/>
        <w:t>const CommandDialog = ({ children, ...props }: CommandDialogProps) =&gt; {</w:t>
        <w:br/>
        <w:t xml:space="preserve">  return (</w:t>
        <w:br/>
        <w:t xml:space="preserve">    &lt;Dialog {...props}&gt;</w:t>
        <w:br/>
        <w:t xml:space="preserve">      &lt;DialogContent className="overflow-hidden p-0 shadow-lg"&gt;</w:t>
        <w:br/>
        <w:t xml:space="preserve">        &lt;Command className="[&amp;_[cmdk-group-heading]]:px-2 [&amp;_[cmdk-group-heading]]:font-medium [&amp;_[cmdk-group-heading]]:text-muted-foreground [&amp;_[cmdk-group]:not([hidden])_~[cmdk-group]]:pt-0 [&amp;_[cmdk-group]]:px-2 [&amp;_[cmdk-input-wrapper]_svg]:h-5 [&amp;_[cmdk-input-wrapper]_svg]:w-5 [&amp;_[cmdk-input]]:h-12 [&amp;_[cmdk-item]]:px-2 [&amp;_[cmdk-item]]:py-3 [&amp;_[cmdk-item]_svg]:h-5 [&amp;_[cmdk-item]_svg]:w-5"&gt;</w:t>
        <w:br/>
        <w:t xml:space="preserve">          {children}</w:t>
        <w:br/>
        <w:t xml:space="preserve">        &lt;/Command&gt;</w:t>
        <w:br/>
        <w:t xml:space="preserve">      &lt;/DialogContent&gt;</w:t>
        <w:br/>
        <w:t xml:space="preserve">    &lt;/Dialog&gt;</w:t>
        <w:br/>
        <w:t xml:space="preserve">  );</w:t>
        <w:br/>
        <w:t>};</w:t>
        <w:br/>
        <w:br/>
        <w:t>const CommandInput = React.forwardRef&lt;</w:t>
        <w:br/>
        <w:t xml:space="preserve">  React.ElementRef&lt;typeof CommandPrimitive.Input&gt;,</w:t>
        <w:br/>
        <w:t xml:space="preserve">  React.ComponentPropsWithoutRef&lt;typeof CommandPrimitive.Input&gt;</w:t>
        <w:br/>
        <w:t>&gt;(({ className, ...props }, ref) =&gt; (</w:t>
        <w:br/>
        <w:t xml:space="preserve">  &lt;div className="flex items-center border-b px-3" cmdk-input-wrapper=""&gt;</w:t>
        <w:br/>
        <w:t xml:space="preserve">    &lt;Search className="mr-2 h-4 w-4 shrink-0 opacity-50" /&gt;</w:t>
        <w:br/>
        <w:t xml:space="preserve">    &lt;CommandPrimitive.Input</w:t>
        <w:br/>
        <w:t xml:space="preserve">      ref={ref}</w:t>
        <w:br/>
        <w:t xml:space="preserve">      className={cn(</w:t>
        <w:br/>
        <w:t xml:space="preserve">        "flex h-11 w-full rounded-md bg-transparent py-3 text-sm outline-none placeholder:text-muted-foreground disabled:cursor-not-allowed disabled:opacity-50",</w:t>
        <w:br/>
        <w:t xml:space="preserve">        className,</w:t>
        <w:br/>
        <w:t xml:space="preserve">      )}</w:t>
        <w:br/>
        <w:t xml:space="preserve">      {...props}</w:t>
        <w:br/>
        <w:t xml:space="preserve">    /&gt;</w:t>
        <w:br/>
        <w:t xml:space="preserve">  &lt;/div&gt;</w:t>
        <w:br/>
        <w:t>));</w:t>
        <w:br/>
        <w:br/>
        <w:t>CommandInput.displayName = CommandPrimitive.Input.displayName;</w:t>
        <w:br/>
        <w:br/>
        <w:t>const CommandList = React.forwardRef&lt;</w:t>
        <w:br/>
        <w:t xml:space="preserve">  React.ElementRef&lt;typeof CommandPrimitive.List&gt;,</w:t>
        <w:br/>
        <w:t xml:space="preserve">  React.ComponentPropsWithoutRef&lt;typeof CommandPrimitive.List&gt;</w:t>
        <w:br/>
        <w:t>&gt;(({ className, ...props }, ref) =&gt; (</w:t>
        <w:br/>
        <w:t xml:space="preserve">  &lt;CommandPrimitive.List</w:t>
        <w:br/>
        <w:t xml:space="preserve">    ref={ref}</w:t>
        <w:br/>
        <w:t xml:space="preserve">    className={cn("max-h-[300px] overflow-y-auto overflow-x-hidden", className)}</w:t>
        <w:br/>
        <w:t xml:space="preserve">    {...props}</w:t>
        <w:br/>
        <w:t xml:space="preserve">  /&gt;</w:t>
        <w:br/>
        <w:t>));</w:t>
        <w:br/>
        <w:br/>
        <w:t>CommandList.displayName = CommandPrimitive.List.displayName;</w:t>
        <w:br/>
        <w:br/>
        <w:t>const CommandEmpty = React.forwardRef&lt;</w:t>
        <w:br/>
        <w:t xml:space="preserve">  React.ElementRef&lt;typeof CommandPrimitive.Empty&gt;,</w:t>
        <w:br/>
        <w:t xml:space="preserve">  React.ComponentPropsWithoutRef&lt;typeof CommandPrimitive.Empty&gt;</w:t>
        <w:br/>
        <w:t>&gt;((props, ref) =&gt; (</w:t>
        <w:br/>
        <w:t xml:space="preserve">  &lt;CommandPrimitive.Empty</w:t>
        <w:br/>
        <w:t xml:space="preserve">    ref={ref}</w:t>
        <w:br/>
        <w:t xml:space="preserve">    className="py-6 text-center text-sm"</w:t>
        <w:br/>
        <w:t xml:space="preserve">    {...props}</w:t>
        <w:br/>
        <w:t xml:space="preserve">  /&gt;</w:t>
        <w:br/>
        <w:t>));</w:t>
        <w:br/>
        <w:br/>
        <w:t>CommandEmpty.displayName = CommandPrimitive.Empty.displayName;</w:t>
        <w:br/>
        <w:br/>
        <w:t>const CommandGroup = React.forwardRef&lt;</w:t>
        <w:br/>
        <w:t xml:space="preserve">  React.ElementRef&lt;typeof CommandPrimitive.Group&gt;,</w:t>
        <w:br/>
        <w:t xml:space="preserve">  React.ComponentPropsWithoutRef&lt;typeof CommandPrimitive.Group&gt;</w:t>
        <w:br/>
        <w:t>&gt;(({ className, ...props }, ref) =&gt; (</w:t>
        <w:br/>
        <w:t xml:space="preserve">  &lt;CommandPrimitive.Group</w:t>
        <w:br/>
        <w:t xml:space="preserve">    ref={ref}</w:t>
        <w:br/>
        <w:t xml:space="preserve">    className={cn(</w:t>
        <w:br/>
        <w:t xml:space="preserve">      "overflow-hidden p-1 text-foreground [&amp;_[cmdk-group-heading]]:px-2 [&amp;_[cmdk-group-heading]]:py-1.5 [&amp;_[cmdk-group-heading]]:text-xs [&amp;_[cmdk-group-heading]]:font-medium [&amp;_[cmdk-group-heading]]:text-muted-foreground",</w:t>
        <w:br/>
        <w:t xml:space="preserve">      className,</w:t>
        <w:br/>
        <w:t xml:space="preserve">    )}</w:t>
        <w:br/>
        <w:t xml:space="preserve">    {...props}</w:t>
        <w:br/>
        <w:t xml:space="preserve">  /&gt;</w:t>
        <w:br/>
        <w:t>));</w:t>
        <w:br/>
        <w:br/>
        <w:t>CommandGroup.displayName = CommandPrimitive.Group.displayName;</w:t>
        <w:br/>
        <w:br/>
        <w:t>const CommandSeparator = React.forwardRef&lt;</w:t>
        <w:br/>
        <w:t xml:space="preserve">  React.ElementRef&lt;typeof CommandPrimitive.Separator&gt;,</w:t>
        <w:br/>
        <w:t xml:space="preserve">  React.ComponentPropsWithoutRef&lt;typeof CommandPrimitive.Separator&gt;</w:t>
        <w:br/>
        <w:t>&gt;(({ className, ...props }, ref) =&gt; (</w:t>
        <w:br/>
        <w:t xml:space="preserve">  &lt;CommandPrimitive.Separator</w:t>
        <w:br/>
        <w:t xml:space="preserve">    ref={ref}</w:t>
        <w:br/>
        <w:t xml:space="preserve">    className={cn("-mx-1 h-px bg-border", className)}</w:t>
        <w:br/>
        <w:t xml:space="preserve">    {...props}</w:t>
        <w:br/>
        <w:t xml:space="preserve">  /&gt;</w:t>
        <w:br/>
        <w:t>));</w:t>
        <w:br/>
        <w:t>CommandSeparator.displayName = CommandPrimitive.Separator.displayName;</w:t>
        <w:br/>
        <w:br/>
        <w:t>const CommandItem = React.forwardRef&lt;</w:t>
        <w:br/>
        <w:t xml:space="preserve">  React.ElementRef&lt;typeof CommandPrimitive.Item&gt;,</w:t>
        <w:br/>
        <w:t xml:space="preserve">  React.ComponentPropsWithoutRef&lt;typeof CommandPrimitive.Item&gt;</w:t>
        <w:br/>
        <w:t>&gt;(({ className, ...props }, ref) =&gt; (</w:t>
        <w:br/>
        <w:t xml:space="preserve">  &lt;CommandPrimitive.Item</w:t>
        <w:br/>
        <w:t xml:space="preserve">    ref={ref}</w:t>
        <w:br/>
        <w:t xml:space="preserve">    className={cn(</w:t>
        <w:br/>
        <w:t xml:space="preserve">      "relative flex cursor-default select-none items-center rounded-sm px-2 py-1.5 text-sm outline-none data-[disabled=true]:pointer-events-none data-[selected='true']:bg-accent data-[selected=true]:text-accent-foreground data-[disabled=true]:opacity-50",</w:t>
        <w:br/>
        <w:t xml:space="preserve">      className,</w:t>
        <w:br/>
        <w:t xml:space="preserve">    )}</w:t>
        <w:br/>
        <w:t xml:space="preserve">    {...props}</w:t>
        <w:br/>
        <w:t xml:space="preserve">  /&gt;</w:t>
        <w:br/>
        <w:t>));</w:t>
        <w:br/>
        <w:br/>
        <w:t>CommandItem.displayName = CommandPrimitive.Item.displayName;</w:t>
        <w:br/>
        <w:br/>
        <w:t>const CommandShortcut = ({</w:t>
        <w:br/>
        <w:t xml:space="preserve">  className,</w:t>
        <w:br/>
        <w:t xml:space="preserve">  ...props</w:t>
        <w:br/>
        <w:t>}: React.HTMLAttributes&lt;HTMLSpanElement&gt;) =&gt; {</w:t>
        <w:br/>
        <w:t xml:space="preserve">  return (</w:t>
        <w:br/>
        <w:t xml:space="preserve">    &lt;span</w:t>
        <w:br/>
        <w:t xml:space="preserve">      className={cn(</w:t>
        <w:br/>
        <w:t xml:space="preserve">        "ml-auto text-xs tracking-widest text-muted-foreground",</w:t>
        <w:br/>
        <w:t xml:space="preserve">        className,</w:t>
        <w:br/>
        <w:t xml:space="preserve">      )}</w:t>
        <w:br/>
        <w:t xml:space="preserve">      {...props}</w:t>
        <w:br/>
        <w:t xml:space="preserve">    /&gt;</w:t>
        <w:br/>
        <w:t xml:space="preserve">  );</w:t>
        <w:br/>
        <w:t>};</w:t>
        <w:br/>
        <w:t>CommandShortcut.displayName = "CommandShortcut";</w:t>
        <w:br/>
        <w:br/>
        <w:t>export {</w:t>
        <w:br/>
        <w:t xml:space="preserve">  Command,</w:t>
        <w:br/>
        <w:t xml:space="preserve">  CommandDialog,</w:t>
        <w:br/>
        <w:t xml:space="preserve">  CommandInput,</w:t>
        <w:br/>
        <w:t xml:space="preserve">  CommandList,</w:t>
        <w:br/>
        <w:t xml:space="preserve">  CommandEmpty,</w:t>
        <w:br/>
        <w:t xml:space="preserve">  CommandGroup,</w:t>
        <w:br/>
        <w:t xml:space="preserve">  CommandItem,</w:t>
        <w:br/>
        <w:t xml:space="preserve">  CommandShortcut,</w:t>
        <w:br/>
        <w:t xml:space="preserve">  CommandSeparator,</w:t>
        <w:br/>
        <w:t>};</w:t>
        <w:br/>
        <w:br/>
        <w:br/>
        <w:br/>
        <w:t>================================================</w:t>
        <w:br/>
        <w:t>FILE: client/components/ui/context-menu.tsx</w:t>
        <w:br/>
        <w:t>================================================</w:t>
        <w:br/>
        <w:t>import * as React from "react";</w:t>
        <w:br/>
        <w:t>import * as ContextMenuPrimitive from "@radix-ui/react-context-menu";</w:t>
        <w:br/>
        <w:t>import { Check, ChevronRight, Circle } from "lucide-react";</w:t>
        <w:br/>
        <w:br/>
        <w:t>import { cn } from "@/lib/utils";</w:t>
        <w:br/>
        <w:br/>
        <w:t>const ContextMenu = ContextMenuPrimitive.Root;</w:t>
        <w:br/>
        <w:br/>
        <w:t>const ContextMenuTrigger = ContextMenuPrimitive.Trigger;</w:t>
        <w:br/>
        <w:br/>
        <w:t>const ContextMenuGroup = ContextMenuPrimitive.Group;</w:t>
        <w:br/>
        <w:br/>
        <w:t>const ContextMenuPortal = ContextMenuPrimitive.Portal;</w:t>
        <w:br/>
        <w:br/>
        <w:t>const ContextMenuSub = ContextMenuPrimitive.Sub;</w:t>
        <w:br/>
        <w:br/>
        <w:t>const ContextMenuRadioGroup = ContextMenuPrimitive.RadioGroup;</w:t>
        <w:br/>
        <w:br/>
        <w:t>const ContextMenuSubTrigger = React.forwardRef&lt;</w:t>
        <w:br/>
        <w:t xml:space="preserve">  React.ElementRef&lt;typeof ContextMenuPrimitive.SubTrigger&gt;,</w:t>
        <w:br/>
        <w:t xml:space="preserve">  React.ComponentPropsWithoutRef&lt;typeof ContextMenuPrimitive.SubTrigger&gt; &amp; {</w:t>
        <w:br/>
        <w:t xml:space="preserve">    inset?: boolean;</w:t>
        <w:br/>
        <w:t xml:space="preserve">  }</w:t>
        <w:br/>
        <w:t>&gt;(({ className, inset, children, ...props }, ref) =&gt; (</w:t>
        <w:br/>
        <w:t xml:space="preserve">  &lt;ContextMenuPrimitive.SubTrigger</w:t>
        <w:br/>
        <w:t xml:space="preserve">    ref={ref}</w:t>
        <w:br/>
        <w:t xml:space="preserve">    className={cn(</w:t>
        <w:br/>
        <w:t xml:space="preserve">      "flex cursor-default select-none items-center rounded-sm px-2 py-1.5 text-sm outline-none focus:bg-accent focus:text-accent-foreground data-[state=open]:bg-accent data-[state=open]:text-accent-foreground",</w:t>
        <w:br/>
        <w:t xml:space="preserve">      inset &amp;&amp; "pl-8",</w:t>
        <w:br/>
        <w:t xml:space="preserve">      className,</w:t>
        <w:br/>
        <w:t xml:space="preserve">    )}</w:t>
        <w:br/>
        <w:t xml:space="preserve">    {...props}</w:t>
        <w:br/>
        <w:t xml:space="preserve">  &gt;</w:t>
        <w:br/>
        <w:t xml:space="preserve">    {children}</w:t>
        <w:br/>
        <w:t xml:space="preserve">    &lt;ChevronRight className="ml-auto h-4 w-4" /&gt;</w:t>
        <w:br/>
        <w:t xml:space="preserve">  &lt;/ContextMenuPrimitive.SubTrigger&gt;</w:t>
        <w:br/>
        <w:t>));</w:t>
        <w:br/>
        <w:t>ContextMenuSubTrigger.displayName = ContextMenuPrimitive.SubTrigger.displayName;</w:t>
        <w:br/>
        <w:br/>
        <w:t>const ContextMenuSubContent = React.forwardRef&lt;</w:t>
        <w:br/>
        <w:t xml:space="preserve">  React.ElementRef&lt;typeof ContextMenuPrimitive.SubContent&gt;,</w:t>
        <w:br/>
        <w:t xml:space="preserve">  React.ComponentPropsWithoutRef&lt;typeof ContextMenuPrimitive.SubContent&gt;</w:t>
        <w:br/>
        <w:t>&gt;(({ className, ...props }, ref) =&gt; (</w:t>
        <w:br/>
        <w:t xml:space="preserve">  &lt;ContextMenuPrimitive.SubContent</w:t>
        <w:br/>
        <w:t xml:space="preserve">    ref={ref}</w:t>
        <w:br/>
        <w:t xml:space="preserve">    className={cn(</w:t>
        <w:br/>
        <w:t xml:space="preserve">      "z-50 min-w-[8rem] overflow-hidden rounded-md border bg-popover p-1 text-popover-foreground shadow-md data-[state=open]:animate-in data-[state=closed]:animate-out data-[state=closed]:fade-out-0 data-[state=open]:fade-in-0 data-[state=closed]:zoom-out-95 data-[state=open]:zoom-in-95 data-[side=bottom]:slide-in-from-top-2 data-[side=left]:slide-in-from-right-2 data-[side=right]:slide-in-from-left-2 data-[side=top]:slide-in-from-bottom-2",</w:t>
        <w:br/>
        <w:t xml:space="preserve">      className,</w:t>
        <w:br/>
        <w:t xml:space="preserve">    )}</w:t>
        <w:br/>
        <w:t xml:space="preserve">    {...props}</w:t>
        <w:br/>
        <w:t xml:space="preserve">  /&gt;</w:t>
        <w:br/>
        <w:t>));</w:t>
        <w:br/>
        <w:t>ContextMenuSubContent.displayName = ContextMenuPrimitive.SubContent.displayName;</w:t>
        <w:br/>
        <w:br/>
        <w:t>const ContextMenuContent = React.forwardRef&lt;</w:t>
        <w:br/>
        <w:t xml:space="preserve">  React.ElementRef&lt;typeof ContextMenuPrimitive.Content&gt;,</w:t>
        <w:br/>
        <w:t xml:space="preserve">  React.ComponentPropsWithoutRef&lt;typeof ContextMenuPrimitive.Content&gt;</w:t>
        <w:br/>
        <w:t>&gt;(({ className, ...props }, ref) =&gt; (</w:t>
        <w:br/>
        <w:t xml:space="preserve">  &lt;ContextMenuPrimitive.Portal&gt;</w:t>
        <w:br/>
        <w:t xml:space="preserve">    &lt;ContextMenuPrimitive.Content</w:t>
        <w:br/>
        <w:t xml:space="preserve">      ref={ref}</w:t>
        <w:br/>
        <w:t xml:space="preserve">      className={cn(</w:t>
        <w:br/>
        <w:t xml:space="preserve">        "z-50 min-w-[8rem] overflow-hidden rounded-md border bg-popover p-1 text-popover-foreground shadow-md animate-in fade-in-80 data-[state=open]:animate-in data-[state=closed]:animate-out data-[state=closed]:fade-out-0 data-[state=open]:fade-in-0 data-[state=closed]:zoom-out-95 data-[state=open]:zoom-in-95 data-[side=bottom]:slide-in-from-top-2 data-[side=left]:slide-in-from-right-2 data-[side=right]:slide-in-from-left-2 data-[side=top]:slide-in-from-bottom-2",</w:t>
        <w:br/>
        <w:t xml:space="preserve">        className,</w:t>
        <w:br/>
        <w:t xml:space="preserve">      )}</w:t>
        <w:br/>
        <w:t xml:space="preserve">      {...props}</w:t>
        <w:br/>
        <w:t xml:space="preserve">    /&gt;</w:t>
        <w:br/>
        <w:t xml:space="preserve">  &lt;/ContextMenuPrimitive.Portal&gt;</w:t>
        <w:br/>
        <w:t>));</w:t>
        <w:br/>
        <w:t>ContextMenuContent.displayName = ContextMenuPrimitive.Content.displayName;</w:t>
        <w:br/>
        <w:br/>
        <w:t>const ContextMenuItem = React.forwardRef&lt;</w:t>
        <w:br/>
        <w:t xml:space="preserve">  React.ElementRef&lt;typeof ContextMenuPrimitive.Item&gt;,</w:t>
        <w:br/>
        <w:t xml:space="preserve">  React.ComponentPropsWithoutRef&lt;typeof ContextMenuPrimitive.Item&gt; &amp; {</w:t>
        <w:br/>
        <w:t xml:space="preserve">    inset?: boolean;</w:t>
        <w:br/>
        <w:t xml:space="preserve">  }</w:t>
        <w:br/>
        <w:t>&gt;(({ className, inset, ...props }, ref) =&gt; (</w:t>
        <w:br/>
        <w:t xml:space="preserve">  &lt;ContextMenuPrimitive.Item</w:t>
        <w:br/>
        <w:t xml:space="preserve">    ref={ref}</w:t>
        <w:br/>
        <w:t xml:space="preserve">    className={cn(</w:t>
        <w:br/>
        <w:t xml:space="preserve">      "relative flex cursor-default select-none items-center rounded-sm px-2 py-1.5 text-sm outline-none focus:bg-accent focus:text-accent-foreground data-[disabled]:pointer-events-none data-[disabled]:opacity-50",</w:t>
        <w:br/>
        <w:t xml:space="preserve">      inset &amp;&amp; "pl-8",</w:t>
        <w:br/>
        <w:t xml:space="preserve">      className,</w:t>
        <w:br/>
        <w:t xml:space="preserve">    )}</w:t>
        <w:br/>
        <w:t xml:space="preserve">    {...props}</w:t>
        <w:br/>
        <w:t xml:space="preserve">  /&gt;</w:t>
        <w:br/>
        <w:t>));</w:t>
        <w:br/>
        <w:t>ContextMenuItem.displayName = ContextMenuPrimitive.Item.displayName;</w:t>
        <w:br/>
        <w:br/>
        <w:t>const ContextMenuCheckboxItem = React.forwardRef&lt;</w:t>
        <w:br/>
        <w:t xml:space="preserve">  React.ElementRef&lt;typeof ContextMenuPrimitive.CheckboxItem&gt;,</w:t>
        <w:br/>
        <w:t xml:space="preserve">  React.ComponentPropsWithoutRef&lt;typeof ContextMenuPrimitive.CheckboxItem&gt;</w:t>
        <w:br/>
        <w:t>&gt;(({ className, children, checked, ...props }, ref) =&gt; (</w:t>
        <w:br/>
        <w:t xml:space="preserve">  &lt;ContextMenuPrimitive.CheckboxItem</w:t>
        <w:br/>
        <w:t xml:space="preserve">    ref={ref}</w:t>
        <w:br/>
        <w:t xml:space="preserve">    className={cn(</w:t>
        <w:br/>
        <w:t xml:space="preserve">      "relative flex cursor-default select-none items-center rounded-sm py-1.5 pl-8 pr-2 text-sm outline-none focus:bg-accent focus:text-accent-foreground data-[disabled]:pointer-events-none data-[disabled]:opacity-50",</w:t>
        <w:br/>
        <w:t xml:space="preserve">      className,</w:t>
        <w:br/>
        <w:t xml:space="preserve">    )}</w:t>
        <w:br/>
        <w:t xml:space="preserve">    checked={checked}</w:t>
        <w:br/>
        <w:t xml:space="preserve">    {...props}</w:t>
        <w:br/>
        <w:t xml:space="preserve">  &gt;</w:t>
        <w:br/>
        <w:t xml:space="preserve">    &lt;span className="absolute left-2 flex h-3.5 w-3.5 items-center justify-center"&gt;</w:t>
        <w:br/>
        <w:t xml:space="preserve">      &lt;ContextMenuPrimitive.ItemIndicator&gt;</w:t>
        <w:br/>
        <w:t xml:space="preserve">        &lt;Check className="h-4 w-4" /&gt;</w:t>
        <w:br/>
        <w:t xml:space="preserve">      &lt;/ContextMenuPrimitive.ItemIndicator&gt;</w:t>
        <w:br/>
        <w:t xml:space="preserve">    &lt;/span&gt;</w:t>
        <w:br/>
        <w:t xml:space="preserve">    {children}</w:t>
        <w:br/>
        <w:t xml:space="preserve">  &lt;/ContextMenuPrimitive.CheckboxItem&gt;</w:t>
        <w:br/>
        <w:t>));</w:t>
        <w:br/>
        <w:t>ContextMenuCheckboxItem.displayName =</w:t>
        <w:br/>
        <w:t xml:space="preserve">  ContextMenuPrimitive.CheckboxItem.displayName;</w:t>
        <w:br/>
        <w:br/>
        <w:t>const ContextMenuRadioItem = React.forwardRef&lt;</w:t>
        <w:br/>
        <w:t xml:space="preserve">  React.ElementRef&lt;typeof ContextMenuPrimitive.RadioItem&gt;,</w:t>
        <w:br/>
        <w:t xml:space="preserve">  React.ComponentPropsWithoutRef&lt;typeof ContextMenuPrimitive.RadioItem&gt;</w:t>
        <w:br/>
        <w:t>&gt;(({ className, children, ...props }, ref) =&gt; (</w:t>
        <w:br/>
        <w:t xml:space="preserve">  &lt;ContextMenuPrimitive.RadioItem</w:t>
        <w:br/>
        <w:t xml:space="preserve">    ref={ref}</w:t>
        <w:br/>
        <w:t xml:space="preserve">    className={cn(</w:t>
        <w:br/>
        <w:t xml:space="preserve">      "relative flex cursor-default select-none items-center rounded-sm py-1.5 pl-8 pr-2 text-sm outline-none focus:bg-accent focus:text-accent-foreground data-[disabled]:pointer-events-none data-[disabled]:opacity-50",</w:t>
        <w:br/>
        <w:t xml:space="preserve">      className,</w:t>
        <w:br/>
        <w:t xml:space="preserve">    )}</w:t>
        <w:br/>
        <w:t xml:space="preserve">    {...props}</w:t>
        <w:br/>
        <w:t xml:space="preserve">  &gt;</w:t>
        <w:br/>
        <w:t xml:space="preserve">    &lt;span className="absolute left-2 flex h-3.5 w-3.5 items-center justify-center"&gt;</w:t>
        <w:br/>
        <w:t xml:space="preserve">      &lt;ContextMenuPrimitive.ItemIndicator&gt;</w:t>
        <w:br/>
        <w:t xml:space="preserve">        &lt;Circle className="h-2 w-2 fill-current" /&gt;</w:t>
        <w:br/>
        <w:t xml:space="preserve">      &lt;/ContextMenuPrimitive.ItemIndicator&gt;</w:t>
        <w:br/>
        <w:t xml:space="preserve">    &lt;/span&gt;</w:t>
        <w:br/>
        <w:t xml:space="preserve">    {children}</w:t>
        <w:br/>
        <w:t xml:space="preserve">  &lt;/ContextMenuPrimitive.RadioItem&gt;</w:t>
        <w:br/>
        <w:t>));</w:t>
        <w:br/>
        <w:t>ContextMenuRadioItem.displayName = ContextMenuPrimitive.RadioItem.displayName;</w:t>
        <w:br/>
        <w:br/>
        <w:t>const ContextMenuLabel = React.forwardRef&lt;</w:t>
        <w:br/>
        <w:t xml:space="preserve">  React.ElementRef&lt;typeof ContextMenuPrimitive.Label&gt;,</w:t>
        <w:br/>
        <w:t xml:space="preserve">  React.ComponentPropsWithoutRef&lt;typeof ContextMenuPrimitive.Label&gt; &amp; {</w:t>
        <w:br/>
        <w:t xml:space="preserve">    inset?: boolean;</w:t>
        <w:br/>
        <w:t xml:space="preserve">  }</w:t>
        <w:br/>
        <w:t>&gt;(({ className, inset, ...props }, ref) =&gt; (</w:t>
        <w:br/>
        <w:t xml:space="preserve">  &lt;ContextMenuPrimitive.Label</w:t>
        <w:br/>
        <w:t xml:space="preserve">    ref={ref}</w:t>
        <w:br/>
        <w:t xml:space="preserve">    className={cn(</w:t>
        <w:br/>
        <w:t xml:space="preserve">      "px-2 py-1.5 text-sm font-semibold text-foreground",</w:t>
        <w:br/>
        <w:t xml:space="preserve">      inset &amp;&amp; "pl-8",</w:t>
        <w:br/>
        <w:t xml:space="preserve">      className,</w:t>
        <w:br/>
        <w:t xml:space="preserve">    )}</w:t>
        <w:br/>
        <w:t xml:space="preserve">    {...props}</w:t>
        <w:br/>
        <w:t xml:space="preserve">  /&gt;</w:t>
        <w:br/>
        <w:t>));</w:t>
        <w:br/>
        <w:t>ContextMenuLabel.displayName = ContextMenuPrimitive.Label.displayName;</w:t>
        <w:br/>
        <w:br/>
        <w:t>const ContextMenuSeparator = React.forwardRef&lt;</w:t>
        <w:br/>
        <w:t xml:space="preserve">  React.ElementRef&lt;typeof ContextMenuPrimitive.Separator&gt;,</w:t>
        <w:br/>
        <w:t xml:space="preserve">  React.ComponentPropsWithoutRef&lt;typeof ContextMenuPrimitive.Separator&gt;</w:t>
        <w:br/>
        <w:t>&gt;(({ className, ...props }, ref) =&gt; (</w:t>
        <w:br/>
        <w:t xml:space="preserve">  &lt;ContextMenuPrimitive.Separator</w:t>
        <w:br/>
        <w:t xml:space="preserve">    ref={ref}</w:t>
        <w:br/>
        <w:t xml:space="preserve">    className={cn("-mx-1 my-1 h-px bg-border", className)}</w:t>
        <w:br/>
        <w:t xml:space="preserve">    {...props}</w:t>
        <w:br/>
        <w:t xml:space="preserve">  /&gt;</w:t>
        <w:br/>
        <w:t>));</w:t>
        <w:br/>
        <w:t>ContextMenuSeparator.displayName = ContextMenuPrimitive.Separator.displayName;</w:t>
        <w:br/>
        <w:br/>
        <w:t>const ContextMenuShortcut = ({</w:t>
        <w:br/>
        <w:t xml:space="preserve">  className,</w:t>
        <w:br/>
        <w:t xml:space="preserve">  ...props</w:t>
        <w:br/>
        <w:t>}: React.HTMLAttributes&lt;HTMLSpanElement&gt;) =&gt; {</w:t>
        <w:br/>
        <w:t xml:space="preserve">  return (</w:t>
        <w:br/>
        <w:t xml:space="preserve">    &lt;span</w:t>
        <w:br/>
        <w:t xml:space="preserve">      className={cn(</w:t>
        <w:br/>
        <w:t xml:space="preserve">        "ml-auto text-xs tracking-widest text-muted-foreground",</w:t>
        <w:br/>
        <w:t xml:space="preserve">        className,</w:t>
        <w:br/>
        <w:t xml:space="preserve">      )}</w:t>
        <w:br/>
        <w:t xml:space="preserve">      {...props}</w:t>
        <w:br/>
        <w:t xml:space="preserve">    /&gt;</w:t>
        <w:br/>
        <w:t xml:space="preserve">  );</w:t>
        <w:br/>
        <w:t>};</w:t>
        <w:br/>
        <w:t>ContextMenuShortcut.displayName = "ContextMenuShortcut";</w:t>
        <w:br/>
        <w:br/>
        <w:t>export {</w:t>
        <w:br/>
        <w:t xml:space="preserve">  ContextMenu,</w:t>
        <w:br/>
        <w:t xml:space="preserve">  ContextMenuTrigger,</w:t>
        <w:br/>
        <w:t xml:space="preserve">  ContextMenuContent,</w:t>
        <w:br/>
        <w:t xml:space="preserve">  ContextMenuItem,</w:t>
        <w:br/>
        <w:t xml:space="preserve">  ContextMenuCheckboxItem,</w:t>
        <w:br/>
        <w:t xml:space="preserve">  ContextMenuRadioItem,</w:t>
        <w:br/>
        <w:t xml:space="preserve">  ContextMenuLabel,</w:t>
        <w:br/>
        <w:t xml:space="preserve">  ContextMenuSeparator,</w:t>
        <w:br/>
        <w:t xml:space="preserve">  ContextMenuShortcut,</w:t>
        <w:br/>
        <w:t xml:space="preserve">  ContextMenuGroup,</w:t>
        <w:br/>
        <w:t xml:space="preserve">  ContextMenuPortal,</w:t>
        <w:br/>
        <w:t xml:space="preserve">  ContextMenuSub,</w:t>
        <w:br/>
        <w:t xml:space="preserve">  ContextMenuSubContent,</w:t>
        <w:br/>
        <w:t xml:space="preserve">  ContextMenuSubTrigger,</w:t>
        <w:br/>
        <w:t xml:space="preserve">  ContextMenuRadioGroup,</w:t>
        <w:br/>
        <w:t>};</w:t>
        <w:br/>
        <w:br/>
        <w:br/>
        <w:br/>
        <w:t>================================================</w:t>
        <w:br/>
        <w:t>FILE: client/components/ui/dialog.tsx</w:t>
        <w:br/>
        <w:t>================================================</w:t>
        <w:br/>
        <w:t>import * as React from "react";</w:t>
        <w:br/>
        <w:t>import * as DialogPrimitive from "@radix-ui/react-dialog";</w:t>
        <w:br/>
        <w:t>import { X } from "lucide-react";</w:t>
        <w:br/>
        <w:br/>
        <w:t>import { cn } from "@/lib/utils";</w:t>
        <w:br/>
        <w:br/>
        <w:t>const Dialog = DialogPrimitive.Root;</w:t>
        <w:br/>
        <w:br/>
        <w:t>const DialogTrigger = DialogPrimitive.Trigger;</w:t>
        <w:br/>
        <w:br/>
        <w:t>const DialogPortal = DialogPrimitive.Portal;</w:t>
        <w:br/>
        <w:br/>
        <w:t>const DialogClose = DialogPrimitive.Close;</w:t>
        <w:br/>
        <w:br/>
        <w:t>const DialogOverlay = React.forwardRef&lt;</w:t>
        <w:br/>
        <w:t xml:space="preserve">  React.ElementRef&lt;typeof DialogPrimitive.Overlay&gt;,</w:t>
        <w:br/>
        <w:t xml:space="preserve">  React.ComponentPropsWithoutRef&lt;typeof DialogPrimitive.Overlay&gt;</w:t>
        <w:br/>
        <w:t>&gt;(({ className, ...props }, ref) =&gt; (</w:t>
        <w:br/>
        <w:t xml:space="preserve">  &lt;DialogPrimitive.Overlay</w:t>
        <w:br/>
        <w:t xml:space="preserve">    ref={ref}</w:t>
        <w:br/>
        <w:t xml:space="preserve">    className={cn(</w:t>
        <w:br/>
        <w:t xml:space="preserve">      "fixed inset-0 z-50 bg-black/80  data-[state=open]:animate-in data-[state=closed]:animate-out data-[state=closed]:fade-out-0 data-[state=open]:fade-in-0",</w:t>
        <w:br/>
        <w:t xml:space="preserve">      className,</w:t>
        <w:br/>
        <w:t xml:space="preserve">    )}</w:t>
        <w:br/>
        <w:t xml:space="preserve">    {...props}</w:t>
        <w:br/>
        <w:t xml:space="preserve">  /&gt;</w:t>
        <w:br/>
        <w:t>));</w:t>
        <w:br/>
        <w:t>DialogOverlay.displayName = DialogPrimitive.Overlay.displayName;</w:t>
        <w:br/>
        <w:br/>
        <w:t>const DialogContent = React.forwardRef&lt;</w:t>
        <w:br/>
        <w:t xml:space="preserve">  React.ElementRef&lt;typeof DialogPrimitive.Content&gt;,</w:t>
        <w:br/>
        <w:t xml:space="preserve">  React.ComponentPropsWithoutRef&lt;typeof DialogPrimitive.Content&gt;</w:t>
        <w:br/>
        <w:t>&gt;(({ className, children, ...props }, ref) =&gt; (</w:t>
        <w:br/>
        <w:t xml:space="preserve">  &lt;DialogPortal&gt;</w:t>
        <w:br/>
        <w:t xml:space="preserve">    &lt;DialogOverlay /&gt;</w:t>
        <w:br/>
        <w:t xml:space="preserve">    &lt;DialogPrimitive.Content</w:t>
        <w:br/>
        <w:t xml:space="preserve">      ref={ref}</w:t>
        <w:br/>
        <w:t xml:space="preserve">      className={cn(</w:t>
        <w:br/>
        <w:t xml:space="preserve">        "fixed left-[50%] top-[50%] z-50 grid w-full max-w-lg translate-x-[-50%] translate-y-[-50%] gap-4 border bg-background p-6 shadow-lg duration-200 data-[state=open]:animate-in data-[state=closed]:animate-out data-[state=closed]:fade-out-0 data-[state=open]:fade-in-0 data-[state=closed]:zoom-out-95 data-[state=open]:zoom-in-95 data-[state=closed]:slide-out-to-left-1/2 data-[state=closed]:slide-out-to-top-[48%] data-[state=open]:slide-in-from-left-1/2 data-[state=open]:slide-in-from-top-[48%] sm:rounded-lg",</w:t>
        <w:br/>
        <w:t xml:space="preserve">        className,</w:t>
        <w:br/>
        <w:t xml:space="preserve">      )}</w:t>
        <w:br/>
        <w:t xml:space="preserve">      {...props}</w:t>
        <w:br/>
        <w:t xml:space="preserve">    &gt;</w:t>
        <w:br/>
        <w:t xml:space="preserve">      {children}</w:t>
        <w:br/>
        <w:t xml:space="preserve">      &lt;DialogPrimitive.Close className="absolute right-4 top-4 rounded-sm opacity-70 ring-offset-background transition-opacity hover:opacity-100 focus:outline-none focus:ring-2 focus:ring-ring focus:ring-offset-2 disabled:pointer-events-none data-[state=open]:bg-accent data-[state=open]:text-muted-foreground"&gt;</w:t>
        <w:br/>
        <w:t xml:space="preserve">        &lt;X className="h-4 w-4" /&gt;</w:t>
        <w:br/>
        <w:t xml:space="preserve">        &lt;span className="sr-only"&gt;Close&lt;/span&gt;</w:t>
        <w:br/>
        <w:t xml:space="preserve">      &lt;/DialogPrimitive.Close&gt;</w:t>
        <w:br/>
        <w:t xml:space="preserve">    &lt;/DialogPrimitive.Content&gt;</w:t>
        <w:br/>
        <w:t xml:space="preserve">  &lt;/DialogPortal&gt;</w:t>
        <w:br/>
        <w:t>));</w:t>
        <w:br/>
        <w:t>DialogContent.displayName = DialogPrimitive.Content.displayName;</w:t>
        <w:br/>
        <w:br/>
        <w:t>const DialogHeader = ({</w:t>
        <w:br/>
        <w:t xml:space="preserve">  className,</w:t>
        <w:br/>
        <w:t xml:space="preserve">  ...props</w:t>
        <w:br/>
        <w:t>}: React.HTMLAttributes&lt;HTMLDivElement&gt;) =&gt; (</w:t>
        <w:br/>
        <w:t xml:space="preserve">  &lt;div</w:t>
        <w:br/>
        <w:t xml:space="preserve">    className={cn(</w:t>
        <w:br/>
        <w:t xml:space="preserve">      "flex flex-col space-y-1.5 text-center sm:text-left",</w:t>
        <w:br/>
        <w:t xml:space="preserve">      className,</w:t>
        <w:br/>
        <w:t xml:space="preserve">    )}</w:t>
        <w:br/>
        <w:t xml:space="preserve">    {...props}</w:t>
        <w:br/>
        <w:t xml:space="preserve">  /&gt;</w:t>
        <w:br/>
        <w:t>);</w:t>
        <w:br/>
        <w:t>DialogHeader.displayName = "DialogHeader";</w:t>
        <w:br/>
        <w:br/>
        <w:t>const DialogFooter = ({</w:t>
        <w:br/>
        <w:t xml:space="preserve">  className,</w:t>
        <w:br/>
        <w:t xml:space="preserve">  ...props</w:t>
        <w:br/>
        <w:t>}: React.HTMLAttributes&lt;HTMLDivElement&gt;) =&gt; (</w:t>
        <w:br/>
        <w:t xml:space="preserve">  &lt;div</w:t>
        <w:br/>
        <w:t xml:space="preserve">    className={cn(</w:t>
        <w:br/>
        <w:t xml:space="preserve">      "flex flex-col-reverse sm:flex-row sm:justify-end sm:space-x-2",</w:t>
        <w:br/>
        <w:t xml:space="preserve">      className,</w:t>
        <w:br/>
        <w:t xml:space="preserve">    )}</w:t>
        <w:br/>
        <w:t xml:space="preserve">    {...props}</w:t>
        <w:br/>
        <w:t xml:space="preserve">  /&gt;</w:t>
        <w:br/>
        <w:t>);</w:t>
        <w:br/>
        <w:t>DialogFooter.displayName = "DialogFooter";</w:t>
        <w:br/>
        <w:br/>
        <w:t>const DialogTitle = React.forwardRef&lt;</w:t>
        <w:br/>
        <w:t xml:space="preserve">  React.ElementRef&lt;typeof DialogPrimitive.Title&gt;,</w:t>
        <w:br/>
        <w:t xml:space="preserve">  React.ComponentPropsWithoutRef&lt;typeof DialogPrimitive.Title&gt;</w:t>
        <w:br/>
        <w:t>&gt;(({ className, ...props }, ref) =&gt; (</w:t>
        <w:br/>
        <w:t xml:space="preserve">  &lt;DialogPrimitive.Title</w:t>
        <w:br/>
        <w:t xml:space="preserve">    ref={ref}</w:t>
        <w:br/>
        <w:t xml:space="preserve">    className={cn(</w:t>
        <w:br/>
        <w:t xml:space="preserve">      "text-lg font-semibold leading-none tracking-tight",</w:t>
        <w:br/>
        <w:t xml:space="preserve">      className,</w:t>
        <w:br/>
        <w:t xml:space="preserve">    )}</w:t>
        <w:br/>
        <w:t xml:space="preserve">    {...props}</w:t>
        <w:br/>
        <w:t xml:space="preserve">  /&gt;</w:t>
        <w:br/>
        <w:t>));</w:t>
        <w:br/>
        <w:t>DialogTitle.displayName = DialogPrimitive.Title.displayName;</w:t>
        <w:br/>
        <w:br/>
        <w:t>const DialogDescription = React.forwardRef&lt;</w:t>
        <w:br/>
        <w:t xml:space="preserve">  React.ElementRef&lt;typeof DialogPrimitive.Description&gt;,</w:t>
        <w:br/>
        <w:t xml:space="preserve">  React.ComponentPropsWithoutRef&lt;typeof DialogPrimitive.Description&gt;</w:t>
        <w:br/>
        <w:t>&gt;(({ className, ...props }, ref) =&gt; (</w:t>
        <w:br/>
        <w:t xml:space="preserve">  &lt;DialogPrimitive.Description</w:t>
        <w:br/>
        <w:t xml:space="preserve">    ref={ref}</w:t>
        <w:br/>
        <w:t xml:space="preserve">    className={cn("text-sm text-muted-foreground", className)}</w:t>
        <w:br/>
        <w:t xml:space="preserve">    {...props}</w:t>
        <w:br/>
        <w:t xml:space="preserve">  /&gt;</w:t>
        <w:br/>
        <w:t>));</w:t>
        <w:br/>
        <w:t>DialogDescription.displayName = DialogPrimitive.Description.displayName;</w:t>
        <w:br/>
        <w:br/>
        <w:t>export {</w:t>
        <w:br/>
        <w:t xml:space="preserve">  Dialog,</w:t>
        <w:br/>
        <w:t xml:space="preserve">  DialogPortal,</w:t>
        <w:br/>
        <w:t xml:space="preserve">  DialogOverlay,</w:t>
        <w:br/>
        <w:t xml:space="preserve">  DialogClose,</w:t>
        <w:br/>
        <w:t xml:space="preserve">  DialogTrigger,</w:t>
        <w:br/>
        <w:t xml:space="preserve">  DialogContent,</w:t>
        <w:br/>
        <w:t xml:space="preserve">  DialogHeader,</w:t>
        <w:br/>
        <w:t xml:space="preserve">  DialogFooter,</w:t>
        <w:br/>
        <w:t xml:space="preserve">  DialogTitle,</w:t>
        <w:br/>
        <w:t xml:space="preserve">  DialogDescription,</w:t>
        <w:br/>
        <w:t>};</w:t>
        <w:br/>
        <w:br/>
        <w:br/>
        <w:br/>
        <w:t>================================================</w:t>
        <w:br/>
        <w:t>FILE: client/components/ui/drawer.tsx</w:t>
        <w:br/>
        <w:t>================================================</w:t>
        <w:br/>
        <w:t>import * as React from "react";</w:t>
        <w:br/>
        <w:t>import { Drawer as DrawerPrimitive } from "vaul";</w:t>
        <w:br/>
        <w:br/>
        <w:t>import { cn } from "@/lib/utils";</w:t>
        <w:br/>
        <w:br/>
        <w:t>const Drawer = ({</w:t>
        <w:br/>
        <w:t xml:space="preserve">  shouldScaleBackground = true,</w:t>
        <w:br/>
        <w:t xml:space="preserve">  ...props</w:t>
        <w:br/>
        <w:t>}: React.ComponentProps&lt;typeof DrawerPrimitive.Root&gt;) =&gt; (</w:t>
        <w:br/>
        <w:t xml:space="preserve">  &lt;DrawerPrimitive.Root</w:t>
        <w:br/>
        <w:t xml:space="preserve">    shouldScaleBackground={shouldScaleBackground}</w:t>
        <w:br/>
        <w:t xml:space="preserve">    {...props}</w:t>
        <w:br/>
        <w:t xml:space="preserve">  /&gt;</w:t>
        <w:br/>
        <w:t>);</w:t>
        <w:br/>
        <w:t>Drawer.displayName = "Drawer";</w:t>
        <w:br/>
        <w:br/>
        <w:t>const DrawerTrigger = DrawerPrimitive.Trigger;</w:t>
        <w:br/>
        <w:br/>
        <w:t>const DrawerPortal = DrawerPrimitive.Portal;</w:t>
        <w:br/>
        <w:br/>
        <w:t>const DrawerClose = DrawerPrimitive.Close;</w:t>
        <w:br/>
        <w:br/>
        <w:t>const DrawerOverlay = React.forwardRef&lt;</w:t>
        <w:br/>
        <w:t xml:space="preserve">  React.ElementRef&lt;typeof DrawerPrimitive.Overlay&gt;,</w:t>
        <w:br/>
        <w:t xml:space="preserve">  React.ComponentPropsWithoutRef&lt;typeof DrawerPrimitive.Overlay&gt;</w:t>
        <w:br/>
        <w:t>&gt;(({ className, ...props }, ref) =&gt; (</w:t>
        <w:br/>
        <w:t xml:space="preserve">  &lt;DrawerPrimitive.Overlay</w:t>
        <w:br/>
        <w:t xml:space="preserve">    ref={ref}</w:t>
        <w:br/>
        <w:t xml:space="preserve">    className={cn("fixed inset-0 z-50 bg-black/80", className)}</w:t>
        <w:br/>
        <w:t xml:space="preserve">    {...props}</w:t>
        <w:br/>
        <w:t xml:space="preserve">  /&gt;</w:t>
        <w:br/>
        <w:t>));</w:t>
        <w:br/>
        <w:t>DrawerOverlay.displayName = DrawerPrimitive.Overlay.displayName;</w:t>
        <w:br/>
        <w:br/>
        <w:t>const DrawerContent = React.forwardRef&lt;</w:t>
        <w:br/>
        <w:t xml:space="preserve">  React.ElementRef&lt;typeof DrawerPrimitive.Content&gt;,</w:t>
        <w:br/>
        <w:t xml:space="preserve">  React.ComponentPropsWithoutRef&lt;typeof DrawerPrimitive.Content&gt;</w:t>
        <w:br/>
        <w:t>&gt;(({ className, children, ...props }, ref) =&gt; (</w:t>
        <w:br/>
        <w:t xml:space="preserve">  &lt;DrawerPortal&gt;</w:t>
        <w:br/>
        <w:t xml:space="preserve">    &lt;DrawerOverlay /&gt;</w:t>
        <w:br/>
        <w:t xml:space="preserve">    &lt;DrawerPrimitive.Content</w:t>
        <w:br/>
        <w:t xml:space="preserve">      ref={ref}</w:t>
        <w:br/>
        <w:t xml:space="preserve">      className={cn(</w:t>
        <w:br/>
        <w:t xml:space="preserve">        "fixed inset-x-0 bottom-0 z-50 mt-24 flex h-auto flex-col rounded-t-[10px] border bg-background",</w:t>
        <w:br/>
        <w:t xml:space="preserve">        className,</w:t>
        <w:br/>
        <w:t xml:space="preserve">      )}</w:t>
        <w:br/>
        <w:t xml:space="preserve">      {...props}</w:t>
        <w:br/>
        <w:t xml:space="preserve">    &gt;</w:t>
        <w:br/>
        <w:t xml:space="preserve">      &lt;div className="mx-auto mt-4 h-2 w-[100px] rounded-full bg-muted" /&gt;</w:t>
        <w:br/>
        <w:t xml:space="preserve">      {children}</w:t>
        <w:br/>
        <w:t xml:space="preserve">    &lt;/DrawerPrimitive.Content&gt;</w:t>
        <w:br/>
        <w:t xml:space="preserve">  &lt;/DrawerPortal&gt;</w:t>
        <w:br/>
        <w:t>));</w:t>
        <w:br/>
        <w:t>DrawerContent.displayName = "DrawerContent";</w:t>
        <w:br/>
        <w:br/>
        <w:t>const DrawerHeader = ({</w:t>
        <w:br/>
        <w:t xml:space="preserve">  className,</w:t>
        <w:br/>
        <w:t xml:space="preserve">  ...props</w:t>
        <w:br/>
        <w:t>}: React.HTMLAttributes&lt;HTMLDivElement&gt;) =&gt; (</w:t>
        <w:br/>
        <w:t xml:space="preserve">  &lt;div</w:t>
        <w:br/>
        <w:t xml:space="preserve">    className={cn("grid gap-1.5 p-4 text-center sm:text-left", className)}</w:t>
        <w:br/>
        <w:t xml:space="preserve">    {...props}</w:t>
        <w:br/>
        <w:t xml:space="preserve">  /&gt;</w:t>
        <w:br/>
        <w:t>);</w:t>
        <w:br/>
        <w:t>DrawerHeader.displayName = "DrawerHeader";</w:t>
        <w:br/>
        <w:br/>
        <w:t>const DrawerFooter = ({</w:t>
        <w:br/>
        <w:t xml:space="preserve">  className,</w:t>
        <w:br/>
        <w:t xml:space="preserve">  ...props</w:t>
        <w:br/>
        <w:t>}: React.HTMLAttributes&lt;HTMLDivElement&gt;) =&gt; (</w:t>
        <w:br/>
        <w:t xml:space="preserve">  &lt;div</w:t>
        <w:br/>
        <w:t xml:space="preserve">    className={cn("mt-auto flex flex-col gap-2 p-4", className)}</w:t>
        <w:br/>
        <w:t xml:space="preserve">    {...props}</w:t>
        <w:br/>
        <w:t xml:space="preserve">  /&gt;</w:t>
        <w:br/>
        <w:t>);</w:t>
        <w:br/>
        <w:t>DrawerFooter.displayName = "DrawerFooter";</w:t>
        <w:br/>
        <w:br/>
        <w:t>const DrawerTitle = React.forwardRef&lt;</w:t>
        <w:br/>
        <w:t xml:space="preserve">  React.ElementRef&lt;typeof DrawerPrimitive.Title&gt;,</w:t>
        <w:br/>
        <w:t xml:space="preserve">  React.ComponentPropsWithoutRef&lt;typeof DrawerPrimitive.Title&gt;</w:t>
        <w:br/>
        <w:t>&gt;(({ className, ...props }, ref) =&gt; (</w:t>
        <w:br/>
        <w:t xml:space="preserve">  &lt;DrawerPrimitive.Title</w:t>
        <w:br/>
        <w:t xml:space="preserve">    ref={ref}</w:t>
        <w:br/>
        <w:t xml:space="preserve">    className={cn(</w:t>
        <w:br/>
        <w:t xml:space="preserve">      "text-lg font-semibold leading-none tracking-tight",</w:t>
        <w:br/>
        <w:t xml:space="preserve">      className,</w:t>
        <w:br/>
        <w:t xml:space="preserve">    )}</w:t>
        <w:br/>
        <w:t xml:space="preserve">    {...props}</w:t>
        <w:br/>
        <w:t xml:space="preserve">  /&gt;</w:t>
        <w:br/>
        <w:t>));</w:t>
        <w:br/>
        <w:t>DrawerTitle.displayName = DrawerPrimitive.Title.displayName;</w:t>
        <w:br/>
        <w:br/>
        <w:t>const DrawerDescription = React.forwardRef&lt;</w:t>
        <w:br/>
        <w:t xml:space="preserve">  React.ElementRef&lt;typeof DrawerPrimitive.Description&gt;,</w:t>
        <w:br/>
        <w:t xml:space="preserve">  React.ComponentPropsWithoutRef&lt;typeof DrawerPrimitive.Description&gt;</w:t>
        <w:br/>
        <w:t>&gt;(({ className, ...props }, ref) =&gt; (</w:t>
        <w:br/>
        <w:t xml:space="preserve">  &lt;DrawerPrimitive.Description</w:t>
        <w:br/>
        <w:t xml:space="preserve">    ref={ref}</w:t>
        <w:br/>
        <w:t xml:space="preserve">    className={cn("text-sm text-muted-foreground", className)}</w:t>
        <w:br/>
        <w:t xml:space="preserve">    {...props}</w:t>
        <w:br/>
        <w:t xml:space="preserve">  /&gt;</w:t>
        <w:br/>
        <w:t>));</w:t>
        <w:br/>
        <w:t>DrawerDescription.displayName = DrawerPrimitive.Description.displayName;</w:t>
        <w:br/>
        <w:br/>
        <w:t>export {</w:t>
        <w:br/>
        <w:t xml:space="preserve">  Drawer,</w:t>
        <w:br/>
        <w:t xml:space="preserve">  DrawerPortal,</w:t>
        <w:br/>
        <w:t xml:space="preserve">  DrawerOverlay,</w:t>
        <w:br/>
        <w:t xml:space="preserve">  DrawerTrigger,</w:t>
        <w:br/>
        <w:t xml:space="preserve">  DrawerClose,</w:t>
        <w:br/>
        <w:t xml:space="preserve">  DrawerContent,</w:t>
        <w:br/>
        <w:t xml:space="preserve">  DrawerHeader,</w:t>
        <w:br/>
        <w:t xml:space="preserve">  DrawerFooter,</w:t>
        <w:br/>
        <w:t xml:space="preserve">  DrawerTitle,</w:t>
        <w:br/>
        <w:t xml:space="preserve">  DrawerDescription,</w:t>
        <w:br/>
        <w:t>};</w:t>
        <w:br/>
        <w:br/>
        <w:br/>
        <w:br/>
        <w:t>================================================</w:t>
        <w:br/>
        <w:t>FILE: client/components/ui/dropdown-menu.tsx</w:t>
        <w:br/>
        <w:t>================================================</w:t>
        <w:br/>
        <w:t>import * as React from "react";</w:t>
        <w:br/>
        <w:t>import * as DropdownMenuPrimitive from "@radix-ui/react-dropdown-menu";</w:t>
        <w:br/>
        <w:t>import { Check, ChevronRight, Circle } from "lucide-react";</w:t>
        <w:br/>
        <w:br/>
        <w:t>import { cn } from "@/lib/utils";</w:t>
        <w:br/>
        <w:br/>
        <w:t>const DropdownMenu = DropdownMenuPrimitive.Root;</w:t>
        <w:br/>
        <w:br/>
        <w:t>const DropdownMenuTrigger = DropdownMenuPrimitive.Trigger;</w:t>
        <w:br/>
        <w:br/>
        <w:t>const DropdownMenuGroup = DropdownMenuPrimitive.Group;</w:t>
        <w:br/>
        <w:br/>
        <w:t>const DropdownMenuPortal = DropdownMenuPrimitive.Portal;</w:t>
        <w:br/>
        <w:br/>
        <w:t>const DropdownMenuSub = DropdownMenuPrimitive.Sub;</w:t>
        <w:br/>
        <w:br/>
        <w:t>const DropdownMenuRadioGroup = DropdownMenuPrimitive.RadioGroup;</w:t>
        <w:br/>
        <w:br/>
        <w:t>const DropdownMenuSubTrigger = React.forwardRef&lt;</w:t>
        <w:br/>
        <w:t xml:space="preserve">  React.ElementRef&lt;typeof DropdownMenuPrimitive.SubTrigger&gt;,</w:t>
        <w:br/>
        <w:t xml:space="preserve">  React.ComponentPropsWithoutRef&lt;typeof DropdownMenuPrimitive.SubTrigger&gt; &amp; {</w:t>
        <w:br/>
        <w:t xml:space="preserve">    inset?: boolean;</w:t>
        <w:br/>
        <w:t xml:space="preserve">  }</w:t>
        <w:br/>
        <w:t>&gt;(({ className, inset, children, ...props }, ref) =&gt; (</w:t>
        <w:br/>
        <w:t xml:space="preserve">  &lt;DropdownMenuPrimitive.SubTrigger</w:t>
        <w:br/>
        <w:t xml:space="preserve">    ref={ref}</w:t>
        <w:br/>
        <w:t xml:space="preserve">    className={cn(</w:t>
        <w:br/>
        <w:t xml:space="preserve">      "flex cursor-default select-none items-center rounded-sm px-2 py-1.5 text-sm outline-none focus:bg-accent data-[state=open]:bg-accent",</w:t>
        <w:br/>
        <w:t xml:space="preserve">      inset &amp;&amp; "pl-8",</w:t>
        <w:br/>
        <w:t xml:space="preserve">      className,</w:t>
        <w:br/>
        <w:t xml:space="preserve">    )}</w:t>
        <w:br/>
        <w:t xml:space="preserve">    {...props}</w:t>
        <w:br/>
        <w:t xml:space="preserve">  &gt;</w:t>
        <w:br/>
        <w:t xml:space="preserve">    {children}</w:t>
        <w:br/>
        <w:t xml:space="preserve">    &lt;ChevronRight className="ml-auto h-4 w-4" /&gt;</w:t>
        <w:br/>
        <w:t xml:space="preserve">  &lt;/DropdownMenuPrimitive.SubTrigger&gt;</w:t>
        <w:br/>
        <w:t>));</w:t>
        <w:br/>
        <w:t>DropdownMenuSubTrigger.displayName =</w:t>
        <w:br/>
        <w:t xml:space="preserve">  DropdownMenuPrimitive.SubTrigger.displayName;</w:t>
        <w:br/>
        <w:br/>
        <w:t>const DropdownMenuSubContent = React.forwardRef&lt;</w:t>
        <w:br/>
        <w:t xml:space="preserve">  React.ElementRef&lt;typeof DropdownMenuPrimitive.SubContent&gt;,</w:t>
        <w:br/>
        <w:t xml:space="preserve">  React.ComponentPropsWithoutRef&lt;typeof DropdownMenuPrimitive.SubContent&gt;</w:t>
        <w:br/>
        <w:t>&gt;(({ className, ...props }, ref) =&gt; (</w:t>
        <w:br/>
        <w:t xml:space="preserve">  &lt;DropdownMenuPrimitive.SubContent</w:t>
        <w:br/>
        <w:t xml:space="preserve">    ref={ref}</w:t>
        <w:br/>
        <w:t xml:space="preserve">    className={cn(</w:t>
        <w:br/>
        <w:t xml:space="preserve">      "z-50 min-w-[8rem] overflow-hidden rounded-md border bg-popover p-1 text-popover-foreground shadow-lg data-[state=open]:animate-in data-[state=closed]:animate-out data-[state=closed]:fade-out-0 data-[state=open]:fade-in-0 data-[state=closed]:zoom-out-95 data-[state=open]:zoom-in-95 data-[side=bottom]:slide-in-from-top-2 data-[side=left]:slide-in-from-right-2 data-[side=right]:slide-in-from-left-2 data-[side=top]:slide-in-from-bottom-2",</w:t>
        <w:br/>
        <w:t xml:space="preserve">      className,</w:t>
        <w:br/>
        <w:t xml:space="preserve">    )}</w:t>
        <w:br/>
        <w:t xml:space="preserve">    {...props}</w:t>
        <w:br/>
        <w:t xml:space="preserve">  /&gt;</w:t>
        <w:br/>
        <w:t>));</w:t>
        <w:br/>
        <w:t>DropdownMenuSubContent.displayName =</w:t>
        <w:br/>
        <w:t xml:space="preserve">  DropdownMenuPrimitive.SubContent.displayName;</w:t>
        <w:br/>
        <w:br/>
        <w:t>const DropdownMenuContent = React.forwardRef&lt;</w:t>
        <w:br/>
        <w:t xml:space="preserve">  React.ElementRef&lt;typeof DropdownMenuPrimitive.Content&gt;,</w:t>
        <w:br/>
        <w:t xml:space="preserve">  React.ComponentPropsWithoutRef&lt;typeof DropdownMenuPrimitive.Content&gt;</w:t>
        <w:br/>
        <w:t>&gt;(({ className, sideOffset = 4, ...props }, ref) =&gt; (</w:t>
        <w:br/>
        <w:t xml:space="preserve">  &lt;DropdownMenuPrimitive.Portal&gt;</w:t>
        <w:br/>
        <w:t xml:space="preserve">    &lt;DropdownMenuPrimitive.Content</w:t>
        <w:br/>
        <w:t xml:space="preserve">      ref={ref}</w:t>
        <w:br/>
        <w:t xml:space="preserve">      sideOffset={sideOffset}</w:t>
        <w:br/>
        <w:t xml:space="preserve">      className={cn(</w:t>
        <w:br/>
        <w:t xml:space="preserve">        "z-50 min-w-[8rem] overflow-hidden rounded-md border bg-popover p-1 text-popover-foreground shadow-md data-[state=open]:animate-in data-[state=closed]:animate-out data-[state=closed]:fade-out-0 data-[state=open]:fade-in-0 data-[state=closed]:zoom-out-95 data-[state=open]:zoom-in-95 data-[side=bottom]:slide-in-from-top-2 data-[side=left]:slide-in-from-right-2 data-[side=right]:slide-in-from-left-2 data-[side=top]:slide-in-from-bottom-2",</w:t>
        <w:br/>
        <w:t xml:space="preserve">        className,</w:t>
        <w:br/>
        <w:t xml:space="preserve">      )}</w:t>
        <w:br/>
        <w:t xml:space="preserve">      {...props}</w:t>
        <w:br/>
        <w:t xml:space="preserve">    /&gt;</w:t>
        <w:br/>
        <w:t xml:space="preserve">  &lt;/DropdownMenuPrimitive.Portal&gt;</w:t>
        <w:br/>
        <w:t>));</w:t>
        <w:br/>
        <w:t>DropdownMenuContent.displayName = DropdownMenuPrimitive.Content.displayName;</w:t>
        <w:br/>
        <w:br/>
        <w:t>const DropdownMenuItem = React.forwardRef&lt;</w:t>
        <w:br/>
        <w:t xml:space="preserve">  React.ElementRef&lt;typeof DropdownMenuPrimitive.Item&gt;,</w:t>
        <w:br/>
        <w:t xml:space="preserve">  React.ComponentPropsWithoutRef&lt;typeof DropdownMenuPrimitive.Item&gt; &amp; {</w:t>
        <w:br/>
        <w:t xml:space="preserve">    inset?: boolean;</w:t>
        <w:br/>
        <w:t xml:space="preserve">  }</w:t>
        <w:br/>
        <w:t>&gt;(({ className, inset, ...props }, ref) =&gt; (</w:t>
        <w:br/>
        <w:t xml:space="preserve">  &lt;DropdownMenuPrimitive.Item</w:t>
        <w:br/>
        <w:t xml:space="preserve">    ref={ref}</w:t>
        <w:br/>
        <w:t xml:space="preserve">    className={cn(</w:t>
        <w:br/>
        <w:t xml:space="preserve">      "relative flex cursor-default select-none items-center rounded-sm px-2 py-1.5 text-sm outline-none transition-colors focus:bg-accent focus:text-accent-foreground data-[disabled]:pointer-events-none data-[disabled]:opacity-50",</w:t>
        <w:br/>
        <w:t xml:space="preserve">      inset &amp;&amp; "pl-8",</w:t>
        <w:br/>
        <w:t xml:space="preserve">      className,</w:t>
        <w:br/>
        <w:t xml:space="preserve">    )}</w:t>
        <w:br/>
        <w:t xml:space="preserve">    {...props}</w:t>
        <w:br/>
        <w:t xml:space="preserve">  /&gt;</w:t>
        <w:br/>
        <w:t>));</w:t>
        <w:br/>
        <w:t>DropdownMenuItem.displayName = DropdownMenuPrimitive.Item.displayName;</w:t>
        <w:br/>
        <w:br/>
        <w:t>const DropdownMenuCheckboxItem = React.forwardRef&lt;</w:t>
        <w:br/>
        <w:t xml:space="preserve">  React.ElementRef&lt;typeof DropdownMenuPrimitive.CheckboxItem&gt;,</w:t>
        <w:br/>
        <w:t xml:space="preserve">  React.ComponentPropsWithoutRef&lt;typeof DropdownMenuPrimitive.CheckboxItem&gt;</w:t>
        <w:br/>
        <w:t>&gt;(({ className, children, checked, ...props }, ref) =&gt; (</w:t>
        <w:br/>
        <w:t xml:space="preserve">  &lt;DropdownMenuPrimitive.CheckboxItem</w:t>
        <w:br/>
        <w:t xml:space="preserve">    ref={ref}</w:t>
        <w:br/>
        <w:t xml:space="preserve">    className={cn(</w:t>
        <w:br/>
        <w:t xml:space="preserve">      "relative flex cursor-default select-none items-center rounded-sm py-1.5 pl-8 pr-2 text-sm outline-none transition-colors focus:bg-accent focus:text-accent-foreground data-[disabled]:pointer-events-none data-[disabled]:opacity-50",</w:t>
        <w:br/>
        <w:t xml:space="preserve">      className,</w:t>
        <w:br/>
        <w:t xml:space="preserve">    )}</w:t>
        <w:br/>
        <w:t xml:space="preserve">    checked={checked}</w:t>
        <w:br/>
        <w:t xml:space="preserve">    {...props}</w:t>
        <w:br/>
        <w:t xml:space="preserve">  &gt;</w:t>
        <w:br/>
        <w:t xml:space="preserve">    &lt;span className="absolute left-2 flex h-3.5 w-3.5 items-center justify-center"&gt;</w:t>
        <w:br/>
        <w:t xml:space="preserve">      &lt;DropdownMenuPrimitive.ItemIndicator&gt;</w:t>
        <w:br/>
        <w:t xml:space="preserve">        &lt;Check className="h-4 w-4" /&gt;</w:t>
        <w:br/>
        <w:t xml:space="preserve">      &lt;/DropdownMenuPrimitive.ItemIndicator&gt;</w:t>
        <w:br/>
        <w:t xml:space="preserve">    &lt;/span&gt;</w:t>
        <w:br/>
        <w:t xml:space="preserve">    {children}</w:t>
        <w:br/>
        <w:t xml:space="preserve">  &lt;/DropdownMenuPrimitive.CheckboxItem&gt;</w:t>
        <w:br/>
        <w:t>));</w:t>
        <w:br/>
        <w:t>DropdownMenuCheckboxItem.displayName =</w:t>
        <w:br/>
        <w:t xml:space="preserve">  DropdownMenuPrimitive.CheckboxItem.displayName;</w:t>
        <w:br/>
        <w:br/>
        <w:t>const DropdownMenuRadioItem = React.forwardRef&lt;</w:t>
        <w:br/>
        <w:t xml:space="preserve">  React.ElementRef&lt;typeof DropdownMenuPrimitive.RadioItem&gt;,</w:t>
        <w:br/>
        <w:t xml:space="preserve">  React.ComponentPropsWithoutRef&lt;typeof DropdownMenuPrimitive.RadioItem&gt;</w:t>
        <w:br/>
        <w:t>&gt;(({ className, children, ...props }, ref) =&gt; (</w:t>
        <w:br/>
        <w:t xml:space="preserve">  &lt;DropdownMenuPrimitive.RadioItem</w:t>
        <w:br/>
        <w:t xml:space="preserve">    ref={ref}</w:t>
        <w:br/>
        <w:t xml:space="preserve">    className={cn(</w:t>
        <w:br/>
        <w:t xml:space="preserve">      "relative flex cursor-default select-none items-center rounded-sm py-1.5 pl-8 pr-2 text-sm outline-none transition-colors focus:bg-accent focus:text-accent-foreground data-[disabled]:pointer-events-none data-[disabled]:opacity-50",</w:t>
        <w:br/>
        <w:t xml:space="preserve">      className,</w:t>
        <w:br/>
        <w:t xml:space="preserve">    )}</w:t>
        <w:br/>
        <w:t xml:space="preserve">    {...props}</w:t>
        <w:br/>
        <w:t xml:space="preserve">  &gt;</w:t>
        <w:br/>
        <w:t xml:space="preserve">    &lt;span className="absolute left-2 flex h-3.5 w-3.5 items-center justify-center"&gt;</w:t>
        <w:br/>
        <w:t xml:space="preserve">      &lt;DropdownMenuPrimitive.ItemIndicator&gt;</w:t>
        <w:br/>
        <w:t xml:space="preserve">        &lt;Circle className="h-2 w-2 fill-current" /&gt;</w:t>
        <w:br/>
        <w:t xml:space="preserve">      &lt;/DropdownMenuPrimitive.ItemIndicator&gt;</w:t>
        <w:br/>
        <w:t xml:space="preserve">    &lt;/span&gt;</w:t>
        <w:br/>
        <w:t xml:space="preserve">    {children}</w:t>
        <w:br/>
        <w:t xml:space="preserve">  &lt;/DropdownMenuPrimitive.RadioItem&gt;</w:t>
        <w:br/>
        <w:t>));</w:t>
        <w:br/>
        <w:t>DropdownMenuRadioItem.displayName = DropdownMenuPrimitive.RadioItem.displayName;</w:t>
        <w:br/>
        <w:br/>
        <w:t>const DropdownMenuLabel = React.forwardRef&lt;</w:t>
        <w:br/>
        <w:t xml:space="preserve">  React.ElementRef&lt;typeof DropdownMenuPrimitive.Label&gt;,</w:t>
        <w:br/>
        <w:t xml:space="preserve">  React.ComponentPropsWithoutRef&lt;typeof DropdownMenuPrimitive.Label&gt; &amp; {</w:t>
        <w:br/>
        <w:t xml:space="preserve">    inset?: boolean;</w:t>
        <w:br/>
        <w:t xml:space="preserve">  }</w:t>
        <w:br/>
        <w:t>&gt;(({ className, inset, ...props }, ref) =&gt; (</w:t>
        <w:br/>
        <w:t xml:space="preserve">  &lt;DropdownMenuPrimitive.Label</w:t>
        <w:br/>
        <w:t xml:space="preserve">    ref={ref}</w:t>
        <w:br/>
        <w:t xml:space="preserve">    className={cn(</w:t>
        <w:br/>
        <w:t xml:space="preserve">      "px-2 py-1.5 text-sm font-semibold",</w:t>
        <w:br/>
        <w:t xml:space="preserve">      inset &amp;&amp; "pl-8",</w:t>
        <w:br/>
        <w:t xml:space="preserve">      className,</w:t>
        <w:br/>
        <w:t xml:space="preserve">    )}</w:t>
        <w:br/>
        <w:t xml:space="preserve">    {...props}</w:t>
        <w:br/>
        <w:t xml:space="preserve">  /&gt;</w:t>
        <w:br/>
        <w:t>));</w:t>
        <w:br/>
        <w:t>DropdownMenuLabel.displayName = DropdownMenuPrimitive.Label.displayName;</w:t>
        <w:br/>
        <w:br/>
        <w:t>const DropdownMenuSeparator = React.forwardRef&lt;</w:t>
        <w:br/>
        <w:t xml:space="preserve">  React.ElementRef&lt;typeof DropdownMenuPrimitive.Separator&gt;,</w:t>
        <w:br/>
        <w:t xml:space="preserve">  React.ComponentPropsWithoutRef&lt;typeof DropdownMenuPrimitive.Separator&gt;</w:t>
        <w:br/>
        <w:t>&gt;(({ className, ...props }, ref) =&gt; (</w:t>
        <w:br/>
        <w:t xml:space="preserve">  &lt;DropdownMenuPrimitive.Separator</w:t>
        <w:br/>
        <w:t xml:space="preserve">    ref={ref}</w:t>
        <w:br/>
        <w:t xml:space="preserve">    className={cn("-mx-1 my-1 h-px bg-muted", className)}</w:t>
        <w:br/>
        <w:t xml:space="preserve">    {...props}</w:t>
        <w:br/>
        <w:t xml:space="preserve">  /&gt;</w:t>
        <w:br/>
        <w:t>));</w:t>
        <w:br/>
        <w:t>DropdownMenuSeparator.displayName = DropdownMenuPrimitive.Separator.displayName;</w:t>
        <w:br/>
        <w:br/>
        <w:t>const DropdownMenuShortcut = ({</w:t>
        <w:br/>
        <w:t xml:space="preserve">  className,</w:t>
        <w:br/>
        <w:t xml:space="preserve">  ...props</w:t>
        <w:br/>
        <w:t>}: React.HTMLAttributes&lt;HTMLSpanElement&gt;) =&gt; {</w:t>
        <w:br/>
        <w:t xml:space="preserve">  return (</w:t>
        <w:br/>
        <w:t xml:space="preserve">    &lt;span</w:t>
        <w:br/>
        <w:t xml:space="preserve">      className={cn("ml-auto text-xs tracking-widest opacity-60", className)}</w:t>
        <w:br/>
        <w:t xml:space="preserve">      {...props}</w:t>
        <w:br/>
        <w:t xml:space="preserve">    /&gt;</w:t>
        <w:br/>
        <w:t xml:space="preserve">  );</w:t>
        <w:br/>
        <w:t>};</w:t>
        <w:br/>
        <w:t>DropdownMenuShortcut.displayName = "DropdownMenuShortcut";</w:t>
        <w:br/>
        <w:br/>
        <w:t>export {</w:t>
        <w:br/>
        <w:t xml:space="preserve">  DropdownMenu,</w:t>
        <w:br/>
        <w:t xml:space="preserve">  DropdownMenuTrigger,</w:t>
        <w:br/>
        <w:t xml:space="preserve">  DropdownMenuContent,</w:t>
        <w:br/>
        <w:t xml:space="preserve">  DropdownMenuItem,</w:t>
        <w:br/>
        <w:t xml:space="preserve">  DropdownMenuCheckboxItem,</w:t>
        <w:br/>
        <w:t xml:space="preserve">  DropdownMenuRadioItem,</w:t>
        <w:br/>
        <w:t xml:space="preserve">  DropdownMenuLabel,</w:t>
        <w:br/>
        <w:t xml:space="preserve">  DropdownMenuSeparator,</w:t>
        <w:br/>
        <w:t xml:space="preserve">  DropdownMenuShortcut,</w:t>
        <w:br/>
        <w:t xml:space="preserve">  DropdownMenuGroup,</w:t>
        <w:br/>
        <w:t xml:space="preserve">  DropdownMenuPortal,</w:t>
        <w:br/>
        <w:t xml:space="preserve">  DropdownMenuSub,</w:t>
        <w:br/>
        <w:t xml:space="preserve">  DropdownMenuSubContent,</w:t>
        <w:br/>
        <w:t xml:space="preserve">  DropdownMenuSubTrigger,</w:t>
        <w:br/>
        <w:t xml:space="preserve">  DropdownMenuRadioGroup,</w:t>
        <w:br/>
        <w:t>};</w:t>
        <w:br/>
        <w:br/>
        <w:br/>
        <w:br/>
        <w:t>================================================</w:t>
        <w:br/>
        <w:t>FILE: client/components/ui/form.tsx</w:t>
        <w:br/>
        <w:t>================================================</w:t>
        <w:br/>
        <w:t>import * as React from "react";</w:t>
        <w:br/>
        <w:t>import * as LabelPrimitive from "@radix-ui/react-label";</w:t>
        <w:br/>
        <w:t>import { Slot } from "@radix-ui/react-slot";</w:t>
        <w:br/>
        <w:t>import {</w:t>
        <w:br/>
        <w:t xml:space="preserve">  Controller,</w:t>
        <w:br/>
        <w:t xml:space="preserve">  ControllerProps,</w:t>
        <w:br/>
        <w:t xml:space="preserve">  FieldPath,</w:t>
        <w:br/>
        <w:t xml:space="preserve">  FieldValues,</w:t>
        <w:br/>
        <w:t xml:space="preserve">  FormProvider,</w:t>
        <w:br/>
        <w:t xml:space="preserve">  useFormContext,</w:t>
        <w:br/>
        <w:t>} from "react-hook-form";</w:t>
        <w:br/>
        <w:br/>
        <w:t>import { cn } from "@/lib/utils";</w:t>
        <w:br/>
        <w:t>import { Label } from "@/components/ui/label";</w:t>
        <w:br/>
        <w:br/>
        <w:t>const Form = FormProvider;</w:t>
        <w:br/>
        <w:br/>
        <w:t>type FormFieldContextValue&lt;</w:t>
        <w:br/>
        <w:t xml:space="preserve">  TFieldValues extends FieldValues = FieldValues,</w:t>
        <w:br/>
        <w:t xml:space="preserve">  TName extends FieldPath&lt;TFieldValues&gt; = FieldPath&lt;TFieldValues&gt;,</w:t>
        <w:br/>
        <w:t>&gt; = {</w:t>
        <w:br/>
        <w:t xml:space="preserve">  name: TName;</w:t>
        <w:br/>
        <w:t>};</w:t>
        <w:br/>
        <w:br/>
        <w:t>const FormFieldContext = React.createContext&lt;FormFieldContextValue&gt;(</w:t>
        <w:br/>
        <w:t xml:space="preserve">  {} as FormFieldContextValue,</w:t>
        <w:br/>
        <w:t>);</w:t>
        <w:br/>
        <w:br/>
        <w:t>const FormField = &lt;</w:t>
        <w:br/>
        <w:t xml:space="preserve">  TFieldValues extends FieldValues = FieldValues,</w:t>
        <w:br/>
        <w:t xml:space="preserve">  TName extends FieldPath&lt;TFieldValues&gt; = FieldPath&lt;TFieldValues&gt;,</w:t>
        <w:br/>
        <w:t>&gt;({</w:t>
        <w:br/>
        <w:t xml:space="preserve">  ...props</w:t>
        <w:br/>
        <w:t>}: ControllerProps&lt;TFieldValues, TName&gt;) =&gt; {</w:t>
        <w:br/>
        <w:t xml:space="preserve">  return (</w:t>
        <w:br/>
        <w:t xml:space="preserve">    &lt;FormFieldContext.Provider value={{ name: props.name }}&gt;</w:t>
        <w:br/>
        <w:t xml:space="preserve">      &lt;Controller {...props} /&gt;</w:t>
        <w:br/>
        <w:t xml:space="preserve">    &lt;/FormFieldContext.Provider&gt;</w:t>
        <w:br/>
        <w:t xml:space="preserve">  );</w:t>
        <w:br/>
        <w:t>};</w:t>
        <w:br/>
        <w:br/>
        <w:t>const useFormField = () =&gt; {</w:t>
        <w:br/>
        <w:t xml:space="preserve">  const fieldContext = React.useContext(FormFieldContext);</w:t>
        <w:br/>
        <w:t xml:space="preserve">  const itemContext = React.useContext(FormItemContext);</w:t>
        <w:br/>
        <w:t xml:space="preserve">  const { getFieldState, formState } = useFormContext();</w:t>
        <w:br/>
        <w:br/>
        <w:t xml:space="preserve">  const fieldState = getFieldState(fieldContext.name, formState);</w:t>
        <w:br/>
        <w:br/>
        <w:t xml:space="preserve">  if (!fieldContext) {</w:t>
        <w:br/>
        <w:t xml:space="preserve">    throw new Error("useFormField should be used within &lt;FormField&gt;");</w:t>
        <w:br/>
        <w:t xml:space="preserve">  }</w:t>
        <w:br/>
        <w:br/>
        <w:t xml:space="preserve">  const { id } = itemContext;</w:t>
        <w:br/>
        <w:br/>
        <w:t xml:space="preserve">  return {</w:t>
        <w:br/>
        <w:t xml:space="preserve">    id,</w:t>
        <w:br/>
        <w:t xml:space="preserve">    name: fieldContext.name,</w:t>
        <w:br/>
        <w:t xml:space="preserve">    formItemId: `${id}-form-item`,</w:t>
        <w:br/>
        <w:t xml:space="preserve">    formDescriptionId: `${id}-form-item-description`,</w:t>
        <w:br/>
        <w:t xml:space="preserve">    formMessageId: `${id}-form-item-message`,</w:t>
        <w:br/>
        <w:t xml:space="preserve">    ...fieldState,</w:t>
        <w:br/>
        <w:t xml:space="preserve">  };</w:t>
        <w:br/>
        <w:t>};</w:t>
        <w:br/>
        <w:br/>
        <w:t>type FormItemContextValue = {</w:t>
        <w:br/>
        <w:t xml:space="preserve">  id: string;</w:t>
        <w:br/>
        <w:t>};</w:t>
        <w:br/>
        <w:br/>
        <w:t>const FormItemContext = React.createContext&lt;FormItemContextValue&gt;(</w:t>
        <w:br/>
        <w:t xml:space="preserve">  {} as FormItemContextValue,</w:t>
        <w:br/>
        <w:t>);</w:t>
        <w:br/>
        <w:br/>
        <w:t>const FormItem = React.forwardRef&lt;</w:t>
        <w:br/>
        <w:t xml:space="preserve">  HTMLDivElement,</w:t>
        <w:br/>
        <w:t xml:space="preserve">  React.HTMLAttributes&lt;HTMLDivElement&gt;</w:t>
        <w:br/>
        <w:t>&gt;(({ className, ...props }, ref) =&gt; {</w:t>
        <w:br/>
        <w:t xml:space="preserve">  const id = React.useId();</w:t>
        <w:br/>
        <w:br/>
        <w:t xml:space="preserve">  return (</w:t>
        <w:br/>
        <w:t xml:space="preserve">    &lt;FormItemContext.Provider value={{ id }}&gt;</w:t>
        <w:br/>
        <w:t xml:space="preserve">      &lt;div ref={ref} className={cn("space-y-2", className)} {...props} /&gt;</w:t>
        <w:br/>
        <w:t xml:space="preserve">    &lt;/FormItemContext.Provider&gt;</w:t>
        <w:br/>
        <w:t xml:space="preserve">  );</w:t>
        <w:br/>
        <w:t>});</w:t>
        <w:br/>
        <w:t>FormItem.displayName = "FormItem";</w:t>
        <w:br/>
        <w:br/>
        <w:t>const FormLabel = React.forwardRef&lt;</w:t>
        <w:br/>
        <w:t xml:space="preserve">  React.ElementRef&lt;typeof LabelPrimitive.Root&gt;,</w:t>
        <w:br/>
        <w:t xml:space="preserve">  React.ComponentPropsWithoutRef&lt;typeof LabelPrimitive.Root&gt;</w:t>
        <w:br/>
        <w:t>&gt;(({ className, ...props }, ref) =&gt; {</w:t>
        <w:br/>
        <w:t xml:space="preserve">  const { error, formItemId } = useFormField();</w:t>
        <w:br/>
        <w:br/>
        <w:t xml:space="preserve">  return (</w:t>
        <w:br/>
        <w:t xml:space="preserve">    &lt;Label</w:t>
        <w:br/>
        <w:t xml:space="preserve">      ref={ref}</w:t>
        <w:br/>
        <w:t xml:space="preserve">      className={cn(error &amp;&amp; "text-destructive", className)}</w:t>
        <w:br/>
        <w:t xml:space="preserve">      htmlFor={formItemId}</w:t>
        <w:br/>
        <w:t xml:space="preserve">      {...props}</w:t>
        <w:br/>
        <w:t xml:space="preserve">    /&gt;</w:t>
        <w:br/>
        <w:t xml:space="preserve">  );</w:t>
        <w:br/>
        <w:t>});</w:t>
        <w:br/>
        <w:t>FormLabel.displayName = "FormLabel";</w:t>
        <w:br/>
        <w:br/>
        <w:t>const FormControl = React.forwardRef&lt;</w:t>
        <w:br/>
        <w:t xml:space="preserve">  React.ElementRef&lt;typeof Slot&gt;,</w:t>
        <w:br/>
        <w:t xml:space="preserve">  React.ComponentPropsWithoutRef&lt;typeof Slot&gt;</w:t>
        <w:br/>
        <w:t>&gt;(({ ...props }, ref) =&gt; {</w:t>
        <w:br/>
        <w:t xml:space="preserve">  const { error, formItemId, formDescriptionId, formMessageId } =</w:t>
        <w:br/>
        <w:t xml:space="preserve">    useFormField();</w:t>
        <w:br/>
        <w:br/>
        <w:t xml:space="preserve">  return (</w:t>
        <w:br/>
        <w:t xml:space="preserve">    &lt;Slot</w:t>
        <w:br/>
        <w:t xml:space="preserve">      ref={ref}</w:t>
        <w:br/>
        <w:t xml:space="preserve">      id={formItemId}</w:t>
        <w:br/>
        <w:t xml:space="preserve">      aria-describedby={</w:t>
        <w:br/>
        <w:t xml:space="preserve">        !error</w:t>
        <w:br/>
        <w:t xml:space="preserve">          ? `${formDescriptionId}`</w:t>
        <w:br/>
        <w:t xml:space="preserve">          : `${formDescriptionId} ${formMessageId}`</w:t>
        <w:br/>
        <w:t xml:space="preserve">      }</w:t>
        <w:br/>
        <w:t xml:space="preserve">      aria-invalid={!!error}</w:t>
        <w:br/>
        <w:t xml:space="preserve">      {...props}</w:t>
        <w:br/>
        <w:t xml:space="preserve">    /&gt;</w:t>
        <w:br/>
        <w:t xml:space="preserve">  );</w:t>
        <w:br/>
        <w:t>});</w:t>
        <w:br/>
        <w:t>FormControl.displayName = "FormControl";</w:t>
        <w:br/>
        <w:br/>
        <w:t>const FormDescription = React.forwardRef&lt;</w:t>
        <w:br/>
        <w:t xml:space="preserve">  HTMLParagraphElement,</w:t>
        <w:br/>
        <w:t xml:space="preserve">  React.HTMLAttributes&lt;HTMLParagraphElement&gt;</w:t>
        <w:br/>
        <w:t>&gt;(({ className, ...props }, ref) =&gt; {</w:t>
        <w:br/>
        <w:t xml:space="preserve">  const { formDescriptionId } = useFormField();</w:t>
        <w:br/>
        <w:br/>
        <w:t xml:space="preserve">  return (</w:t>
        <w:br/>
        <w:t xml:space="preserve">    &lt;p</w:t>
        <w:br/>
        <w:t xml:space="preserve">      ref={ref}</w:t>
        <w:br/>
        <w:t xml:space="preserve">      id={formDescriptionId}</w:t>
        <w:br/>
        <w:t xml:space="preserve">      className={cn("text-sm text-muted-foreground", className)}</w:t>
        <w:br/>
        <w:t xml:space="preserve">      {...props}</w:t>
        <w:br/>
        <w:t xml:space="preserve">    /&gt;</w:t>
        <w:br/>
        <w:t xml:space="preserve">  );</w:t>
        <w:br/>
        <w:t>});</w:t>
        <w:br/>
        <w:t>FormDescription.displayName = "FormDescription";</w:t>
        <w:br/>
        <w:br/>
        <w:t>const FormMessage = React.forwardRef&lt;</w:t>
        <w:br/>
        <w:t xml:space="preserve">  HTMLParagraphElement,</w:t>
        <w:br/>
        <w:t xml:space="preserve">  React.HTMLAttributes&lt;HTMLParagraphElement&gt;</w:t>
        <w:br/>
        <w:t>&gt;(({ className, children, ...props }, ref) =&gt; {</w:t>
        <w:br/>
        <w:t xml:space="preserve">  const { error, formMessageId } = useFormField();</w:t>
        <w:br/>
        <w:t xml:space="preserve">  const body = error ? String(error?.message) : children;</w:t>
        <w:br/>
        <w:br/>
        <w:t xml:space="preserve">  if (!body) {</w:t>
        <w:br/>
        <w:t xml:space="preserve">    return null;</w:t>
        <w:br/>
        <w:t xml:space="preserve">  }</w:t>
        <w:br/>
        <w:br/>
        <w:t xml:space="preserve">  return (</w:t>
        <w:br/>
        <w:t xml:space="preserve">    &lt;p</w:t>
        <w:br/>
        <w:t xml:space="preserve">      ref={ref}</w:t>
        <w:br/>
        <w:t xml:space="preserve">      id={formMessageId}</w:t>
        <w:br/>
        <w:t xml:space="preserve">      className={cn("text-sm font-medium text-destructive", className)}</w:t>
        <w:br/>
        <w:t xml:space="preserve">      {...props}</w:t>
        <w:br/>
        <w:t xml:space="preserve">    &gt;</w:t>
        <w:br/>
        <w:t xml:space="preserve">      {body}</w:t>
        <w:br/>
        <w:t xml:space="preserve">    &lt;/p&gt;</w:t>
        <w:br/>
        <w:t xml:space="preserve">  );</w:t>
        <w:br/>
        <w:t>});</w:t>
        <w:br/>
        <w:t>FormMessage.displayName = "FormMessage";</w:t>
        <w:br/>
        <w:br/>
        <w:t>export {</w:t>
        <w:br/>
        <w:t xml:space="preserve">  useFormField,</w:t>
        <w:br/>
        <w:t xml:space="preserve">  Form,</w:t>
        <w:br/>
        <w:t xml:space="preserve">  FormItem,</w:t>
        <w:br/>
        <w:t xml:space="preserve">  FormLabel,</w:t>
        <w:br/>
        <w:t xml:space="preserve">  FormControl,</w:t>
        <w:br/>
        <w:t xml:space="preserve">  FormDescription,</w:t>
        <w:br/>
        <w:t xml:space="preserve">  FormMessage,</w:t>
        <w:br/>
        <w:t xml:space="preserve">  FormField,</w:t>
        <w:br/>
        <w:t>};</w:t>
        <w:br/>
        <w:br/>
        <w:br/>
        <w:br/>
        <w:t>================================================</w:t>
        <w:br/>
        <w:t>FILE: client/components/ui/hover-card.tsx</w:t>
        <w:br/>
        <w:t>================================================</w:t>
        <w:br/>
        <w:t>import * as React from "react";</w:t>
        <w:br/>
        <w:t>import * as HoverCardPrimitive from "@radix-ui/react-hover-card";</w:t>
        <w:br/>
        <w:br/>
        <w:t>import { cn } from "@/lib/utils";</w:t>
        <w:br/>
        <w:br/>
        <w:t>const HoverCard = HoverCardPrimitive.Root;</w:t>
        <w:br/>
        <w:br/>
        <w:t>const HoverCardTrigger = HoverCardPrimitive.Trigger;</w:t>
        <w:br/>
        <w:br/>
        <w:t>const HoverCardContent = React.forwardRef&lt;</w:t>
        <w:br/>
        <w:t xml:space="preserve">  React.ElementRef&lt;typeof HoverCardPrimitive.Content&gt;,</w:t>
        <w:br/>
        <w:t xml:space="preserve">  React.ComponentPropsWithoutRef&lt;typeof HoverCardPrimitive.Content&gt;</w:t>
        <w:br/>
        <w:t>&gt;(({ className, align = "center", sideOffset = 4, ...props }, ref) =&gt; (</w:t>
        <w:br/>
        <w:t xml:space="preserve">  &lt;HoverCardPrimitive.Content</w:t>
        <w:br/>
        <w:t xml:space="preserve">    ref={ref}</w:t>
        <w:br/>
        <w:t xml:space="preserve">    align={align}</w:t>
        <w:br/>
        <w:t xml:space="preserve">    sideOffset={sideOffset}</w:t>
        <w:br/>
        <w:t xml:space="preserve">    className={cn(</w:t>
        <w:br/>
        <w:t xml:space="preserve">      "z-50 w-64 rounded-md border bg-popover p-4 text-popover-foreground shadow-md outline-none data-[state=open]:animate-in data-[state=closed]:animate-out data-[state=closed]:fade-out-0 data-[state=open]:fade-in-0 data-[state=closed]:zoom-out-95 data-[state=open]:zoom-in-95 data-[side=bottom]:slide-in-from-top-2 data-[side=left]:slide-in-from-right-2 data-[side=right]:slide-in-from-left-2 data-[side=top]:slide-in-from-bottom-2",</w:t>
        <w:br/>
        <w:t xml:space="preserve">      className,</w:t>
        <w:br/>
        <w:t xml:space="preserve">    )}</w:t>
        <w:br/>
        <w:t xml:space="preserve">    {...props}</w:t>
        <w:br/>
        <w:t xml:space="preserve">  /&gt;</w:t>
        <w:br/>
        <w:t>));</w:t>
        <w:br/>
        <w:t>HoverCardContent.displayName = HoverCardPrimitive.Content.displayName;</w:t>
        <w:br/>
        <w:br/>
        <w:t>export { HoverCard, HoverCardTrigger, HoverCardContent };</w:t>
        <w:br/>
        <w:br/>
        <w:br/>
        <w:br/>
        <w:t>================================================</w:t>
        <w:br/>
        <w:t>FILE: client/components/ui/input-otp.tsx</w:t>
        <w:br/>
        <w:t>================================================</w:t>
        <w:br/>
        <w:t>import * as React from "react";</w:t>
        <w:br/>
        <w:t>import { OTPInput, OTPInputContext } from "input-otp";</w:t>
        <w:br/>
        <w:t>import { Dot } from "lucide-react";</w:t>
        <w:br/>
        <w:br/>
        <w:t>import { cn } from "@/lib/utils";</w:t>
        <w:br/>
        <w:br/>
        <w:t>const InputOTP = React.forwardRef&lt;</w:t>
        <w:br/>
        <w:t xml:space="preserve">  React.ElementRef&lt;typeof OTPInput&gt;,</w:t>
        <w:br/>
        <w:t xml:space="preserve">  React.ComponentPropsWithoutRef&lt;typeof OTPInput&gt;</w:t>
        <w:br/>
        <w:t>&gt;(({ className, containerClassName, ...props }, ref) =&gt; (</w:t>
        <w:br/>
        <w:t xml:space="preserve">  &lt;OTPInput</w:t>
        <w:br/>
        <w:t xml:space="preserve">    ref={ref}</w:t>
        <w:br/>
        <w:t xml:space="preserve">    containerClassName={cn(</w:t>
        <w:br/>
        <w:t xml:space="preserve">      "flex items-center gap-2 has-[:disabled]:opacity-50",</w:t>
        <w:br/>
        <w:t xml:space="preserve">      containerClassName,</w:t>
        <w:br/>
        <w:t xml:space="preserve">    )}</w:t>
        <w:br/>
        <w:t xml:space="preserve">    className={cn("disabled:cursor-not-allowed", className)}</w:t>
        <w:br/>
        <w:t xml:space="preserve">    {...props}</w:t>
        <w:br/>
        <w:t xml:space="preserve">  /&gt;</w:t>
        <w:br/>
        <w:t>));</w:t>
        <w:br/>
        <w:t>InputOTP.displayName = "InputOTP";</w:t>
        <w:br/>
        <w:br/>
        <w:t>const InputOTPGroup = React.forwardRef&lt;</w:t>
        <w:br/>
        <w:t xml:space="preserve">  React.ElementRef&lt;"div"&gt;,</w:t>
        <w:br/>
        <w:t xml:space="preserve">  React.ComponentPropsWithoutRef&lt;"div"&gt;</w:t>
        <w:br/>
        <w:t>&gt;(({ className, ...props }, ref) =&gt; (</w:t>
        <w:br/>
        <w:t xml:space="preserve">  &lt;div ref={ref} className={cn("flex items-center", className)} {...props} /&gt;</w:t>
        <w:br/>
        <w:t>));</w:t>
        <w:br/>
        <w:t>InputOTPGroup.displayName = "InputOTPGroup";</w:t>
        <w:br/>
        <w:br/>
        <w:t>const InputOTPSlot = React.forwardRef&lt;</w:t>
        <w:br/>
        <w:t xml:space="preserve">  React.ElementRef&lt;"div"&gt;,</w:t>
        <w:br/>
        <w:t xml:space="preserve">  React.ComponentPropsWithoutRef&lt;"div"&gt; &amp; { index: number }</w:t>
        <w:br/>
        <w:t>&gt;(({ index, className, ...props }, ref) =&gt; {</w:t>
        <w:br/>
        <w:t xml:space="preserve">  const inputOTPContext = React.useContext(OTPInputContext);</w:t>
        <w:br/>
        <w:t xml:space="preserve">  const { char, hasFakeCaret, isActive } = inputOTPContext.slots[index];</w:t>
        <w:br/>
        <w:br/>
        <w:t xml:space="preserve">  return (</w:t>
        <w:br/>
        <w:t xml:space="preserve">    &lt;div</w:t>
        <w:br/>
        <w:t xml:space="preserve">      ref={ref}</w:t>
        <w:br/>
        <w:t xml:space="preserve">      className={cn(</w:t>
        <w:br/>
        <w:t xml:space="preserve">        "relative flex h-10 w-10 items-center justify-center border-y border-r border-input text-sm transition-all first:rounded-l-md first:border-l last:rounded-r-md",</w:t>
        <w:br/>
        <w:t xml:space="preserve">        isActive &amp;&amp; "z-10 ring-2 ring-ring ring-offset-background",</w:t>
        <w:br/>
        <w:t xml:space="preserve">        className,</w:t>
        <w:br/>
        <w:t xml:space="preserve">      )}</w:t>
        <w:br/>
        <w:t xml:space="preserve">      {...props}</w:t>
        <w:br/>
        <w:t xml:space="preserve">    &gt;</w:t>
        <w:br/>
        <w:t xml:space="preserve">      {char}</w:t>
        <w:br/>
        <w:t xml:space="preserve">      {hasFakeCaret &amp;&amp; (</w:t>
        <w:br/>
        <w:t xml:space="preserve">        &lt;div className="pointer-events-none absolute inset-0 flex items-center justify-center"&gt;</w:t>
        <w:br/>
        <w:t xml:space="preserve">          &lt;div className="h-4 w-px animate-caret-blink bg-foreground duration-1000" /&gt;</w:t>
        <w:br/>
        <w:t xml:space="preserve">        &lt;/div&gt;</w:t>
        <w:br/>
        <w:t xml:space="preserve">      )}</w:t>
        <w:br/>
        <w:t xml:space="preserve">    &lt;/div&gt;</w:t>
        <w:br/>
        <w:t xml:space="preserve">  );</w:t>
        <w:br/>
        <w:t>});</w:t>
        <w:br/>
        <w:t>InputOTPSlot.displayName = "InputOTPSlot";</w:t>
        <w:br/>
        <w:br/>
        <w:t>const InputOTPSeparator = React.forwardRef&lt;</w:t>
        <w:br/>
        <w:t xml:space="preserve">  React.ElementRef&lt;"div"&gt;,</w:t>
        <w:br/>
        <w:t xml:space="preserve">  React.ComponentPropsWithoutRef&lt;"div"&gt;</w:t>
        <w:br/>
        <w:t>&gt;(({ ...props }, ref) =&gt; (</w:t>
        <w:br/>
        <w:t xml:space="preserve">  &lt;div ref={ref} role="separator" {...props}&gt;</w:t>
        <w:br/>
        <w:t xml:space="preserve">    &lt;Dot /&gt;</w:t>
        <w:br/>
        <w:t xml:space="preserve">  &lt;/div&gt;</w:t>
        <w:br/>
        <w:t>));</w:t>
        <w:br/>
        <w:t>InputOTPSeparator.displayName = "InputOTPSeparator";</w:t>
        <w:br/>
        <w:br/>
        <w:t>export { InputOTP, InputOTPGroup, InputOTPSlot, InputOTPSeparator };</w:t>
        <w:br/>
        <w:br/>
        <w:br/>
        <w:br/>
        <w:t>================================================</w:t>
        <w:br/>
        <w:t>FILE: client/components/ui/input.tsx</w:t>
        <w:br/>
        <w:t>================================================</w:t>
        <w:br/>
        <w:t>import * as React from "react";</w:t>
        <w:br/>
        <w:br/>
        <w:t>import { cn } from "@/lib/utils";</w:t>
        <w:br/>
        <w:br/>
        <w:t>const Input = React.forwardRef&lt;HTMLInputElement, React.ComponentProps&lt;"input"&gt;&gt;(</w:t>
        <w:br/>
        <w:t xml:space="preserve">  ({ className, type, ...props }, ref) =&gt; {</w:t>
        <w:br/>
        <w:t xml:space="preserve">    return (</w:t>
        <w:br/>
        <w:t xml:space="preserve">      &lt;input</w:t>
        <w:br/>
        <w:t xml:space="preserve">        type={type}</w:t>
        <w:br/>
        <w:t xml:space="preserve">        className={cn(</w:t>
        <w:br/>
        <w:t xml:space="preserve">          "flex h-10 w-full rounded-md border border-input bg-background px-3 py-2 text-base ring-offset-background file:border-0 file:bg-transparent file:text-sm file:font-medium file:text-foreground placeholder:text-muted-foreground focus-visible:outline-none focus-visible:ring-2 focus-visible:ring-ring focus-visible:ring-offset-2 disabled:cursor-not-allowed disabled:opacity-50 md:text-sm",</w:t>
        <w:br/>
        <w:t xml:space="preserve">          className,</w:t>
        <w:br/>
        <w:t xml:space="preserve">        )}</w:t>
        <w:br/>
        <w:t xml:space="preserve">        ref={ref}</w:t>
        <w:br/>
        <w:t xml:space="preserve">        {...props}</w:t>
        <w:br/>
        <w:t xml:space="preserve">      /&gt;</w:t>
        <w:br/>
        <w:t xml:space="preserve">    );</w:t>
        <w:br/>
        <w:t xml:space="preserve">  },</w:t>
        <w:br/>
        <w:t>);</w:t>
        <w:br/>
        <w:t>Input.displayName = "Input";</w:t>
        <w:br/>
        <w:br/>
        <w:t>export { Input };</w:t>
        <w:br/>
        <w:br/>
        <w:br/>
        <w:br/>
        <w:t>================================================</w:t>
        <w:br/>
        <w:t>FILE: client/components/ui/label.tsx</w:t>
        <w:br/>
        <w:t>================================================</w:t>
        <w:br/>
        <w:t>import * as React from "react";</w:t>
        <w:br/>
        <w:t>import * as LabelPrimitive from "@radix-ui/react-label";</w:t>
        <w:br/>
        <w:t>import { cva, type VariantProps } from "class-variance-authority";</w:t>
        <w:br/>
        <w:br/>
        <w:t>import { cn } from "@/lib/utils";</w:t>
        <w:br/>
        <w:br/>
        <w:t>const labelVariants = cva(</w:t>
        <w:br/>
        <w:t xml:space="preserve">  "text-sm font-medium leading-none peer-disabled:cursor-not-allowed peer-disabled:opacity-70",</w:t>
        <w:br/>
        <w:t>);</w:t>
        <w:br/>
        <w:br/>
        <w:t>const Label = React.forwardRef&lt;</w:t>
        <w:br/>
        <w:t xml:space="preserve">  React.ElementRef&lt;typeof LabelPrimitive.Root&gt;,</w:t>
        <w:br/>
        <w:t xml:space="preserve">  React.ComponentPropsWithoutRef&lt;typeof LabelPrimitive.Root&gt; &amp;</w:t>
        <w:br/>
        <w:t xml:space="preserve">    VariantProps&lt;typeof labelVariants&gt;</w:t>
        <w:br/>
        <w:t>&gt;(({ className, ...props }, ref) =&gt; (</w:t>
        <w:br/>
        <w:t xml:space="preserve">  &lt;LabelPrimitive.Root</w:t>
        <w:br/>
        <w:t xml:space="preserve">    ref={ref}</w:t>
        <w:br/>
        <w:t xml:space="preserve">    className={cn(labelVariants(), className)}</w:t>
        <w:br/>
        <w:t xml:space="preserve">    {...props}</w:t>
        <w:br/>
        <w:t xml:space="preserve">  /&gt;</w:t>
        <w:br/>
        <w:t>));</w:t>
        <w:br/>
        <w:t>Label.displayName = LabelPrimitive.Root.displayName;</w:t>
        <w:br/>
        <w:br/>
        <w:t>export { Label };</w:t>
        <w:br/>
        <w:br/>
        <w:br/>
        <w:br/>
        <w:t>================================================</w:t>
        <w:br/>
        <w:t>FILE: client/components/ui/menubar.tsx</w:t>
        <w:br/>
        <w:t>================================================</w:t>
        <w:br/>
        <w:t>import * as React from "react";</w:t>
        <w:br/>
        <w:t>import * as MenubarPrimitive from "@radix-ui/react-menubar";</w:t>
        <w:br/>
        <w:t>import { Check, ChevronRight, Circle } from "lucide-react";</w:t>
        <w:br/>
        <w:br/>
        <w:t>import { cn } from "@/lib/utils";</w:t>
        <w:br/>
        <w:br/>
        <w:t>const MenubarMenu = MenubarPrimitive.Menu;</w:t>
        <w:br/>
        <w:br/>
        <w:t>const MenubarGroup = MenubarPrimitive.Group;</w:t>
        <w:br/>
        <w:br/>
        <w:t>const MenubarPortal = MenubarPrimitive.Portal;</w:t>
        <w:br/>
        <w:br/>
        <w:t>const MenubarSub = MenubarPrimitive.Sub;</w:t>
        <w:br/>
        <w:br/>
        <w:t>const MenubarRadioGroup = MenubarPrimitive.RadioGroup;</w:t>
        <w:br/>
        <w:br/>
        <w:t>const Menubar = React.forwardRef&lt;</w:t>
        <w:br/>
        <w:t xml:space="preserve">  React.ElementRef&lt;typeof MenubarPrimitive.Root&gt;,</w:t>
        <w:br/>
        <w:t xml:space="preserve">  React.ComponentPropsWithoutRef&lt;typeof MenubarPrimitive.Root&gt;</w:t>
        <w:br/>
        <w:t>&gt;(({ className, ...props }, ref) =&gt; (</w:t>
        <w:br/>
        <w:t xml:space="preserve">  &lt;MenubarPrimitive.Root</w:t>
        <w:br/>
        <w:t xml:space="preserve">    ref={ref}</w:t>
        <w:br/>
        <w:t xml:space="preserve">    className={cn(</w:t>
        <w:br/>
        <w:t xml:space="preserve">      "flex h-10 items-center space-x-1 rounded-md border bg-background p-1",</w:t>
        <w:br/>
        <w:t xml:space="preserve">      className,</w:t>
        <w:br/>
        <w:t xml:space="preserve">    )}</w:t>
        <w:br/>
        <w:t xml:space="preserve">    {...props}</w:t>
        <w:br/>
        <w:t xml:space="preserve">  /&gt;</w:t>
        <w:br/>
        <w:t>));</w:t>
        <w:br/>
        <w:t>Menubar.displayName = MenubarPrimitive.Root.displayName;</w:t>
        <w:br/>
        <w:br/>
        <w:t>const MenubarTrigger = React.forwardRef&lt;</w:t>
        <w:br/>
        <w:t xml:space="preserve">  React.ElementRef&lt;typeof MenubarPrimitive.Trigger&gt;,</w:t>
        <w:br/>
        <w:t xml:space="preserve">  React.ComponentPropsWithoutRef&lt;typeof MenubarPrimitive.Trigger&gt;</w:t>
        <w:br/>
        <w:t>&gt;(({ className, ...props }, ref) =&gt; (</w:t>
        <w:br/>
        <w:t xml:space="preserve">  &lt;MenubarPrimitive.Trigger</w:t>
        <w:br/>
        <w:t xml:space="preserve">    ref={ref}</w:t>
        <w:br/>
        <w:t xml:space="preserve">    className={cn(</w:t>
        <w:br/>
        <w:t xml:space="preserve">      "flex cursor-default select-none items-center rounded-sm px-3 py-1.5 text-sm font-medium outline-none focus:bg-accent focus:text-accent-foreground data-[state=open]:bg-accent data-[state=open]:text-accent-foreground",</w:t>
        <w:br/>
        <w:t xml:space="preserve">      className,</w:t>
        <w:br/>
        <w:t xml:space="preserve">    )}</w:t>
        <w:br/>
        <w:t xml:space="preserve">    {...props}</w:t>
        <w:br/>
        <w:t xml:space="preserve">  /&gt;</w:t>
        <w:br/>
        <w:t>));</w:t>
        <w:br/>
        <w:t>MenubarTrigger.displayName = MenubarPrimitive.Trigger.displayName;</w:t>
        <w:br/>
        <w:br/>
        <w:t>const MenubarSubTrigger = React.forwardRef&lt;</w:t>
        <w:br/>
        <w:t xml:space="preserve">  React.ElementRef&lt;typeof MenubarPrimitive.SubTrigger&gt;,</w:t>
        <w:br/>
        <w:t xml:space="preserve">  React.ComponentPropsWithoutRef&lt;typeof MenubarPrimitive.SubTrigger&gt; &amp; {</w:t>
        <w:br/>
        <w:t xml:space="preserve">    inset?: boolean;</w:t>
        <w:br/>
        <w:t xml:space="preserve">  }</w:t>
        <w:br/>
        <w:t>&gt;(({ className, inset, children, ...props }, ref) =&gt; (</w:t>
        <w:br/>
        <w:t xml:space="preserve">  &lt;MenubarPrimitive.SubTrigger</w:t>
        <w:br/>
        <w:t xml:space="preserve">    ref={ref}</w:t>
        <w:br/>
        <w:t xml:space="preserve">    className={cn(</w:t>
        <w:br/>
        <w:t xml:space="preserve">      "flex cursor-default select-none items-center rounded-sm px-2 py-1.5 text-sm outline-none focus:bg-accent focus:text-accent-foreground data-[state=open]:bg-accent data-[state=open]:text-accent-foreground",</w:t>
        <w:br/>
        <w:t xml:space="preserve">      inset &amp;&amp; "pl-8",</w:t>
        <w:br/>
        <w:t xml:space="preserve">      className,</w:t>
        <w:br/>
        <w:t xml:space="preserve">    )}</w:t>
        <w:br/>
        <w:t xml:space="preserve">    {...props}</w:t>
        <w:br/>
        <w:t xml:space="preserve">  &gt;</w:t>
        <w:br/>
        <w:t xml:space="preserve">    {children}</w:t>
        <w:br/>
        <w:t xml:space="preserve">    &lt;ChevronRight className="ml-auto h-4 w-4" /&gt;</w:t>
        <w:br/>
        <w:t xml:space="preserve">  &lt;/MenubarPrimitive.SubTrigger&gt;</w:t>
        <w:br/>
        <w:t>));</w:t>
        <w:br/>
        <w:t>MenubarSubTrigger.displayName = MenubarPrimitive.SubTrigger.displayName;</w:t>
        <w:br/>
        <w:br/>
        <w:t>const MenubarSubContent = React.forwardRef&lt;</w:t>
        <w:br/>
        <w:t xml:space="preserve">  React.ElementRef&lt;typeof MenubarPrimitive.SubContent&gt;,</w:t>
        <w:br/>
        <w:t xml:space="preserve">  React.ComponentPropsWithoutRef&lt;typeof MenubarPrimitive.SubContent&gt;</w:t>
        <w:br/>
        <w:t>&gt;(({ className, ...props }, ref) =&gt; (</w:t>
        <w:br/>
        <w:t xml:space="preserve">  &lt;MenubarPrimitive.SubContent</w:t>
        <w:br/>
        <w:t xml:space="preserve">    ref={ref}</w:t>
        <w:br/>
        <w:t xml:space="preserve">    className={cn(</w:t>
        <w:br/>
        <w:t xml:space="preserve">      "z-50 min-w-[8rem] overflow-hidden rounded-md border bg-popover p-1 text-popover-foreground data-[state=open]:animate-in data-[state=closed]:animate-out data-[state=closed]:fade-out-0 data-[state=open]:fade-in-0 data-[state=closed]:zoom-out-95 data-[state=open]:zoom-in-95 data-[side=bottom]:slide-in-from-top-2 data-[side=left]:slide-in-from-right-2 data-[side=right]:slide-in-from-left-2 data-[side=top]:slide-in-from-bottom-2",</w:t>
        <w:br/>
        <w:t xml:space="preserve">      className,</w:t>
        <w:br/>
        <w:t xml:space="preserve">    )}</w:t>
        <w:br/>
        <w:t xml:space="preserve">    {...props}</w:t>
        <w:br/>
        <w:t xml:space="preserve">  /&gt;</w:t>
        <w:br/>
        <w:t>));</w:t>
        <w:br/>
        <w:t>MenubarSubContent.displayName = MenubarPrimitive.SubContent.displayName;</w:t>
        <w:br/>
        <w:br/>
        <w:t>const MenubarContent = React.forwardRef&lt;</w:t>
        <w:br/>
        <w:t xml:space="preserve">  React.ElementRef&lt;typeof MenubarPrimitive.Content&gt;,</w:t>
        <w:br/>
        <w:t xml:space="preserve">  React.ComponentPropsWithoutRef&lt;typeof MenubarPrimitive.Content&gt;</w:t>
        <w:br/>
        <w:t>&gt;(</w:t>
        <w:br/>
        <w:t xml:space="preserve">  (</w:t>
        <w:br/>
        <w:t xml:space="preserve">    { className, align = "start", alignOffset = -4, sideOffset = 8, ...props },</w:t>
        <w:br/>
        <w:t xml:space="preserve">    ref,</w:t>
        <w:br/>
        <w:t xml:space="preserve">  ) =&gt; (</w:t>
        <w:br/>
        <w:t xml:space="preserve">    &lt;MenubarPrimitive.Portal&gt;</w:t>
        <w:br/>
        <w:t xml:space="preserve">      &lt;MenubarPrimitive.Content</w:t>
        <w:br/>
        <w:t xml:space="preserve">        ref={ref}</w:t>
        <w:br/>
        <w:t xml:space="preserve">        align={align}</w:t>
        <w:br/>
        <w:t xml:space="preserve">        alignOffset={alignOffset}</w:t>
        <w:br/>
        <w:t xml:space="preserve">        sideOffset={sideOffset}</w:t>
        <w:br/>
        <w:t xml:space="preserve">        className={cn(</w:t>
        <w:br/>
        <w:t xml:space="preserve">          "z-50 min-w-[12rem] overflow-hidden rounded-md border bg-popover p-1 text-popover-foreground shadow-md data-[state=open]:animate-in data-[state=closed]:fade-out-0 data-[state=open]:fade-in-0 data-[state=closed]:zoom-out-95 data-[state=open]:zoom-in-95 data-[side=bottom]:slide-in-from-top-2 data-[side=left]:slide-in-from-right-2 data-[side=right]:slide-in-from-left-2 data-[side=top]:slide-in-from-bottom-2",</w:t>
        <w:br/>
        <w:t xml:space="preserve">          className,</w:t>
        <w:br/>
        <w:t xml:space="preserve">        )}</w:t>
        <w:br/>
        <w:t xml:space="preserve">        {...props}</w:t>
        <w:br/>
        <w:t xml:space="preserve">      /&gt;</w:t>
        <w:br/>
        <w:t xml:space="preserve">    &lt;/MenubarPrimitive.Portal&gt;</w:t>
        <w:br/>
        <w:t xml:space="preserve">  ),</w:t>
        <w:br/>
        <w:t>);</w:t>
        <w:br/>
        <w:t>MenubarContent.displayName = MenubarPrimitive.Content.displayName;</w:t>
        <w:br/>
        <w:br/>
        <w:t>const MenubarItem = React.forwardRef&lt;</w:t>
        <w:br/>
        <w:t xml:space="preserve">  React.ElementRef&lt;typeof MenubarPrimitive.Item&gt;,</w:t>
        <w:br/>
        <w:t xml:space="preserve">  React.ComponentPropsWithoutRef&lt;typeof MenubarPrimitive.Item&gt; &amp; {</w:t>
        <w:br/>
        <w:t xml:space="preserve">    inset?: boolean;</w:t>
        <w:br/>
        <w:t xml:space="preserve">  }</w:t>
        <w:br/>
        <w:t>&gt;(({ className, inset, ...props }, ref) =&gt; (</w:t>
        <w:br/>
        <w:t xml:space="preserve">  &lt;MenubarPrimitive.Item</w:t>
        <w:br/>
        <w:t xml:space="preserve">    ref={ref}</w:t>
        <w:br/>
        <w:t xml:space="preserve">    className={cn(</w:t>
        <w:br/>
        <w:t xml:space="preserve">      "relative flex cursor-default select-none items-center rounded-sm px-2 py-1.5 text-sm outline-none focus:bg-accent focus:text-accent-foreground data-[disabled]:pointer-events-none data-[disabled]:opacity-50",</w:t>
        <w:br/>
        <w:t xml:space="preserve">      inset &amp;&amp; "pl-8",</w:t>
        <w:br/>
        <w:t xml:space="preserve">      className,</w:t>
        <w:br/>
        <w:t xml:space="preserve">    )}</w:t>
        <w:br/>
        <w:t xml:space="preserve">    {...props}</w:t>
        <w:br/>
        <w:t xml:space="preserve">  /&gt;</w:t>
        <w:br/>
        <w:t>));</w:t>
        <w:br/>
        <w:t>MenubarItem.displayName = MenubarPrimitive.Item.displayName;</w:t>
        <w:br/>
        <w:br/>
        <w:t>const MenubarCheckboxItem = React.forwardRef&lt;</w:t>
        <w:br/>
        <w:t xml:space="preserve">  React.ElementRef&lt;typeof MenubarPrimitive.CheckboxItem&gt;,</w:t>
        <w:br/>
        <w:t xml:space="preserve">  React.ComponentPropsWithoutRef&lt;typeof MenubarPrimitive.CheckboxItem&gt;</w:t>
        <w:br/>
        <w:t>&gt;(({ className, children, checked, ...props }, ref) =&gt; (</w:t>
        <w:br/>
        <w:t xml:space="preserve">  &lt;MenubarPrimitive.CheckboxItem</w:t>
        <w:br/>
        <w:t xml:space="preserve">    ref={ref}</w:t>
        <w:br/>
        <w:t xml:space="preserve">    className={cn(</w:t>
        <w:br/>
        <w:t xml:space="preserve">      "relative flex cursor-default select-none items-center rounded-sm py-1.5 pl-8 pr-2 text-sm outline-none focus:bg-accent focus:text-accent-foreground data-[disabled]:pointer-events-none data-[disabled]:opacity-50",</w:t>
        <w:br/>
        <w:t xml:space="preserve">      className,</w:t>
        <w:br/>
        <w:t xml:space="preserve">    )}</w:t>
        <w:br/>
        <w:t xml:space="preserve">    checked={checked}</w:t>
        <w:br/>
        <w:t xml:space="preserve">    {...props}</w:t>
        <w:br/>
        <w:t xml:space="preserve">  &gt;</w:t>
        <w:br/>
        <w:t xml:space="preserve">    &lt;span className="absolute left-2 flex h-3.5 w-3.5 items-center justify-center"&gt;</w:t>
        <w:br/>
        <w:t xml:space="preserve">      &lt;MenubarPrimitive.ItemIndicator&gt;</w:t>
        <w:br/>
        <w:t xml:space="preserve">        &lt;Check className="h-4 w-4" /&gt;</w:t>
        <w:br/>
        <w:t xml:space="preserve">      &lt;/MenubarPrimitive.ItemIndicator&gt;</w:t>
        <w:br/>
        <w:t xml:space="preserve">    &lt;/span&gt;</w:t>
        <w:br/>
        <w:t xml:space="preserve">    {children}</w:t>
        <w:br/>
        <w:t xml:space="preserve">  &lt;/MenubarPrimitive.CheckboxItem&gt;</w:t>
        <w:br/>
        <w:t>));</w:t>
        <w:br/>
        <w:t>MenubarCheckboxItem.displayName = MenubarPrimitive.CheckboxItem.displayName;</w:t>
        <w:br/>
        <w:br/>
        <w:t>const MenubarRadioItem = React.forwardRef&lt;</w:t>
        <w:br/>
        <w:t xml:space="preserve">  React.ElementRef&lt;typeof MenubarPrimitive.RadioItem&gt;,</w:t>
        <w:br/>
        <w:t xml:space="preserve">  React.ComponentPropsWithoutRef&lt;typeof MenubarPrimitive.RadioItem&gt;</w:t>
        <w:br/>
        <w:t>&gt;(({ className, children, ...props }, ref) =&gt; (</w:t>
        <w:br/>
        <w:t xml:space="preserve">  &lt;MenubarPrimitive.RadioItem</w:t>
        <w:br/>
        <w:t xml:space="preserve">    ref={ref}</w:t>
        <w:br/>
        <w:t xml:space="preserve">    className={cn(</w:t>
        <w:br/>
        <w:t xml:space="preserve">      "relative flex cursor-default select-none items-center rounded-sm py-1.5 pl-8 pr-2 text-sm outline-none focus:bg-accent focus:text-accent-foreground data-[disabled]:pointer-events-none data-[disabled]:opacity-50",</w:t>
        <w:br/>
        <w:t xml:space="preserve">      className,</w:t>
        <w:br/>
        <w:t xml:space="preserve">    )}</w:t>
        <w:br/>
        <w:t xml:space="preserve">    {...props}</w:t>
        <w:br/>
        <w:t xml:space="preserve">  &gt;</w:t>
        <w:br/>
        <w:t xml:space="preserve">    &lt;span className="absolute left-2 flex h-3.5 w-3.5 items-center justify-center"&gt;</w:t>
        <w:br/>
        <w:t xml:space="preserve">      &lt;MenubarPrimitive.ItemIndicator&gt;</w:t>
        <w:br/>
        <w:t xml:space="preserve">        &lt;Circle className="h-2 w-2 fill-current" /&gt;</w:t>
        <w:br/>
        <w:t xml:space="preserve">      &lt;/MenubarPrimitive.ItemIndicator&gt;</w:t>
        <w:br/>
        <w:t xml:space="preserve">    &lt;/span&gt;</w:t>
        <w:br/>
        <w:t xml:space="preserve">    {children}</w:t>
        <w:br/>
        <w:t xml:space="preserve">  &lt;/MenubarPrimitive.RadioItem&gt;</w:t>
        <w:br/>
        <w:t>));</w:t>
        <w:br/>
        <w:t>MenubarRadioItem.displayName = MenubarPrimitive.RadioItem.displayName;</w:t>
        <w:br/>
        <w:br/>
        <w:t>const MenubarLabel = React.forwardRef&lt;</w:t>
        <w:br/>
        <w:t xml:space="preserve">  React.ElementRef&lt;typeof MenubarPrimitive.Label&gt;,</w:t>
        <w:br/>
        <w:t xml:space="preserve">  React.ComponentPropsWithoutRef&lt;typeof MenubarPrimitive.Label&gt; &amp; {</w:t>
        <w:br/>
        <w:t xml:space="preserve">    inset?: boolean;</w:t>
        <w:br/>
        <w:t xml:space="preserve">  }</w:t>
        <w:br/>
        <w:t>&gt;(({ className, inset, ...props }, ref) =&gt; (</w:t>
        <w:br/>
        <w:t xml:space="preserve">  &lt;MenubarPrimitive.Label</w:t>
        <w:br/>
        <w:t xml:space="preserve">    ref={ref}</w:t>
        <w:br/>
        <w:t xml:space="preserve">    className={cn(</w:t>
        <w:br/>
        <w:t xml:space="preserve">      "px-2 py-1.5 text-sm font-semibold",</w:t>
        <w:br/>
        <w:t xml:space="preserve">      inset &amp;&amp; "pl-8",</w:t>
        <w:br/>
        <w:t xml:space="preserve">      className,</w:t>
        <w:br/>
        <w:t xml:space="preserve">    )}</w:t>
        <w:br/>
        <w:t xml:space="preserve">    {...props}</w:t>
        <w:br/>
        <w:t xml:space="preserve">  /&gt;</w:t>
        <w:br/>
        <w:t>));</w:t>
        <w:br/>
        <w:t>MenubarLabel.displayName = MenubarPrimitive.Label.displayName;</w:t>
        <w:br/>
        <w:br/>
        <w:t>const MenubarSeparator = React.forwardRef&lt;</w:t>
        <w:br/>
        <w:t xml:space="preserve">  React.ElementRef&lt;typeof MenubarPrimitive.Separator&gt;,</w:t>
        <w:br/>
        <w:t xml:space="preserve">  React.ComponentPropsWithoutRef&lt;typeof MenubarPrimitive.Separator&gt;</w:t>
        <w:br/>
        <w:t>&gt;(({ className, ...props }, ref) =&gt; (</w:t>
        <w:br/>
        <w:t xml:space="preserve">  &lt;MenubarPrimitive.Separator</w:t>
        <w:br/>
        <w:t xml:space="preserve">    ref={ref}</w:t>
        <w:br/>
        <w:t xml:space="preserve">    className={cn("-mx-1 my-1 h-px bg-muted", className)}</w:t>
        <w:br/>
        <w:t xml:space="preserve">    {...props}</w:t>
        <w:br/>
        <w:t xml:space="preserve">  /&gt;</w:t>
        <w:br/>
        <w:t>));</w:t>
        <w:br/>
        <w:t>MenubarSeparator.displayName = MenubarPrimitive.Separator.displayName;</w:t>
        <w:br/>
        <w:br/>
        <w:t>const MenubarShortcut = ({</w:t>
        <w:br/>
        <w:t xml:space="preserve">  className,</w:t>
        <w:br/>
        <w:t xml:space="preserve">  ...props</w:t>
        <w:br/>
        <w:t>}: React.HTMLAttributes&lt;HTMLSpanElement&gt;) =&gt; {</w:t>
        <w:br/>
        <w:t xml:space="preserve">  return (</w:t>
        <w:br/>
        <w:t xml:space="preserve">    &lt;span</w:t>
        <w:br/>
        <w:t xml:space="preserve">      className={cn(</w:t>
        <w:br/>
        <w:t xml:space="preserve">        "ml-auto text-xs tracking-widest text-muted-foreground",</w:t>
        <w:br/>
        <w:t xml:space="preserve">        className,</w:t>
        <w:br/>
        <w:t xml:space="preserve">      )}</w:t>
        <w:br/>
        <w:t xml:space="preserve">      {...props}</w:t>
        <w:br/>
        <w:t xml:space="preserve">    /&gt;</w:t>
        <w:br/>
        <w:t xml:space="preserve">  );</w:t>
        <w:br/>
        <w:t>};</w:t>
        <w:br/>
        <w:t>MenubarShortcut.displayname = "MenubarShortcut";</w:t>
        <w:br/>
        <w:br/>
        <w:t>export {</w:t>
        <w:br/>
        <w:t xml:space="preserve">  Menubar,</w:t>
        <w:br/>
        <w:t xml:space="preserve">  MenubarMenu,</w:t>
        <w:br/>
        <w:t xml:space="preserve">  MenubarTrigger,</w:t>
        <w:br/>
        <w:t xml:space="preserve">  MenubarContent,</w:t>
        <w:br/>
        <w:t xml:space="preserve">  MenubarItem,</w:t>
        <w:br/>
        <w:t xml:space="preserve">  MenubarSeparator,</w:t>
        <w:br/>
        <w:t xml:space="preserve">  MenubarLabel,</w:t>
        <w:br/>
        <w:t xml:space="preserve">  MenubarCheckboxItem,</w:t>
        <w:br/>
        <w:t xml:space="preserve">  MenubarRadioGroup,</w:t>
        <w:br/>
        <w:t xml:space="preserve">  MenubarRadioItem,</w:t>
        <w:br/>
        <w:t xml:space="preserve">  MenubarPortal,</w:t>
        <w:br/>
        <w:t xml:space="preserve">  MenubarSubContent,</w:t>
        <w:br/>
        <w:t xml:space="preserve">  MenubarSubTrigger,</w:t>
        <w:br/>
        <w:t xml:space="preserve">  MenubarGroup,</w:t>
        <w:br/>
        <w:t xml:space="preserve">  MenubarSub,</w:t>
        <w:br/>
        <w:t xml:space="preserve">  MenubarShortcut,</w:t>
        <w:br/>
        <w:t>};</w:t>
        <w:br/>
        <w:br/>
        <w:br/>
        <w:br/>
        <w:t>================================================</w:t>
        <w:br/>
        <w:t>FILE: client/components/ui/navigation-menu.tsx</w:t>
        <w:br/>
        <w:t>================================================</w:t>
        <w:br/>
        <w:t>import * as React from "react";</w:t>
        <w:br/>
        <w:t>import * as NavigationMenuPrimitive from "@radix-ui/react-navigation-menu";</w:t>
        <w:br/>
        <w:t>import { cva } from "class-variance-authority";</w:t>
        <w:br/>
        <w:t>import { ChevronDown } from "lucide-react";</w:t>
        <w:br/>
        <w:br/>
        <w:t>import { cn } from "@/lib/utils";</w:t>
        <w:br/>
        <w:br/>
        <w:t>const NavigationMenu = React.forwardRef&lt;</w:t>
        <w:br/>
        <w:t xml:space="preserve">  React.ElementRef&lt;typeof NavigationMenuPrimitive.Root&gt;,</w:t>
        <w:br/>
        <w:t xml:space="preserve">  React.ComponentPropsWithoutRef&lt;typeof NavigationMenuPrimitive.Root&gt;</w:t>
        <w:br/>
        <w:t>&gt;(({ className, children, ...props }, ref) =&gt; (</w:t>
        <w:br/>
        <w:t xml:space="preserve">  &lt;NavigationMenuPrimitive.Root</w:t>
        <w:br/>
        <w:t xml:space="preserve">    ref={ref}</w:t>
        <w:br/>
        <w:t xml:space="preserve">    className={cn(</w:t>
        <w:br/>
        <w:t xml:space="preserve">      "relative z-10 flex max-w-max flex-1 items-center justify-center",</w:t>
        <w:br/>
        <w:t xml:space="preserve">      className,</w:t>
        <w:br/>
        <w:t xml:space="preserve">    )}</w:t>
        <w:br/>
        <w:t xml:space="preserve">    {...props}</w:t>
        <w:br/>
        <w:t xml:space="preserve">  &gt;</w:t>
        <w:br/>
        <w:t xml:space="preserve">    {children}</w:t>
        <w:br/>
        <w:t xml:space="preserve">    &lt;NavigationMenuViewport /&gt;</w:t>
        <w:br/>
        <w:t xml:space="preserve">  &lt;/NavigationMenuPrimitive.Root&gt;</w:t>
        <w:br/>
        <w:t>));</w:t>
        <w:br/>
        <w:t>NavigationMenu.displayName = NavigationMenuPrimitive.Root.displayName;</w:t>
        <w:br/>
        <w:br/>
        <w:t>const NavigationMenuList = React.forwardRef&lt;</w:t>
        <w:br/>
        <w:t xml:space="preserve">  React.ElementRef&lt;typeof NavigationMenuPrimitive.List&gt;,</w:t>
        <w:br/>
        <w:t xml:space="preserve">  React.ComponentPropsWithoutRef&lt;typeof NavigationMenuPrimitive.List&gt;</w:t>
        <w:br/>
        <w:t>&gt;(({ className, ...props }, ref) =&gt; (</w:t>
        <w:br/>
        <w:t xml:space="preserve">  &lt;NavigationMenuPrimitive.List</w:t>
        <w:br/>
        <w:t xml:space="preserve">    ref={ref}</w:t>
        <w:br/>
        <w:t xml:space="preserve">    className={cn(</w:t>
        <w:br/>
        <w:t xml:space="preserve">      "group flex flex-1 list-none items-center justify-center space-x-1",</w:t>
        <w:br/>
        <w:t xml:space="preserve">      className,</w:t>
        <w:br/>
        <w:t xml:space="preserve">    )}</w:t>
        <w:br/>
        <w:t xml:space="preserve">    {...props}</w:t>
        <w:br/>
        <w:t xml:space="preserve">  /&gt;</w:t>
        <w:br/>
        <w:t>));</w:t>
        <w:br/>
        <w:t>NavigationMenuList.displayName = NavigationMenuPrimitive.List.displayName;</w:t>
        <w:br/>
        <w:br/>
        <w:t>const NavigationMenuItem = NavigationMenuPrimitive.Item;</w:t>
        <w:br/>
        <w:br/>
        <w:t>const navigationMenuTriggerStyle = cva(</w:t>
        <w:br/>
        <w:t xml:space="preserve">  "group inline-flex h-10 w-max items-center justify-center rounded-md bg-background px-4 py-2 text-sm font-medium transition-colors hover:bg-accent hover:text-accent-foreground focus:bg-accent focus:text-accent-foreground focus:outline-none disabled:pointer-events-none disabled:opacity-50 data-[active]:bg-accent/50 data-[state=open]:bg-accent/50",</w:t>
        <w:br/>
        <w:t>);</w:t>
        <w:br/>
        <w:br/>
        <w:t>const NavigationMenuTrigger = React.forwardRef&lt;</w:t>
        <w:br/>
        <w:t xml:space="preserve">  React.ElementRef&lt;typeof NavigationMenuPrimitive.Trigger&gt;,</w:t>
        <w:br/>
        <w:t xml:space="preserve">  React.ComponentPropsWithoutRef&lt;typeof NavigationMenuPrimitive.Trigger&gt;</w:t>
        <w:br/>
        <w:t>&gt;(({ className, children, ...props }, ref) =&gt; (</w:t>
        <w:br/>
        <w:t xml:space="preserve">  &lt;NavigationMenuPrimitive.Trigger</w:t>
        <w:br/>
        <w:t xml:space="preserve">    ref={ref}</w:t>
        <w:br/>
        <w:t xml:space="preserve">    className={cn(navigationMenuTriggerStyle(), "group", className)}</w:t>
        <w:br/>
        <w:t xml:space="preserve">    {...props}</w:t>
        <w:br/>
        <w:t xml:space="preserve">  &gt;</w:t>
        <w:br/>
        <w:t xml:space="preserve">    {children}{" "}</w:t>
        <w:br/>
        <w:t xml:space="preserve">    &lt;ChevronDown</w:t>
        <w:br/>
        <w:t xml:space="preserve">      className="relative top-[1px] ml-1 h-3 w-3 transition duration-200 group-data-[state=open]:rotate-180"</w:t>
        <w:br/>
        <w:t xml:space="preserve">      aria-hidden="true"</w:t>
        <w:br/>
        <w:t xml:space="preserve">    /&gt;</w:t>
        <w:br/>
        <w:t xml:space="preserve">  &lt;/NavigationMenuPrimitive.Trigger&gt;</w:t>
        <w:br/>
        <w:t>));</w:t>
        <w:br/>
        <w:t>NavigationMenuTrigger.displayName = NavigationMenuPrimitive.Trigger.displayName;</w:t>
        <w:br/>
        <w:br/>
        <w:t>const NavigationMenuContent = React.forwardRef&lt;</w:t>
        <w:br/>
        <w:t xml:space="preserve">  React.ElementRef&lt;typeof NavigationMenuPrimitive.Content&gt;,</w:t>
        <w:br/>
        <w:t xml:space="preserve">  React.ComponentPropsWithoutRef&lt;typeof NavigationMenuPrimitive.Content&gt;</w:t>
        <w:br/>
        <w:t>&gt;(({ className, ...props }, ref) =&gt; (</w:t>
        <w:br/>
        <w:t xml:space="preserve">  &lt;NavigationMenuPrimitive.Content</w:t>
        <w:br/>
        <w:t xml:space="preserve">    ref={ref}</w:t>
        <w:br/>
        <w:t xml:space="preserve">    className={cn(</w:t>
        <w:br/>
        <w:t xml:space="preserve">      "left-0 top-0 w-full data-[motion^=from-]:animate-in data-[motion^=to-]:animate-out data-[motion^=from-]:fade-in data-[motion^=to-]:fade-out data-[motion=from-end]:slide-in-from-right-52 data-[motion=from-start]:slide-in-from-left-52 data-[motion=to-end]:slide-out-to-right-52 data-[motion=to-start]:slide-out-to-left-52 md:absolute md:w-auto ",</w:t>
        <w:br/>
        <w:t xml:space="preserve">      className,</w:t>
        <w:br/>
        <w:t xml:space="preserve">    )}</w:t>
        <w:br/>
        <w:t xml:space="preserve">    {...props}</w:t>
        <w:br/>
        <w:t xml:space="preserve">  /&gt;</w:t>
        <w:br/>
        <w:t>));</w:t>
        <w:br/>
        <w:t>NavigationMenuContent.displayName = NavigationMenuPrimitive.Content.displayName;</w:t>
        <w:br/>
        <w:br/>
        <w:t>const NavigationMenuLink = NavigationMenuPrimitive.Link;</w:t>
        <w:br/>
        <w:br/>
        <w:t>const NavigationMenuViewport = React.forwardRef&lt;</w:t>
        <w:br/>
        <w:t xml:space="preserve">  React.ElementRef&lt;typeof NavigationMenuPrimitive.Viewport&gt;,</w:t>
        <w:br/>
        <w:t xml:space="preserve">  React.ComponentPropsWithoutRef&lt;typeof NavigationMenuPrimitive.Viewport&gt;</w:t>
        <w:br/>
        <w:t>&gt;(({ className, ...props }, ref) =&gt; (</w:t>
        <w:br/>
        <w:t xml:space="preserve">  &lt;div className={cn("absolute left-0 top-full flex justify-center")}&gt;</w:t>
        <w:br/>
        <w:t xml:space="preserve">    &lt;NavigationMenuPrimitive.Viewport</w:t>
        <w:br/>
        <w:t xml:space="preserve">      className={cn(</w:t>
        <w:br/>
        <w:t xml:space="preserve">        "origin-top-center relative mt-1.5 h-[var(--radix-navigation-menu-viewport-height)] w-full overflow-hidden rounded-md border bg-popover text-popover-foreground shadow-lg data-[state=open]:animate-in data-[state=closed]:animate-out data-[state=closed]:zoom-out-95 data-[state=open]:zoom-in-90 md:w-[var(--radix-navigation-menu-viewport-width)]",</w:t>
        <w:br/>
        <w:t xml:space="preserve">        className,</w:t>
        <w:br/>
        <w:t xml:space="preserve">      )}</w:t>
        <w:br/>
        <w:t xml:space="preserve">      ref={ref}</w:t>
        <w:br/>
        <w:t xml:space="preserve">      {...props}</w:t>
        <w:br/>
        <w:t xml:space="preserve">    /&gt;</w:t>
        <w:br/>
        <w:t xml:space="preserve">  &lt;/div&gt;</w:t>
        <w:br/>
        <w:t>));</w:t>
        <w:br/>
        <w:t>NavigationMenuViewport.displayName =</w:t>
        <w:br/>
        <w:t xml:space="preserve">  NavigationMenuPrimitive.Viewport.displayName;</w:t>
        <w:br/>
        <w:br/>
        <w:t>const NavigationMenuIndicator = React.forwardRef&lt;</w:t>
        <w:br/>
        <w:t xml:space="preserve">  React.ElementRef&lt;typeof NavigationMenuPrimitive.Indicator&gt;,</w:t>
        <w:br/>
        <w:t xml:space="preserve">  React.ComponentPropsWithoutRef&lt;typeof NavigationMenuPrimitive.Indicator&gt;</w:t>
        <w:br/>
        <w:t>&gt;(({ className, ...props }, ref) =&gt; (</w:t>
        <w:br/>
        <w:t xml:space="preserve">  &lt;NavigationMenuPrimitive.Indicator</w:t>
        <w:br/>
        <w:t xml:space="preserve">    ref={ref}</w:t>
        <w:br/>
        <w:t xml:space="preserve">    className={cn(</w:t>
        <w:br/>
        <w:t xml:space="preserve">      "top-full z-[1] flex h-1.5 items-end justify-center overflow-hidden data-[state=visible]:animate-in data-[state=hidden]:animate-out data-[state=hidden]:fade-out data-[state=visible]:fade-in",</w:t>
        <w:br/>
        <w:t xml:space="preserve">      className,</w:t>
        <w:br/>
        <w:t xml:space="preserve">    )}</w:t>
        <w:br/>
        <w:t xml:space="preserve">    {...props}</w:t>
        <w:br/>
        <w:t xml:space="preserve">  &gt;</w:t>
        <w:br/>
        <w:t xml:space="preserve">    &lt;div className="relative top-[60%] h-2 w-2 rotate-45 rounded-tl-sm bg-border shadow-md" /&gt;</w:t>
        <w:br/>
        <w:t xml:space="preserve">  &lt;/NavigationMenuPrimitive.Indicator&gt;</w:t>
        <w:br/>
        <w:t>));</w:t>
        <w:br/>
        <w:t>NavigationMenuIndicator.displayName =</w:t>
        <w:br/>
        <w:t xml:space="preserve">  NavigationMenuPrimitive.Indicator.displayName;</w:t>
        <w:br/>
        <w:br/>
        <w:t>export {</w:t>
        <w:br/>
        <w:t xml:space="preserve">  navigationMenuTriggerStyle,</w:t>
        <w:br/>
        <w:t xml:space="preserve">  NavigationMenu,</w:t>
        <w:br/>
        <w:t xml:space="preserve">  NavigationMenuList,</w:t>
        <w:br/>
        <w:t xml:space="preserve">  NavigationMenuItem,</w:t>
        <w:br/>
        <w:t xml:space="preserve">  NavigationMenuContent,</w:t>
        <w:br/>
        <w:t xml:space="preserve">  NavigationMenuTrigger,</w:t>
        <w:br/>
        <w:t xml:space="preserve">  NavigationMenuLink,</w:t>
        <w:br/>
        <w:t xml:space="preserve">  NavigationMenuIndicator,</w:t>
        <w:br/>
        <w:t xml:space="preserve">  NavigationMenuViewport,</w:t>
        <w:br/>
        <w:t>};</w:t>
        <w:br/>
        <w:br/>
        <w:br/>
        <w:br/>
        <w:t>================================================</w:t>
        <w:br/>
        <w:t>FILE: client/components/ui/pagination.tsx</w:t>
        <w:br/>
        <w:t>================================================</w:t>
        <w:br/>
        <w:t>import * as React from "react";</w:t>
        <w:br/>
        <w:t>import { ChevronLeft, ChevronRight, MoreHorizontal } from "lucide-react";</w:t>
        <w:br/>
        <w:br/>
        <w:t>import { cn } from "@/lib/utils";</w:t>
        <w:br/>
        <w:t>import { ButtonProps, buttonVariants } from "@/components/ui/button";</w:t>
        <w:br/>
        <w:br/>
        <w:t>const Pagination = ({ className, ...props }: React.ComponentProps&lt;"nav"&gt;) =&gt; (</w:t>
        <w:br/>
        <w:t xml:space="preserve">  &lt;nav</w:t>
        <w:br/>
        <w:t xml:space="preserve">    role="navigation"</w:t>
        <w:br/>
        <w:t xml:space="preserve">    aria-label="pagination"</w:t>
        <w:br/>
        <w:t xml:space="preserve">    className={cn("mx-auto flex w-full justify-center", className)}</w:t>
        <w:br/>
        <w:t xml:space="preserve">    {...props}</w:t>
        <w:br/>
        <w:t xml:space="preserve">  /&gt;</w:t>
        <w:br/>
        <w:t>);</w:t>
        <w:br/>
        <w:t>Pagination.displayName = "Pagination";</w:t>
        <w:br/>
        <w:br/>
        <w:t>const PaginationContent = React.forwardRef&lt;</w:t>
        <w:br/>
        <w:t xml:space="preserve">  HTMLUListElement,</w:t>
        <w:br/>
        <w:t xml:space="preserve">  React.ComponentProps&lt;"ul"&gt;</w:t>
        <w:br/>
        <w:t>&gt;(({ className, ...props }, ref) =&gt; (</w:t>
        <w:br/>
        <w:t xml:space="preserve">  &lt;ul</w:t>
        <w:br/>
        <w:t xml:space="preserve">    ref={ref}</w:t>
        <w:br/>
        <w:t xml:space="preserve">    className={cn("flex flex-row items-center gap-1", className)}</w:t>
        <w:br/>
        <w:t xml:space="preserve">    {...props}</w:t>
        <w:br/>
        <w:t xml:space="preserve">  /&gt;</w:t>
        <w:br/>
        <w:t>));</w:t>
        <w:br/>
        <w:t>PaginationContent.displayName = "PaginationContent";</w:t>
        <w:br/>
        <w:br/>
        <w:t>const PaginationItem = React.forwardRef&lt;</w:t>
        <w:br/>
        <w:t xml:space="preserve">  HTMLLIElement,</w:t>
        <w:br/>
        <w:t xml:space="preserve">  React.ComponentProps&lt;"li"&gt;</w:t>
        <w:br/>
        <w:t>&gt;(({ className, ...props }, ref) =&gt; (</w:t>
        <w:br/>
        <w:t xml:space="preserve">  &lt;li ref={ref} className={cn("", className)} {...props} /&gt;</w:t>
        <w:br/>
        <w:t>));</w:t>
        <w:br/>
        <w:t>PaginationItem.displayName = "PaginationItem";</w:t>
        <w:br/>
        <w:br/>
        <w:t>type PaginationLinkProps = {</w:t>
        <w:br/>
        <w:t xml:space="preserve">  isActive?: boolean;</w:t>
        <w:br/>
        <w:t>} &amp; Pick&lt;ButtonProps, "size"&gt; &amp;</w:t>
        <w:br/>
        <w:t xml:space="preserve">  React.ComponentProps&lt;"a"&gt;;</w:t>
        <w:br/>
        <w:br/>
        <w:t>const PaginationLink = ({</w:t>
        <w:br/>
        <w:t xml:space="preserve">  className,</w:t>
        <w:br/>
        <w:t xml:space="preserve">  isActive,</w:t>
        <w:br/>
        <w:t xml:space="preserve">  size = "icon",</w:t>
        <w:br/>
        <w:t xml:space="preserve">  ...props</w:t>
        <w:br/>
        <w:t>}: PaginationLinkProps) =&gt; (</w:t>
        <w:br/>
        <w:t xml:space="preserve">  &lt;a</w:t>
        <w:br/>
        <w:t xml:space="preserve">    aria-current={isActive ? "page" : undefined}</w:t>
        <w:br/>
        <w:t xml:space="preserve">    className={cn(</w:t>
        <w:br/>
        <w:t xml:space="preserve">      buttonVariants({</w:t>
        <w:br/>
        <w:t xml:space="preserve">        variant: isActive ? "outline" : "ghost",</w:t>
        <w:br/>
        <w:t xml:space="preserve">        size,</w:t>
        <w:br/>
        <w:t xml:space="preserve">      }),</w:t>
        <w:br/>
        <w:t xml:space="preserve">      className,</w:t>
        <w:br/>
        <w:t xml:space="preserve">    )}</w:t>
        <w:br/>
        <w:t xml:space="preserve">    {...props}</w:t>
        <w:br/>
        <w:t xml:space="preserve">  /&gt;</w:t>
        <w:br/>
        <w:t>);</w:t>
        <w:br/>
        <w:t>PaginationLink.displayName = "PaginationLink";</w:t>
        <w:br/>
        <w:br/>
        <w:t>const PaginationPrevious = ({</w:t>
        <w:br/>
        <w:t xml:space="preserve">  className,</w:t>
        <w:br/>
        <w:t xml:space="preserve">  ...props</w:t>
        <w:br/>
        <w:t>}: React.ComponentProps&lt;typeof PaginationLink&gt;) =&gt; (</w:t>
        <w:br/>
        <w:t xml:space="preserve">  &lt;PaginationLink</w:t>
        <w:br/>
        <w:t xml:space="preserve">    aria-label="Go to previous page"</w:t>
        <w:br/>
        <w:t xml:space="preserve">    size="default"</w:t>
        <w:br/>
        <w:t xml:space="preserve">    className={cn("gap-1 pl-2.5", className)}</w:t>
        <w:br/>
        <w:t xml:space="preserve">    {...props}</w:t>
        <w:br/>
        <w:t xml:space="preserve">  &gt;</w:t>
        <w:br/>
        <w:t xml:space="preserve">    &lt;ChevronLeft className="h-4 w-4" /&gt;</w:t>
        <w:br/>
        <w:t xml:space="preserve">    &lt;span&gt;Previous&lt;/span&gt;</w:t>
        <w:br/>
        <w:t xml:space="preserve">  &lt;/PaginationLink&gt;</w:t>
        <w:br/>
        <w:t>);</w:t>
        <w:br/>
        <w:t>PaginationPrevious.displayName = "PaginationPrevious";</w:t>
        <w:br/>
        <w:br/>
        <w:t>const PaginationNext = ({</w:t>
        <w:br/>
        <w:t xml:space="preserve">  className,</w:t>
        <w:br/>
        <w:t xml:space="preserve">  ...props</w:t>
        <w:br/>
        <w:t>}: React.ComponentProps&lt;typeof PaginationLink&gt;) =&gt; (</w:t>
        <w:br/>
        <w:t xml:space="preserve">  &lt;PaginationLink</w:t>
        <w:br/>
        <w:t xml:space="preserve">    aria-label="Go to next page"</w:t>
        <w:br/>
        <w:t xml:space="preserve">    size="default"</w:t>
        <w:br/>
        <w:t xml:space="preserve">    className={cn("gap-1 pr-2.5", className)}</w:t>
        <w:br/>
        <w:t xml:space="preserve">    {...props}</w:t>
        <w:br/>
        <w:t xml:space="preserve">  &gt;</w:t>
        <w:br/>
        <w:t xml:space="preserve">    &lt;span&gt;Next&lt;/span&gt;</w:t>
        <w:br/>
        <w:t xml:space="preserve">    &lt;ChevronRight className="h-4 w-4" /&gt;</w:t>
        <w:br/>
        <w:t xml:space="preserve">  &lt;/PaginationLink&gt;</w:t>
        <w:br/>
        <w:t>);</w:t>
        <w:br/>
        <w:t>PaginationNext.displayName = "PaginationNext";</w:t>
        <w:br/>
        <w:br/>
        <w:t>const PaginationEllipsis = ({</w:t>
        <w:br/>
        <w:t xml:space="preserve">  className,</w:t>
        <w:br/>
        <w:t xml:space="preserve">  ...props</w:t>
        <w:br/>
        <w:t>}: React.ComponentProps&lt;"span"&gt;) =&gt; (</w:t>
        <w:br/>
        <w:t xml:space="preserve">  &lt;span</w:t>
        <w:br/>
        <w:t xml:space="preserve">    aria-hidden</w:t>
        <w:br/>
        <w:t xml:space="preserve">    className={cn("flex h-9 w-9 items-center justify-center", className)}</w:t>
        <w:br/>
        <w:t xml:space="preserve">    {...props}</w:t>
        <w:br/>
        <w:t xml:space="preserve">  &gt;</w:t>
        <w:br/>
        <w:t xml:space="preserve">    &lt;MoreHorizontal className="h-4 w-4" /&gt;</w:t>
        <w:br/>
        <w:t xml:space="preserve">    &lt;span className="sr-only"&gt;More pages&lt;/span&gt;</w:t>
        <w:br/>
        <w:t xml:space="preserve">  &lt;/span&gt;</w:t>
        <w:br/>
        <w:t>);</w:t>
        <w:br/>
        <w:t>PaginationEllipsis.displayName = "PaginationEllipsis";</w:t>
        <w:br/>
        <w:br/>
        <w:t>export {</w:t>
        <w:br/>
        <w:t xml:space="preserve">  Pagination,</w:t>
        <w:br/>
        <w:t xml:space="preserve">  PaginationContent,</w:t>
        <w:br/>
        <w:t xml:space="preserve">  PaginationEllipsis,</w:t>
        <w:br/>
        <w:t xml:space="preserve">  PaginationItem,</w:t>
        <w:br/>
        <w:t xml:space="preserve">  PaginationLink,</w:t>
        <w:br/>
        <w:t xml:space="preserve">  PaginationNext,</w:t>
        <w:br/>
        <w:t xml:space="preserve">  PaginationPrevious,</w:t>
        <w:br/>
        <w:t>};</w:t>
        <w:br/>
        <w:br/>
        <w:br/>
        <w:br/>
        <w:t>================================================</w:t>
        <w:br/>
        <w:t>FILE: client/components/ui/popover.tsx</w:t>
        <w:br/>
        <w:t>================================================</w:t>
        <w:br/>
        <w:t>import * as React from "react";</w:t>
        <w:br/>
        <w:t>import * as PopoverPrimitive from "@radix-ui/react-popover";</w:t>
        <w:br/>
        <w:br/>
        <w:t>import { cn } from "@/lib/utils";</w:t>
        <w:br/>
        <w:br/>
        <w:t>const Popover = PopoverPrimitive.Root;</w:t>
        <w:br/>
        <w:br/>
        <w:t>const PopoverTrigger = PopoverPrimitive.Trigger;</w:t>
        <w:br/>
        <w:br/>
        <w:t>const PopoverContent = React.forwardRef&lt;</w:t>
        <w:br/>
        <w:t xml:space="preserve">  React.ElementRef&lt;typeof PopoverPrimitive.Content&gt;,</w:t>
        <w:br/>
        <w:t xml:space="preserve">  React.ComponentPropsWithoutRef&lt;typeof PopoverPrimitive.Content&gt;</w:t>
        <w:br/>
        <w:t>&gt;(({ className, align = "center", sideOffset = 4, ...props }, ref) =&gt; (</w:t>
        <w:br/>
        <w:t xml:space="preserve">  &lt;PopoverPrimitive.Portal&gt;</w:t>
        <w:br/>
        <w:t xml:space="preserve">    &lt;PopoverPrimitive.Content</w:t>
        <w:br/>
        <w:t xml:space="preserve">      ref={ref}</w:t>
        <w:br/>
        <w:t xml:space="preserve">      align={align}</w:t>
        <w:br/>
        <w:t xml:space="preserve">      sideOffset={sideOffset}</w:t>
        <w:br/>
        <w:t xml:space="preserve">      className={cn(</w:t>
        <w:br/>
        <w:t xml:space="preserve">        "z-50 w-72 rounded-md border bg-popover p-4 text-popover-foreground shadow-md outline-none data-[state=open]:animate-in data-[state=closed]:animate-out data-[state=closed]:fade-out-0 data-[state=open]:fade-in-0 data-[state=closed]:zoom-out-95 data-[state=open]:zoom-in-95 data-[side=bottom]:slide-in-from-top-2 data-[side=left]:slide-in-from-right-2 data-[side=right]:slide-in-from-left-2 data-[side=top]:slide-in-from-bottom-2",</w:t>
        <w:br/>
        <w:t xml:space="preserve">        className,</w:t>
        <w:br/>
        <w:t xml:space="preserve">      )}</w:t>
        <w:br/>
        <w:t xml:space="preserve">      {...props}</w:t>
        <w:br/>
        <w:t xml:space="preserve">    /&gt;</w:t>
        <w:br/>
        <w:t xml:space="preserve">  &lt;/PopoverPrimitive.Portal&gt;</w:t>
        <w:br/>
        <w:t>));</w:t>
        <w:br/>
        <w:t>PopoverContent.displayName = PopoverPrimitive.Content.displayName;</w:t>
        <w:br/>
        <w:br/>
        <w:t>export { Popover, PopoverTrigger, PopoverContent };</w:t>
        <w:br/>
        <w:br/>
        <w:br/>
        <w:br/>
        <w:t>================================================</w:t>
        <w:br/>
        <w:t>FILE: client/components/ui/progress.tsx</w:t>
        <w:br/>
        <w:t>================================================</w:t>
        <w:br/>
        <w:t>import * as React from "react";</w:t>
        <w:br/>
        <w:t>import * as ProgressPrimitive from "@radix-ui/react-progress";</w:t>
        <w:br/>
        <w:br/>
        <w:t>import { cn } from "@/lib/utils";</w:t>
        <w:br/>
        <w:br/>
        <w:t>const Progress = React.forwardRef&lt;</w:t>
        <w:br/>
        <w:t xml:space="preserve">  React.ElementRef&lt;typeof ProgressPrimitive.Root&gt;,</w:t>
        <w:br/>
        <w:t xml:space="preserve">  React.ComponentPropsWithoutRef&lt;typeof ProgressPrimitive.Root&gt;</w:t>
        <w:br/>
        <w:t>&gt;(({ className, value, ...props }, ref) =&gt; (</w:t>
        <w:br/>
        <w:t xml:space="preserve">  &lt;ProgressPrimitive.Root</w:t>
        <w:br/>
        <w:t xml:space="preserve">    ref={ref}</w:t>
        <w:br/>
        <w:t xml:space="preserve">    className={cn(</w:t>
        <w:br/>
        <w:t xml:space="preserve">      "relative h-4 w-full overflow-hidden rounded-full bg-secondary",</w:t>
        <w:br/>
        <w:t xml:space="preserve">      className,</w:t>
        <w:br/>
        <w:t xml:space="preserve">    )}</w:t>
        <w:br/>
        <w:t xml:space="preserve">    {...props}</w:t>
        <w:br/>
        <w:t xml:space="preserve">  &gt;</w:t>
        <w:br/>
        <w:t xml:space="preserve">    &lt;ProgressPrimitive.Indicator</w:t>
        <w:br/>
        <w:t xml:space="preserve">      className="h-full w-full flex-1 bg-primary transition-all"</w:t>
        <w:br/>
        <w:t xml:space="preserve">      style={{ transform: `translateX(-${100 - (value || 0)}%)` }}</w:t>
        <w:br/>
        <w:t xml:space="preserve">    /&gt;</w:t>
        <w:br/>
        <w:t xml:space="preserve">  &lt;/ProgressPrimitive.Root&gt;</w:t>
        <w:br/>
        <w:t>));</w:t>
        <w:br/>
        <w:t>Progress.displayName = ProgressPrimitive.Root.displayName;</w:t>
        <w:br/>
        <w:br/>
        <w:t>export { Progress };</w:t>
        <w:br/>
        <w:br/>
        <w:br/>
        <w:br/>
        <w:t>================================================</w:t>
        <w:br/>
        <w:t>FILE: client/components/ui/radio-group.tsx</w:t>
        <w:br/>
        <w:t>================================================</w:t>
        <w:br/>
        <w:t>import * as React from "react";</w:t>
        <w:br/>
        <w:t>import * as RadioGroupPrimitive from "@radix-ui/react-radio-group";</w:t>
        <w:br/>
        <w:t>import { Circle } from "lucide-react";</w:t>
        <w:br/>
        <w:br/>
        <w:t>import { cn } from "@/lib/utils";</w:t>
        <w:br/>
        <w:br/>
        <w:t>const RadioGroup = React.forwardRef&lt;</w:t>
        <w:br/>
        <w:t xml:space="preserve">  React.ElementRef&lt;typeof RadioGroupPrimitive.Root&gt;,</w:t>
        <w:br/>
        <w:t xml:space="preserve">  React.ComponentPropsWithoutRef&lt;typeof RadioGroupPrimitive.Root&gt;</w:t>
        <w:br/>
        <w:t>&gt;(({ className, ...props }, ref) =&gt; {</w:t>
        <w:br/>
        <w:t xml:space="preserve">  return (</w:t>
        <w:br/>
        <w:t xml:space="preserve">    &lt;RadioGroupPrimitive.Root</w:t>
        <w:br/>
        <w:t xml:space="preserve">      className={cn("grid gap-2", className)}</w:t>
        <w:br/>
        <w:t xml:space="preserve">      {...props}</w:t>
        <w:br/>
        <w:t xml:space="preserve">      ref={ref}</w:t>
        <w:br/>
        <w:t xml:space="preserve">    /&gt;</w:t>
        <w:br/>
        <w:t xml:space="preserve">  );</w:t>
        <w:br/>
        <w:t>});</w:t>
        <w:br/>
        <w:t>RadioGroup.displayName = RadioGroupPrimitive.Root.displayName;</w:t>
        <w:br/>
        <w:br/>
        <w:t>const RadioGroupItem = React.forwardRef&lt;</w:t>
        <w:br/>
        <w:t xml:space="preserve">  React.ElementRef&lt;typeof RadioGroupPrimitive.Item&gt;,</w:t>
        <w:br/>
        <w:t xml:space="preserve">  React.ComponentPropsWithoutRef&lt;typeof RadioGroupPrimitive.Item&gt;</w:t>
        <w:br/>
        <w:t>&gt;(({ className, ...props }, ref) =&gt; {</w:t>
        <w:br/>
        <w:t xml:space="preserve">  return (</w:t>
        <w:br/>
        <w:t xml:space="preserve">    &lt;RadioGroupPrimitive.Item</w:t>
        <w:br/>
        <w:t xml:space="preserve">      ref={ref}</w:t>
        <w:br/>
        <w:t xml:space="preserve">      className={cn(</w:t>
        <w:br/>
        <w:t xml:space="preserve">        "aspect-square h-4 w-4 rounded-full border border-primary text-primary ring-offset-background focus:outline-none focus-visible:ring-2 focus-visible:ring-ring focus-visible:ring-offset-2 disabled:cursor-not-allowed disabled:opacity-50",</w:t>
        <w:br/>
        <w:t xml:space="preserve">        className,</w:t>
        <w:br/>
        <w:t xml:space="preserve">      )}</w:t>
        <w:br/>
        <w:t xml:space="preserve">      {...props}</w:t>
        <w:br/>
        <w:t xml:space="preserve">    &gt;</w:t>
        <w:br/>
        <w:t xml:space="preserve">      &lt;RadioGroupPrimitive.Indicator className="flex items-center justify-center"&gt;</w:t>
        <w:br/>
        <w:t xml:space="preserve">        &lt;Circle className="h-2.5 w-2.5 fill-current text-current" /&gt;</w:t>
        <w:br/>
        <w:t xml:space="preserve">      &lt;/RadioGroupPrimitive.Indicator&gt;</w:t>
        <w:br/>
        <w:t xml:space="preserve">    &lt;/RadioGroupPrimitive.Item&gt;</w:t>
        <w:br/>
        <w:t xml:space="preserve">  );</w:t>
        <w:br/>
        <w:t>});</w:t>
        <w:br/>
        <w:t>RadioGroupItem.displayName = RadioGroupPrimitive.Item.displayName;</w:t>
        <w:br/>
        <w:br/>
        <w:t>export { RadioGroup, RadioGroupItem };</w:t>
        <w:br/>
        <w:br/>
        <w:br/>
        <w:br/>
        <w:t>================================================</w:t>
        <w:br/>
        <w:t>FILE: client/components/ui/resizable.tsx</w:t>
        <w:br/>
        <w:t>================================================</w:t>
        <w:br/>
        <w:t>import { GripVertical } from "lucide-react";</w:t>
        <w:br/>
        <w:t>import * as ResizablePrimitive from "react-resizable-panels";</w:t>
        <w:br/>
        <w:br/>
        <w:t>import { cn } from "@/lib/utils";</w:t>
        <w:br/>
        <w:br/>
        <w:t>const ResizablePanelGroup = ({</w:t>
        <w:br/>
        <w:t xml:space="preserve">  className,</w:t>
        <w:br/>
        <w:t xml:space="preserve">  ...props</w:t>
        <w:br/>
        <w:t>}: React.ComponentProps&lt;typeof ResizablePrimitive.PanelGroup&gt;) =&gt; (</w:t>
        <w:br/>
        <w:t xml:space="preserve">  &lt;ResizablePrimitive.PanelGroup</w:t>
        <w:br/>
        <w:t xml:space="preserve">    className={cn(</w:t>
        <w:br/>
        <w:t xml:space="preserve">      "flex h-full w-full data-[panel-group-direction=vertical]:flex-col",</w:t>
        <w:br/>
        <w:t xml:space="preserve">      className,</w:t>
        <w:br/>
        <w:t xml:space="preserve">    )}</w:t>
        <w:br/>
        <w:t xml:space="preserve">    {...props}</w:t>
        <w:br/>
        <w:t xml:space="preserve">  /&gt;</w:t>
        <w:br/>
        <w:t>);</w:t>
        <w:br/>
        <w:br/>
        <w:t>const ResizablePanel = ResizablePrimitive.Panel;</w:t>
        <w:br/>
        <w:br/>
        <w:t>const ResizableHandle = ({</w:t>
        <w:br/>
        <w:t xml:space="preserve">  withHandle,</w:t>
        <w:br/>
        <w:t xml:space="preserve">  className,</w:t>
        <w:br/>
        <w:t xml:space="preserve">  ...props</w:t>
        <w:br/>
        <w:t>}: React.ComponentProps&lt;typeof ResizablePrimitive.PanelResizeHandle&gt; &amp; {</w:t>
        <w:br/>
        <w:t xml:space="preserve">  withHandle?: boolean;</w:t>
        <w:br/>
        <w:t>}) =&gt; (</w:t>
        <w:br/>
        <w:t xml:space="preserve">  &lt;ResizablePrimitive.PanelResizeHandle</w:t>
        <w:br/>
        <w:t xml:space="preserve">    className={cn(</w:t>
        <w:br/>
        <w:t xml:space="preserve">      "relative flex w-px items-center justify-center bg-border after:absolute after:inset-y-0 after:left-1/2 after:w-1 after:-translate-x-1/2 focus-visible:outline-none focus-visible:ring-1 focus-visible:ring-ring focus-visible:ring-offset-1 data-[panel-group-direction=vertical]:h-px data-[panel-group-direction=vertical]:w-full data-[panel-group-direction=vertical]:after:left-0 data-[panel-group-direction=vertical]:after:h-1 data-[panel-group-direction=vertical]:after:w-full data-[panel-group-direction=vertical]:after:-translate-y-1/2 data-[panel-group-direction=vertical]:after:translate-x-0 [&amp;[data-panel-group-direction=vertical]&gt;div]:rotate-90",</w:t>
        <w:br/>
        <w:t xml:space="preserve">      className,</w:t>
        <w:br/>
        <w:t xml:space="preserve">    )}</w:t>
        <w:br/>
        <w:t xml:space="preserve">    {...props}</w:t>
        <w:br/>
        <w:t xml:space="preserve">  &gt;</w:t>
        <w:br/>
        <w:t xml:space="preserve">    {withHandle &amp;&amp; (</w:t>
        <w:br/>
        <w:t xml:space="preserve">      &lt;div className="z-10 flex h-4 w-3 items-center justify-center rounded-sm border bg-border"&gt;</w:t>
        <w:br/>
        <w:t xml:space="preserve">        &lt;GripVertical className="h-2.5 w-2.5" /&gt;</w:t>
        <w:br/>
        <w:t xml:space="preserve">      &lt;/div&gt;</w:t>
        <w:br/>
        <w:t xml:space="preserve">    )}</w:t>
        <w:br/>
        <w:t xml:space="preserve">  &lt;/ResizablePrimitive.PanelResizeHandle&gt;</w:t>
        <w:br/>
        <w:t>);</w:t>
        <w:br/>
        <w:br/>
        <w:t>export { ResizablePanelGroup, ResizablePanel, ResizableHandle };</w:t>
        <w:br/>
        <w:br/>
        <w:br/>
        <w:br/>
        <w:t>================================================</w:t>
        <w:br/>
        <w:t>FILE: client/components/ui/scroll-area.tsx</w:t>
        <w:br/>
        <w:t>================================================</w:t>
        <w:br/>
        <w:t>import * as React from "react";</w:t>
        <w:br/>
        <w:t>import * as ScrollAreaPrimitive from "@radix-ui/react-scroll-area";</w:t>
        <w:br/>
        <w:br/>
        <w:t>import { cn } from "@/lib/utils";</w:t>
        <w:br/>
        <w:br/>
        <w:t>const ScrollArea = React.forwardRef&lt;</w:t>
        <w:br/>
        <w:t xml:space="preserve">  React.ElementRef&lt;typeof ScrollAreaPrimitive.Root&gt;,</w:t>
        <w:br/>
        <w:t xml:space="preserve">  React.ComponentPropsWithoutRef&lt;typeof ScrollAreaPrimitive.Root&gt;</w:t>
        <w:br/>
        <w:t>&gt;(({ className, children, ...props }, ref) =&gt; (</w:t>
        <w:br/>
        <w:t xml:space="preserve">  &lt;ScrollAreaPrimitive.Root</w:t>
        <w:br/>
        <w:t xml:space="preserve">    ref={ref}</w:t>
        <w:br/>
        <w:t xml:space="preserve">    className={cn("relative overflow-hidden", className)}</w:t>
        <w:br/>
        <w:t xml:space="preserve">    {...props}</w:t>
        <w:br/>
        <w:t xml:space="preserve">  &gt;</w:t>
        <w:br/>
        <w:t xml:space="preserve">    &lt;ScrollAreaPrimitive.Viewport className="h-full w-full rounded-[inherit]"&gt;</w:t>
        <w:br/>
        <w:t xml:space="preserve">      {children}</w:t>
        <w:br/>
        <w:t xml:space="preserve">    &lt;/ScrollAreaPrimitive.Viewport&gt;</w:t>
        <w:br/>
        <w:t xml:space="preserve">    &lt;ScrollBar /&gt;</w:t>
        <w:br/>
        <w:t xml:space="preserve">    &lt;ScrollAreaPrimitive.Corner /&gt;</w:t>
        <w:br/>
        <w:t xml:space="preserve">  &lt;/ScrollAreaPrimitive.Root&gt;</w:t>
        <w:br/>
        <w:t>));</w:t>
        <w:br/>
        <w:t>ScrollArea.displayName = ScrollAreaPrimitive.Root.displayName;</w:t>
        <w:br/>
        <w:br/>
        <w:t>const ScrollBar = React.forwardRef&lt;</w:t>
        <w:br/>
        <w:t xml:space="preserve">  React.ElementRef&lt;typeof ScrollAreaPrimitive.ScrollAreaScrollbar&gt;,</w:t>
        <w:br/>
        <w:t xml:space="preserve">  React.ComponentPropsWithoutRef&lt;typeof ScrollAreaPrimitive.ScrollAreaScrollbar&gt;</w:t>
        <w:br/>
        <w:t>&gt;(({ className, orientation = "vertical", ...props }, ref) =&gt; (</w:t>
        <w:br/>
        <w:t xml:space="preserve">  &lt;ScrollAreaPrimitive.ScrollAreaScrollbar</w:t>
        <w:br/>
        <w:t xml:space="preserve">    ref={ref}</w:t>
        <w:br/>
        <w:t xml:space="preserve">    orientation={orientation}</w:t>
        <w:br/>
        <w:t xml:space="preserve">    className={cn(</w:t>
        <w:br/>
        <w:t xml:space="preserve">      "flex touch-none select-none transition-colors",</w:t>
        <w:br/>
        <w:t xml:space="preserve">      orientation === "vertical" &amp;&amp;</w:t>
        <w:br/>
        <w:t xml:space="preserve">        "h-full w-2.5 border-l border-l-transparent p-[1px]",</w:t>
        <w:br/>
        <w:t xml:space="preserve">      orientation === "horizontal" &amp;&amp;</w:t>
        <w:br/>
        <w:t xml:space="preserve">        "h-2.5 flex-col border-t border-t-transparent p-[1px]",</w:t>
        <w:br/>
        <w:t xml:space="preserve">      className,</w:t>
        <w:br/>
        <w:t xml:space="preserve">    )}</w:t>
        <w:br/>
        <w:t xml:space="preserve">    {...props}</w:t>
        <w:br/>
        <w:t xml:space="preserve">  &gt;</w:t>
        <w:br/>
        <w:t xml:space="preserve">    &lt;ScrollAreaPrimitive.ScrollAreaThumb className="relative flex-1 rounded-full bg-border" /&gt;</w:t>
        <w:br/>
        <w:t xml:space="preserve">  &lt;/ScrollAreaPrimitive.ScrollAreaScrollbar&gt;</w:t>
        <w:br/>
        <w:t>));</w:t>
        <w:br/>
        <w:t>ScrollBar.displayName = ScrollAreaPrimitive.ScrollAreaScrollbar.displayName;</w:t>
        <w:br/>
        <w:br/>
        <w:t>export { ScrollArea, ScrollBar };</w:t>
        <w:br/>
        <w:br/>
        <w:br/>
        <w:br/>
        <w:t>================================================</w:t>
        <w:br/>
        <w:t>FILE: client/components/ui/select.tsx</w:t>
        <w:br/>
        <w:t>================================================</w:t>
        <w:br/>
        <w:t>import * as React from "react";</w:t>
        <w:br/>
        <w:t>import * as SelectPrimitive from "@radix-ui/react-select";</w:t>
        <w:br/>
        <w:t>import { Check, ChevronDown, ChevronUp } from "lucide-react";</w:t>
        <w:br/>
        <w:br/>
        <w:t>import { cn } from "@/lib/utils";</w:t>
        <w:br/>
        <w:br/>
        <w:t>const Select = SelectPrimitive.Root;</w:t>
        <w:br/>
        <w:br/>
        <w:t>const SelectGroup = SelectPrimitive.Group;</w:t>
        <w:br/>
        <w:br/>
        <w:t>const SelectValue = SelectPrimitive.Value;</w:t>
        <w:br/>
        <w:br/>
        <w:t>const SelectTrigger = React.forwardRef&lt;</w:t>
        <w:br/>
        <w:t xml:space="preserve">  React.ElementRef&lt;typeof SelectPrimitive.Trigger&gt;,</w:t>
        <w:br/>
        <w:t xml:space="preserve">  React.ComponentPropsWithoutRef&lt;typeof SelectPrimitive.Trigger&gt;</w:t>
        <w:br/>
        <w:t>&gt;(({ className, children, ...props }, ref) =&gt; (</w:t>
        <w:br/>
        <w:t xml:space="preserve">  &lt;SelectPrimitive.Trigger</w:t>
        <w:br/>
        <w:t xml:space="preserve">    ref={ref}</w:t>
        <w:br/>
        <w:t xml:space="preserve">    className={cn(</w:t>
        <w:br/>
        <w:t xml:space="preserve">      "flex h-10 w-full items-center justify-between rounded-md border border-input bg-background px-3 py-2 text-sm ring-offset-background placeholder:text-muted-foreground focus:outline-none focus:ring-2 focus:ring-ring focus:ring-offset-2 disabled:cursor-not-allowed disabled:opacity-50 [&amp;&gt;span]:line-clamp-1",</w:t>
        <w:br/>
        <w:t xml:space="preserve">      className,</w:t>
        <w:br/>
        <w:t xml:space="preserve">    )}</w:t>
        <w:br/>
        <w:t xml:space="preserve">    {...props}</w:t>
        <w:br/>
        <w:t xml:space="preserve">  &gt;</w:t>
        <w:br/>
        <w:t xml:space="preserve">    {children}</w:t>
        <w:br/>
        <w:t xml:space="preserve">    &lt;SelectPrimitive.Icon asChild&gt;</w:t>
        <w:br/>
        <w:t xml:space="preserve">      &lt;ChevronDown className="h-4 w-4 opacity-50" /&gt;</w:t>
        <w:br/>
        <w:t xml:space="preserve">    &lt;/SelectPrimitive.Icon&gt;</w:t>
        <w:br/>
        <w:t xml:space="preserve">  &lt;/SelectPrimitive.Trigger&gt;</w:t>
        <w:br/>
        <w:t>));</w:t>
        <w:br/>
        <w:t>SelectTrigger.displayName = SelectPrimitive.Trigger.displayName;</w:t>
        <w:br/>
        <w:br/>
        <w:t>const SelectScrollUpButton = React.forwardRef&lt;</w:t>
        <w:br/>
        <w:t xml:space="preserve">  React.ElementRef&lt;typeof SelectPrimitive.ScrollUpButton&gt;,</w:t>
        <w:br/>
        <w:t xml:space="preserve">  React.ComponentPropsWithoutRef&lt;typeof SelectPrimitive.ScrollUpButton&gt;</w:t>
        <w:br/>
        <w:t>&gt;(({ className, ...props }, ref) =&gt; (</w:t>
        <w:br/>
        <w:t xml:space="preserve">  &lt;SelectPrimitive.ScrollUpButton</w:t>
        <w:br/>
        <w:t xml:space="preserve">    ref={ref}</w:t>
        <w:br/>
        <w:t xml:space="preserve">    className={cn(</w:t>
        <w:br/>
        <w:t xml:space="preserve">      "flex cursor-default items-center justify-center py-1",</w:t>
        <w:br/>
        <w:t xml:space="preserve">      className,</w:t>
        <w:br/>
        <w:t xml:space="preserve">    )}</w:t>
        <w:br/>
        <w:t xml:space="preserve">    {...props}</w:t>
        <w:br/>
        <w:t xml:space="preserve">  &gt;</w:t>
        <w:br/>
        <w:t xml:space="preserve">    &lt;ChevronUp className="h-4 w-4" /&gt;</w:t>
        <w:br/>
        <w:t xml:space="preserve">  &lt;/SelectPrimitive.ScrollUpButton&gt;</w:t>
        <w:br/>
        <w:t>));</w:t>
        <w:br/>
        <w:t>SelectScrollUpButton.displayName = SelectPrimitive.ScrollUpButton.displayName;</w:t>
        <w:br/>
        <w:br/>
        <w:t>const SelectScrollDownButton = React.forwardRef&lt;</w:t>
        <w:br/>
        <w:t xml:space="preserve">  React.ElementRef&lt;typeof SelectPrimitive.ScrollDownButton&gt;,</w:t>
        <w:br/>
        <w:t xml:space="preserve">  React.ComponentPropsWithoutRef&lt;typeof SelectPrimitive.ScrollDownButton&gt;</w:t>
        <w:br/>
        <w:t>&gt;(({ className, ...props }, ref) =&gt; (</w:t>
        <w:br/>
        <w:t xml:space="preserve">  &lt;SelectPrimitive.ScrollDownButton</w:t>
        <w:br/>
        <w:t xml:space="preserve">    ref={ref}</w:t>
        <w:br/>
        <w:t xml:space="preserve">    className={cn(</w:t>
        <w:br/>
        <w:t xml:space="preserve">      "flex cursor-default items-center justify-center py-1",</w:t>
        <w:br/>
        <w:t xml:space="preserve">      className,</w:t>
        <w:br/>
        <w:t xml:space="preserve">    )}</w:t>
        <w:br/>
        <w:t xml:space="preserve">    {...props}</w:t>
        <w:br/>
        <w:t xml:space="preserve">  &gt;</w:t>
        <w:br/>
        <w:t xml:space="preserve">    &lt;ChevronDown className="h-4 w-4" /&gt;</w:t>
        <w:br/>
        <w:t xml:space="preserve">  &lt;/SelectPrimitive.ScrollDownButton&gt;</w:t>
        <w:br/>
        <w:t>));</w:t>
        <w:br/>
        <w:t>SelectScrollDownButton.displayName =</w:t>
        <w:br/>
        <w:t xml:space="preserve">  SelectPrimitive.ScrollDownButton.displayName;</w:t>
        <w:br/>
        <w:br/>
        <w:t>const SelectContent = React.forwardRef&lt;</w:t>
        <w:br/>
        <w:t xml:space="preserve">  React.ElementRef&lt;typeof SelectPrimitive.Content&gt;,</w:t>
        <w:br/>
        <w:t xml:space="preserve">  React.ComponentPropsWithoutRef&lt;typeof SelectPrimitive.Content&gt;</w:t>
        <w:br/>
        <w:t>&gt;(({ className, children, position = "popper", ...props }, ref) =&gt; (</w:t>
        <w:br/>
        <w:t xml:space="preserve">  &lt;SelectPrimitive.Portal&gt;</w:t>
        <w:br/>
        <w:t xml:space="preserve">    &lt;SelectPrimitive.Content</w:t>
        <w:br/>
        <w:t xml:space="preserve">      ref={ref}</w:t>
        <w:br/>
        <w:t xml:space="preserve">      className={cn(</w:t>
        <w:br/>
        <w:t xml:space="preserve">        "relative z-50 max-h-96 min-w-[8rem] overflow-hidden rounded-md border bg-popover text-popover-foreground shadow-md data-[state=open]:animate-in data-[state=closed]:animate-out data-[state=closed]:fade-out-0 data-[state=open]:fade-in-0 data-[state=closed]:zoom-out-95 data-[state=open]:zoom-in-95 data-[side=bottom]:slide-in-from-top-2 data-[side=left]:slide-in-from-right-2 data-[side=right]:slide-in-from-left-2 data-[side=top]:slide-in-from-bottom-2",</w:t>
        <w:br/>
        <w:t xml:space="preserve">        position === "popper" &amp;&amp;</w:t>
        <w:br/>
        <w:t xml:space="preserve">          "data-[side=bottom]:translate-y-1 data-[side=left]:-translate-x-1 data-[side=right]:translate-x-1 data-[side=top]:-translate-y-1",</w:t>
        <w:br/>
        <w:t xml:space="preserve">        className,</w:t>
        <w:br/>
        <w:t xml:space="preserve">      )}</w:t>
        <w:br/>
        <w:t xml:space="preserve">      position={position}</w:t>
        <w:br/>
        <w:t xml:space="preserve">      {...props}</w:t>
        <w:br/>
        <w:t xml:space="preserve">    &gt;</w:t>
        <w:br/>
        <w:t xml:space="preserve">      &lt;SelectScrollUpButton /&gt;</w:t>
        <w:br/>
        <w:t xml:space="preserve">      &lt;SelectPrimitive.Viewport</w:t>
        <w:br/>
        <w:t xml:space="preserve">        className={cn(</w:t>
        <w:br/>
        <w:t xml:space="preserve">          "p-1",</w:t>
        <w:br/>
        <w:t xml:space="preserve">          position === "popper" &amp;&amp;</w:t>
        <w:br/>
        <w:t xml:space="preserve">            "h-[var(--radix-select-trigger-height)] w-full min-w-[var(--radix-select-trigger-width)]",</w:t>
        <w:br/>
        <w:t xml:space="preserve">        )}</w:t>
        <w:br/>
        <w:t xml:space="preserve">      &gt;</w:t>
        <w:br/>
        <w:t xml:space="preserve">        {children}</w:t>
        <w:br/>
        <w:t xml:space="preserve">      &lt;/SelectPrimitive.Viewport&gt;</w:t>
        <w:br/>
        <w:t xml:space="preserve">      &lt;SelectScrollDownButton /&gt;</w:t>
        <w:br/>
        <w:t xml:space="preserve">    &lt;/SelectPrimitive.Content&gt;</w:t>
        <w:br/>
        <w:t xml:space="preserve">  &lt;/SelectPrimitive.Portal&gt;</w:t>
        <w:br/>
        <w:t>));</w:t>
        <w:br/>
        <w:t>SelectContent.displayName = SelectPrimitive.Content.displayName;</w:t>
        <w:br/>
        <w:br/>
        <w:t>const SelectLabel = React.forwardRef&lt;</w:t>
        <w:br/>
        <w:t xml:space="preserve">  React.ElementRef&lt;typeof SelectPrimitive.Label&gt;,</w:t>
        <w:br/>
        <w:t xml:space="preserve">  React.ComponentPropsWithoutRef&lt;typeof SelectPrimitive.Label&gt;</w:t>
        <w:br/>
        <w:t>&gt;(({ className, ...props }, ref) =&gt; (</w:t>
        <w:br/>
        <w:t xml:space="preserve">  &lt;SelectPrimitive.Label</w:t>
        <w:br/>
        <w:t xml:space="preserve">    ref={ref}</w:t>
        <w:br/>
        <w:t xml:space="preserve">    className={cn("py-1.5 pl-8 pr-2 text-sm font-semibold", className)}</w:t>
        <w:br/>
        <w:t xml:space="preserve">    {...props}</w:t>
        <w:br/>
        <w:t xml:space="preserve">  /&gt;</w:t>
        <w:br/>
        <w:t>));</w:t>
        <w:br/>
        <w:t>SelectLabel.displayName = SelectPrimitive.Label.displayName;</w:t>
        <w:br/>
        <w:br/>
        <w:t>const SelectItem = React.forwardRef&lt;</w:t>
        <w:br/>
        <w:t xml:space="preserve">  React.ElementRef&lt;typeof SelectPrimitive.Item&gt;,</w:t>
        <w:br/>
        <w:t xml:space="preserve">  React.ComponentPropsWithoutRef&lt;typeof SelectPrimitive.Item&gt;</w:t>
        <w:br/>
        <w:t>&gt;(({ className, children, ...props }, ref) =&gt; (</w:t>
        <w:br/>
        <w:t xml:space="preserve">  &lt;SelectPrimitive.Item</w:t>
        <w:br/>
        <w:t xml:space="preserve">    ref={ref}</w:t>
        <w:br/>
        <w:t xml:space="preserve">    className={cn(</w:t>
        <w:br/>
        <w:t xml:space="preserve">      "relative flex w-full cursor-default select-none items-center rounded-sm py-1.5 pl-8 pr-2 text-sm outline-none focus:bg-accent focus:text-accent-foreground data-[disabled]:pointer-events-none data-[disabled]:opacity-50",</w:t>
        <w:br/>
        <w:t xml:space="preserve">      className,</w:t>
        <w:br/>
        <w:t xml:space="preserve">    )}</w:t>
        <w:br/>
        <w:t xml:space="preserve">    {...props}</w:t>
        <w:br/>
        <w:t xml:space="preserve">  &gt;</w:t>
        <w:br/>
        <w:t xml:space="preserve">    &lt;span className="absolute left-2 flex h-3.5 w-3.5 items-center justify-center"&gt;</w:t>
        <w:br/>
        <w:t xml:space="preserve">      &lt;SelectPrimitive.ItemIndicator&gt;</w:t>
        <w:br/>
        <w:t xml:space="preserve">        &lt;Check className="h-4 w-4" /&gt;</w:t>
        <w:br/>
        <w:t xml:space="preserve">      &lt;/SelectPrimitive.ItemIndicator&gt;</w:t>
        <w:br/>
        <w:t xml:space="preserve">    &lt;/span&gt;</w:t>
        <w:br/>
        <w:br/>
        <w:t xml:space="preserve">    &lt;SelectPrimitive.ItemText&gt;{children}&lt;/SelectPrimitive.ItemText&gt;</w:t>
        <w:br/>
        <w:t xml:space="preserve">  &lt;/SelectPrimitive.Item&gt;</w:t>
        <w:br/>
        <w:t>));</w:t>
        <w:br/>
        <w:t>SelectItem.displayName = SelectPrimitive.Item.displayName;</w:t>
        <w:br/>
        <w:br/>
        <w:t>const SelectSeparator = React.forwardRef&lt;</w:t>
        <w:br/>
        <w:t xml:space="preserve">  React.ElementRef&lt;typeof SelectPrimitive.Separator&gt;,</w:t>
        <w:br/>
        <w:t xml:space="preserve">  React.ComponentPropsWithoutRef&lt;typeof SelectPrimitive.Separator&gt;</w:t>
        <w:br/>
        <w:t>&gt;(({ className, ...props }, ref) =&gt; (</w:t>
        <w:br/>
        <w:t xml:space="preserve">  &lt;SelectPrimitive.Separator</w:t>
        <w:br/>
        <w:t xml:space="preserve">    ref={ref}</w:t>
        <w:br/>
        <w:t xml:space="preserve">    className={cn("-mx-1 my-1 h-px bg-muted", className)}</w:t>
        <w:br/>
        <w:t xml:space="preserve">    {...props}</w:t>
        <w:br/>
        <w:t xml:space="preserve">  /&gt;</w:t>
        <w:br/>
        <w:t>));</w:t>
        <w:br/>
        <w:t>SelectSeparator.displayName = SelectPrimitive.Separator.displayName;</w:t>
        <w:br/>
        <w:br/>
        <w:t>export {</w:t>
        <w:br/>
        <w:t xml:space="preserve">  Select,</w:t>
        <w:br/>
        <w:t xml:space="preserve">  SelectGroup,</w:t>
        <w:br/>
        <w:t xml:space="preserve">  SelectValue,</w:t>
        <w:br/>
        <w:t xml:space="preserve">  SelectTrigger,</w:t>
        <w:br/>
        <w:t xml:space="preserve">  SelectContent,</w:t>
        <w:br/>
        <w:t xml:space="preserve">  SelectLabel,</w:t>
        <w:br/>
        <w:t xml:space="preserve">  SelectItem,</w:t>
        <w:br/>
        <w:t xml:space="preserve">  SelectSeparator,</w:t>
        <w:br/>
        <w:t xml:space="preserve">  SelectScrollUpButton,</w:t>
        <w:br/>
        <w:t xml:space="preserve">  SelectScrollDownButton,</w:t>
        <w:br/>
        <w:t>};</w:t>
        <w:br/>
        <w:br/>
        <w:br/>
        <w:br/>
        <w:t>================================================</w:t>
        <w:br/>
        <w:t>FILE: client/components/ui/separator.tsx</w:t>
        <w:br/>
        <w:t>================================================</w:t>
        <w:br/>
        <w:t>import * as React from "react";</w:t>
        <w:br/>
        <w:t>import * as SeparatorPrimitive from "@radix-ui/react-separator";</w:t>
        <w:br/>
        <w:br/>
        <w:t>import { cn } from "@/lib/utils";</w:t>
        <w:br/>
        <w:br/>
        <w:t>const Separator = React.forwardRef&lt;</w:t>
        <w:br/>
        <w:t xml:space="preserve">  React.ElementRef&lt;typeof SeparatorPrimitive.Root&gt;,</w:t>
        <w:br/>
        <w:t xml:space="preserve">  React.ComponentPropsWithoutRef&lt;typeof SeparatorPrimitive.Root&gt;</w:t>
        <w:br/>
        <w:t>&gt;(</w:t>
        <w:br/>
        <w:t xml:space="preserve">  (</w:t>
        <w:br/>
        <w:t xml:space="preserve">    { className, orientation = "horizontal", decorative = true, ...props },</w:t>
        <w:br/>
        <w:t xml:space="preserve">    ref,</w:t>
        <w:br/>
        <w:t xml:space="preserve">  ) =&gt; (</w:t>
        <w:br/>
        <w:t xml:space="preserve">    &lt;SeparatorPrimitive.Root</w:t>
        <w:br/>
        <w:t xml:space="preserve">      ref={ref}</w:t>
        <w:br/>
        <w:t xml:space="preserve">      decorative={decorative}</w:t>
        <w:br/>
        <w:t xml:space="preserve">      orientation={orientation}</w:t>
        <w:br/>
        <w:t xml:space="preserve">      className={cn(</w:t>
        <w:br/>
        <w:t xml:space="preserve">        "shrink-0 bg-border",</w:t>
        <w:br/>
        <w:t xml:space="preserve">        orientation === "horizontal" ? "h-[1px] w-full" : "h-full w-[1px]",</w:t>
        <w:br/>
        <w:t xml:space="preserve">        className,</w:t>
        <w:br/>
        <w:t xml:space="preserve">      )}</w:t>
        <w:br/>
        <w:t xml:space="preserve">      {...props}</w:t>
        <w:br/>
        <w:t xml:space="preserve">    /&gt;</w:t>
        <w:br/>
        <w:t xml:space="preserve">  ),</w:t>
        <w:br/>
        <w:t>);</w:t>
        <w:br/>
        <w:t>Separator.displayName = SeparatorPrimitive.Root.displayName;</w:t>
        <w:br/>
        <w:br/>
        <w:t>export { Separator };</w:t>
        <w:br/>
        <w:br/>
        <w:br/>
        <w:br/>
        <w:t>================================================</w:t>
        <w:br/>
        <w:t>FILE: client/components/ui/sheet.tsx</w:t>
        <w:br/>
        <w:t>================================================</w:t>
        <w:br/>
        <w:t>import * as SheetPrimitive from "@radix-ui/react-dialog";</w:t>
        <w:br/>
        <w:t>import { cva, type VariantProps } from "class-variance-authority";</w:t>
        <w:br/>
        <w:t>import { X } from "lucide-react";</w:t>
        <w:br/>
        <w:t>import * as React from "react";</w:t>
        <w:br/>
        <w:br/>
        <w:t>import { cn } from "@/lib/utils";</w:t>
        <w:br/>
        <w:br/>
        <w:t>const Sheet = SheetPrimitive.Root;</w:t>
        <w:br/>
        <w:br/>
        <w:t>const SheetTrigger = SheetPrimitive.Trigger;</w:t>
        <w:br/>
        <w:br/>
        <w:t>const SheetClose = SheetPrimitive.Close;</w:t>
        <w:br/>
        <w:br/>
        <w:t>const SheetPortal = SheetPrimitive.Portal;</w:t>
        <w:br/>
        <w:br/>
        <w:t>const SheetOverlay = React.forwardRef&lt;</w:t>
        <w:br/>
        <w:t xml:space="preserve">  React.ElementRef&lt;typeof SheetPrimitive.Overlay&gt;,</w:t>
        <w:br/>
        <w:t xml:space="preserve">  React.ComponentPropsWithoutRef&lt;typeof SheetPrimitive.Overlay&gt;</w:t>
        <w:br/>
        <w:t>&gt;(({ className, ...props }, ref) =&gt; (</w:t>
        <w:br/>
        <w:t xml:space="preserve">  &lt;SheetPrimitive.Overlay</w:t>
        <w:br/>
        <w:t xml:space="preserve">    className={cn(</w:t>
        <w:br/>
        <w:t xml:space="preserve">      "fixed inset-0 z-50 bg-black/80  data-[state=open]:animate-in data-[state=closed]:animate-out data-[state=closed]:fade-out-0 data-[state=open]:fade-in-0",</w:t>
        <w:br/>
        <w:t xml:space="preserve">      className,</w:t>
        <w:br/>
        <w:t xml:space="preserve">    )}</w:t>
        <w:br/>
        <w:t xml:space="preserve">    {...props}</w:t>
        <w:br/>
        <w:t xml:space="preserve">    ref={ref}</w:t>
        <w:br/>
        <w:t xml:space="preserve">  /&gt;</w:t>
        <w:br/>
        <w:t>));</w:t>
        <w:br/>
        <w:t>SheetOverlay.displayName = SheetPrimitive.Overlay.displayName;</w:t>
        <w:br/>
        <w:br/>
        <w:t>const sheetVariants = cva(</w:t>
        <w:br/>
        <w:t xml:space="preserve">  "fixed z-50 gap-4 bg-background p-6 shadow-lg transition ease-in-out data-[state=open]:animate-in data-[state=closed]:animate-out data-[state=closed]:duration-300 data-[state=open]:duration-500",</w:t>
        <w:br/>
        <w:t xml:space="preserve">  {</w:t>
        <w:br/>
        <w:t xml:space="preserve">    variants: {</w:t>
        <w:br/>
        <w:t xml:space="preserve">      side: {</w:t>
        <w:br/>
        <w:t xml:space="preserve">        top: "inset-x-0 top-0 border-b data-[state=closed]:slide-out-to-top data-[state=open]:slide-in-from-top",</w:t>
        <w:br/>
        <w:t xml:space="preserve">        bottom:</w:t>
        <w:br/>
        <w:t xml:space="preserve">          "inset-x-0 bottom-0 border-t data-[state=closed]:slide-out-to-bottom data-[state=open]:slide-in-from-bottom",</w:t>
        <w:br/>
        <w:t xml:space="preserve">        left: "inset-y-0 left-0 h-full w-3/4 border-r data-[state=closed]:slide-out-to-left data-[state=open]:slide-in-from-left sm:max-w-sm",</w:t>
        <w:br/>
        <w:t xml:space="preserve">        right:</w:t>
        <w:br/>
        <w:t xml:space="preserve">          "inset-y-0 right-0 h-full w-3/4  border-l data-[state=closed]:slide-out-to-right data-[state=open]:slide-in-from-right sm:max-w-sm",</w:t>
        <w:br/>
        <w:t xml:space="preserve">      },</w:t>
        <w:br/>
        <w:t xml:space="preserve">    },</w:t>
        <w:br/>
        <w:t xml:space="preserve">    defaultVariants: {</w:t>
        <w:br/>
        <w:t xml:space="preserve">      side: "right",</w:t>
        <w:br/>
        <w:t xml:space="preserve">    },</w:t>
        <w:br/>
        <w:t xml:space="preserve">  },</w:t>
        <w:br/>
        <w:t>);</w:t>
        <w:br/>
        <w:br/>
        <w:t>interface SheetContentProps</w:t>
        <w:br/>
        <w:t xml:space="preserve">  extends React.ComponentPropsWithoutRef&lt;typeof SheetPrimitive.Content&gt;,</w:t>
        <w:br/>
        <w:t xml:space="preserve">    VariantProps&lt;typeof sheetVariants&gt; {}</w:t>
        <w:br/>
        <w:br/>
        <w:t>const SheetContent = React.forwardRef&lt;</w:t>
        <w:br/>
        <w:t xml:space="preserve">  React.ElementRef&lt;typeof SheetPrimitive.Content&gt;,</w:t>
        <w:br/>
        <w:t xml:space="preserve">  SheetContentProps</w:t>
        <w:br/>
        <w:t>&gt;(({ side = "right", className, children, ...props }, ref) =&gt; (</w:t>
        <w:br/>
        <w:t xml:space="preserve">  &lt;SheetPortal&gt;</w:t>
        <w:br/>
        <w:t xml:space="preserve">    &lt;SheetOverlay /&gt;</w:t>
        <w:br/>
        <w:t xml:space="preserve">    &lt;SheetPrimitive.Content</w:t>
        <w:br/>
        <w:t xml:space="preserve">      ref={ref}</w:t>
        <w:br/>
        <w:t xml:space="preserve">      className={cn(sheetVariants({ side }), className)}</w:t>
        <w:br/>
        <w:t xml:space="preserve">      {...props}</w:t>
        <w:br/>
        <w:t xml:space="preserve">    &gt;</w:t>
        <w:br/>
        <w:t xml:space="preserve">      {children}</w:t>
        <w:br/>
        <w:t xml:space="preserve">      &lt;SheetPrimitive.Close className="absolute right-4 top-4 rounded-sm opacity-70 ring-offset-background transition-opacity hover:opacity-100 focus:outline-none focus:ring-2 focus:ring-ring focus:ring-offset-2 disabled:pointer-events-none data-[state=open]:bg-secondary"&gt;</w:t>
        <w:br/>
        <w:t xml:space="preserve">        &lt;X className="h-4 w-4" /&gt;</w:t>
        <w:br/>
        <w:t xml:space="preserve">        &lt;span className="sr-only"&gt;Close&lt;/span&gt;</w:t>
        <w:br/>
        <w:t xml:space="preserve">      &lt;/SheetPrimitive.Close&gt;</w:t>
        <w:br/>
        <w:t xml:space="preserve">    &lt;/SheetPrimitive.Content&gt;</w:t>
        <w:br/>
        <w:t xml:space="preserve">  &lt;/SheetPortal&gt;</w:t>
        <w:br/>
        <w:t>));</w:t>
        <w:br/>
        <w:t>SheetContent.displayName = SheetPrimitive.Content.displayName;</w:t>
        <w:br/>
        <w:br/>
        <w:t>const SheetHeader = ({</w:t>
        <w:br/>
        <w:t xml:space="preserve">  className,</w:t>
        <w:br/>
        <w:t xml:space="preserve">  ...props</w:t>
        <w:br/>
        <w:t>}: React.HTMLAttributes&lt;HTMLDivElement&gt;) =&gt; (</w:t>
        <w:br/>
        <w:t xml:space="preserve">  &lt;div</w:t>
        <w:br/>
        <w:t xml:space="preserve">    className={cn(</w:t>
        <w:br/>
        <w:t xml:space="preserve">      "flex flex-col space-y-2 text-center sm:text-left",</w:t>
        <w:br/>
        <w:t xml:space="preserve">      className,</w:t>
        <w:br/>
        <w:t xml:space="preserve">    )}</w:t>
        <w:br/>
        <w:t xml:space="preserve">    {...props}</w:t>
        <w:br/>
        <w:t xml:space="preserve">  /&gt;</w:t>
        <w:br/>
        <w:t>);</w:t>
        <w:br/>
        <w:t>SheetHeader.displayName = "SheetHeader";</w:t>
        <w:br/>
        <w:br/>
        <w:t>const SheetFooter = ({</w:t>
        <w:br/>
        <w:t xml:space="preserve">  className,</w:t>
        <w:br/>
        <w:t xml:space="preserve">  ...props</w:t>
        <w:br/>
        <w:t>}: React.HTMLAttributes&lt;HTMLDivElement&gt;) =&gt; (</w:t>
        <w:br/>
        <w:t xml:space="preserve">  &lt;div</w:t>
        <w:br/>
        <w:t xml:space="preserve">    className={cn(</w:t>
        <w:br/>
        <w:t xml:space="preserve">      "flex flex-col-reverse sm:flex-row sm:justify-end sm:space-x-2",</w:t>
        <w:br/>
        <w:t xml:space="preserve">      className,</w:t>
        <w:br/>
        <w:t xml:space="preserve">    )}</w:t>
        <w:br/>
        <w:t xml:space="preserve">    {...props}</w:t>
        <w:br/>
        <w:t xml:space="preserve">  /&gt;</w:t>
        <w:br/>
        <w:t>);</w:t>
        <w:br/>
        <w:t>SheetFooter.displayName = "SheetFooter";</w:t>
        <w:br/>
        <w:br/>
        <w:t>const SheetTitle = React.forwardRef&lt;</w:t>
        <w:br/>
        <w:t xml:space="preserve">  React.ElementRef&lt;typeof SheetPrimitive.Title&gt;,</w:t>
        <w:br/>
        <w:t xml:space="preserve">  React.ComponentPropsWithoutRef&lt;typeof SheetPrimitive.Title&gt;</w:t>
        <w:br/>
        <w:t>&gt;(({ className, ...props }, ref) =&gt; (</w:t>
        <w:br/>
        <w:t xml:space="preserve">  &lt;SheetPrimitive.Title</w:t>
        <w:br/>
        <w:t xml:space="preserve">    ref={ref}</w:t>
        <w:br/>
        <w:t xml:space="preserve">    className={cn("text-lg font-semibold text-foreground", className)}</w:t>
        <w:br/>
        <w:t xml:space="preserve">    {...props}</w:t>
        <w:br/>
        <w:t xml:space="preserve">  /&gt;</w:t>
        <w:br/>
        <w:t>));</w:t>
        <w:br/>
        <w:t>SheetTitle.displayName = SheetPrimitive.Title.displayName;</w:t>
        <w:br/>
        <w:br/>
        <w:t>const SheetDescription = React.forwardRef&lt;</w:t>
        <w:br/>
        <w:t xml:space="preserve">  React.ElementRef&lt;typeof SheetPrimitive.Description&gt;,</w:t>
        <w:br/>
        <w:t xml:space="preserve">  React.ComponentPropsWithoutRef&lt;typeof SheetPrimitive.Description&gt;</w:t>
        <w:br/>
        <w:t>&gt;(({ className, ...props }, ref) =&gt; (</w:t>
        <w:br/>
        <w:t xml:space="preserve">  &lt;SheetPrimitive.Description</w:t>
        <w:br/>
        <w:t xml:space="preserve">    ref={ref}</w:t>
        <w:br/>
        <w:t xml:space="preserve">    className={cn("text-sm text-muted-foreground", className)}</w:t>
        <w:br/>
        <w:t xml:space="preserve">    {...props}</w:t>
        <w:br/>
        <w:t xml:space="preserve">  /&gt;</w:t>
        <w:br/>
        <w:t>));</w:t>
        <w:br/>
        <w:t>SheetDescription.displayName = SheetPrimitive.Description.displayName;</w:t>
        <w:br/>
        <w:br/>
        <w:t>export {</w:t>
        <w:br/>
        <w:t xml:space="preserve">  Sheet,</w:t>
        <w:br/>
        <w:t xml:space="preserve">  SheetClose,</w:t>
        <w:br/>
        <w:t xml:space="preserve">  SheetContent,</w:t>
        <w:br/>
        <w:t xml:space="preserve">  SheetDescription,</w:t>
        <w:br/>
        <w:t xml:space="preserve">  SheetFooter,</w:t>
        <w:br/>
        <w:t xml:space="preserve">  SheetHeader,</w:t>
        <w:br/>
        <w:t xml:space="preserve">  SheetOverlay,</w:t>
        <w:br/>
        <w:t xml:space="preserve">  SheetPortal,</w:t>
        <w:br/>
        <w:t xml:space="preserve">  SheetTitle,</w:t>
        <w:br/>
        <w:t xml:space="preserve">  SheetTrigger,</w:t>
        <w:br/>
        <w:t>};</w:t>
        <w:br/>
        <w:br/>
        <w:br/>
        <w:br/>
        <w:t>================================================</w:t>
        <w:br/>
        <w:t>FILE: client/components/ui/sidebar.tsx</w:t>
        <w:br/>
        <w:t>================================================</w:t>
        <w:br/>
        <w:t>import * as React from "react";</w:t>
        <w:br/>
        <w:t>import { Slot } from "@radix-ui/react-slot";</w:t>
        <w:br/>
        <w:t>import { VariantProps, cva } from "class-variance-authority";</w:t>
        <w:br/>
        <w:t>import { PanelLeft } from "lucide-react";</w:t>
        <w:br/>
        <w:br/>
        <w:t>import { useIsMobile } from "@/hooks/use-mobile";</w:t>
        <w:br/>
        <w:t>import { cn } from "@/lib/utils";</w:t>
        <w:br/>
        <w:t>import { Button } from "@/components/ui/button";</w:t>
        <w:br/>
        <w:t>import { Input } from "@/components/ui/input";</w:t>
        <w:br/>
        <w:t>import { Separator } from "@/components/ui/separator";</w:t>
        <w:br/>
        <w:t>import { Sheet, SheetContent } from "@/components/ui/sheet";</w:t>
        <w:br/>
        <w:t>import { Skeleton } from "@/components/ui/skeleton";</w:t>
        <w:br/>
        <w:t>import {</w:t>
        <w:br/>
        <w:t xml:space="preserve">  Tooltip,</w:t>
        <w:br/>
        <w:t xml:space="preserve">  TooltipContent,</w:t>
        <w:br/>
        <w:t xml:space="preserve">  TooltipProvider,</w:t>
        <w:br/>
        <w:t xml:space="preserve">  TooltipTrigger,</w:t>
        <w:br/>
        <w:t>} from "@/components/ui/tooltip";</w:t>
        <w:br/>
        <w:br/>
        <w:t>const SIDEBAR_COOKIE_NAME = "sidebar:state";</w:t>
        <w:br/>
        <w:t>const SIDEBAR_COOKIE_MAX_AGE = 60 * 60 * 24 * 7;</w:t>
        <w:br/>
        <w:t>const SIDEBAR_WIDTH = "16rem";</w:t>
        <w:br/>
        <w:t>const SIDEBAR_WIDTH_MOBILE = "18rem";</w:t>
        <w:br/>
        <w:t>const SIDEBAR_WIDTH_ICON = "3rem";</w:t>
        <w:br/>
        <w:t>const SIDEBAR_KEYBOARD_SHORTCUT = "b";</w:t>
        <w:br/>
        <w:br/>
        <w:t>type SidebarContext = {</w:t>
        <w:br/>
        <w:t xml:space="preserve">  state: "expanded" | "collapsed";</w:t>
        <w:br/>
        <w:t xml:space="preserve">  open: boolean;</w:t>
        <w:br/>
        <w:t xml:space="preserve">  setOpen: (open: boolean) =&gt; void;</w:t>
        <w:br/>
        <w:t xml:space="preserve">  openMobile: boolean;</w:t>
        <w:br/>
        <w:t xml:space="preserve">  setOpenMobile: (open: boolean) =&gt; void;</w:t>
        <w:br/>
        <w:t xml:space="preserve">  isMobile: boolean;</w:t>
        <w:br/>
        <w:t xml:space="preserve">  toggleSidebar: () =&gt; void;</w:t>
        <w:br/>
        <w:t>};</w:t>
        <w:br/>
        <w:br/>
        <w:t>const SidebarContext = React.createContext&lt;SidebarContext | null&gt;(null);</w:t>
        <w:br/>
        <w:br/>
        <w:t>function useSidebar() {</w:t>
        <w:br/>
        <w:t xml:space="preserve">  const context = React.useContext(SidebarContext);</w:t>
        <w:br/>
        <w:t xml:space="preserve">  if (!context) {</w:t>
        <w:br/>
        <w:t xml:space="preserve">    throw new Error("useSidebar must be used within a SidebarProvider.");</w:t>
        <w:br/>
        <w:t xml:space="preserve">  }</w:t>
        <w:br/>
        <w:br/>
        <w:t xml:space="preserve">  return context;</w:t>
        <w:br/>
        <w:t>}</w:t>
        <w:br/>
        <w:br/>
        <w:t>const SidebarProvider = React.forwardRef&lt;</w:t>
        <w:br/>
        <w:t xml:space="preserve">  HTMLDivElement,</w:t>
        <w:br/>
        <w:t xml:space="preserve">  React.ComponentProps&lt;"div"&gt; &amp; {</w:t>
        <w:br/>
        <w:t xml:space="preserve">    defaultOpen?: boolean;</w:t>
        <w:br/>
        <w:t xml:space="preserve">    open?: boolean;</w:t>
        <w:br/>
        <w:t xml:space="preserve">    onOpenChange?: (open: boolean) =&gt; void;</w:t>
        <w:br/>
        <w:t xml:space="preserve">  }</w:t>
        <w:br/>
        <w:t>&gt;(</w:t>
        <w:br/>
        <w:t xml:space="preserve">  (</w:t>
        <w:br/>
        <w:t xml:space="preserve">    {</w:t>
        <w:br/>
        <w:t xml:space="preserve">      defaultOpen = true,</w:t>
        <w:br/>
        <w:t xml:space="preserve">      open: openProp,</w:t>
        <w:br/>
        <w:t xml:space="preserve">      onOpenChange: setOpenProp,</w:t>
        <w:br/>
        <w:t xml:space="preserve">      className,</w:t>
        <w:br/>
        <w:t xml:space="preserve">      style,</w:t>
        <w:br/>
        <w:t xml:space="preserve">      children,</w:t>
        <w:br/>
        <w:t xml:space="preserve">      ...props</w:t>
        <w:br/>
        <w:t xml:space="preserve">    },</w:t>
        <w:br/>
        <w:t xml:space="preserve">    ref,</w:t>
        <w:br/>
        <w:t xml:space="preserve">  ) =&gt; {</w:t>
        <w:br/>
        <w:t xml:space="preserve">    const isMobile = useIsMobile();</w:t>
        <w:br/>
        <w:t xml:space="preserve">    const [openMobile, setOpenMobile] = React.useState(false);</w:t>
        <w:br/>
        <w:br/>
        <w:t xml:space="preserve">    // This is the internal state of the sidebar.</w:t>
        <w:br/>
        <w:t xml:space="preserve">    // We use openProp and setOpenProp for control from outside the component.</w:t>
        <w:br/>
        <w:t xml:space="preserve">    const [_open, _setOpen] = React.useState(defaultOpen);</w:t>
        <w:br/>
        <w:t xml:space="preserve">    const open = openProp ?? _open;</w:t>
        <w:br/>
        <w:t xml:space="preserve">    const setOpen = React.useCallback(</w:t>
        <w:br/>
        <w:t xml:space="preserve">      (value: boolean | ((value: boolean) =&gt; boolean)) =&gt; {</w:t>
        <w:br/>
        <w:t xml:space="preserve">        const openState = typeof value === "function" ? value(open) : value;</w:t>
        <w:br/>
        <w:t xml:space="preserve">        if (setOpenProp) {</w:t>
        <w:br/>
        <w:t xml:space="preserve">          setOpenProp(openState);</w:t>
        <w:br/>
        <w:t xml:space="preserve">        } else {</w:t>
        <w:br/>
        <w:t xml:space="preserve">          _setOpen(openState);</w:t>
        <w:br/>
        <w:t xml:space="preserve">        }</w:t>
        <w:br/>
        <w:br/>
        <w:t xml:space="preserve">        // This sets the cookie to keep the sidebar state.</w:t>
        <w:br/>
        <w:t xml:space="preserve">        document.cookie = `${SIDEBAR_COOKIE_NAME}=${openState}; path=/; max-age=${SIDEBAR_COOKIE_MAX_AGE}`;</w:t>
        <w:br/>
        <w:t xml:space="preserve">      },</w:t>
        <w:br/>
        <w:t xml:space="preserve">      [setOpenProp, open],</w:t>
        <w:br/>
        <w:t xml:space="preserve">    );</w:t>
        <w:br/>
        <w:br/>
        <w:t xml:space="preserve">    // Helper to toggle the sidebar.</w:t>
        <w:br/>
        <w:t xml:space="preserve">    const toggleSidebar = React.useCallback(() =&gt; {</w:t>
        <w:br/>
        <w:t xml:space="preserve">      return isMobile</w:t>
        <w:br/>
        <w:t xml:space="preserve">        ? setOpenMobile((open) =&gt; !open)</w:t>
        <w:br/>
        <w:t xml:space="preserve">        : setOpen((open) =&gt; !open);</w:t>
        <w:br/>
        <w:t xml:space="preserve">    }, [isMobile, setOpen, setOpenMobile]);</w:t>
        <w:br/>
        <w:br/>
        <w:t xml:space="preserve">    // Adds a keyboard shortcut to toggle the sidebar.</w:t>
        <w:br/>
        <w:t xml:space="preserve">    React.useEffect(() =&gt; {</w:t>
        <w:br/>
        <w:t xml:space="preserve">      const handleKeyDown = (event: KeyboardEvent) =&gt; {</w:t>
        <w:br/>
        <w:t xml:space="preserve">        if (</w:t>
        <w:br/>
        <w:t xml:space="preserve">          event.key === SIDEBAR_KEYBOARD_SHORTCUT &amp;&amp;</w:t>
        <w:br/>
        <w:t xml:space="preserve">          (event.metaKey || event.ctrlKey)</w:t>
        <w:br/>
        <w:t xml:space="preserve">        ) {</w:t>
        <w:br/>
        <w:t xml:space="preserve">          event.preventDefault();</w:t>
        <w:br/>
        <w:t xml:space="preserve">          toggleSidebar();</w:t>
        <w:br/>
        <w:t xml:space="preserve">        }</w:t>
        <w:br/>
        <w:t xml:space="preserve">      };</w:t>
        <w:br/>
        <w:br/>
        <w:t xml:space="preserve">      window.addEventListener("keydown", handleKeyDown);</w:t>
        <w:br/>
        <w:t xml:space="preserve">      return () =&gt; window.removeEventListener("keydown", handleKeyDown);</w:t>
        <w:br/>
        <w:t xml:space="preserve">    }, [toggleSidebar]);</w:t>
        <w:br/>
        <w:br/>
        <w:t xml:space="preserve">    // We add a state so that we can do data-state="expanded" or "collapsed".</w:t>
        <w:br/>
        <w:t xml:space="preserve">    // This makes it easier to style the sidebar with Tailwind classes.</w:t>
        <w:br/>
        <w:t xml:space="preserve">    const state = open ? "expanded" : "collapsed";</w:t>
        <w:br/>
        <w:br/>
        <w:t xml:space="preserve">    const contextValue = React.useMemo&lt;SidebarContext&gt;(</w:t>
        <w:br/>
        <w:t xml:space="preserve">      () =&gt; ({</w:t>
        <w:br/>
        <w:t xml:space="preserve">        state,</w:t>
        <w:br/>
        <w:t xml:space="preserve">        open,</w:t>
        <w:br/>
        <w:t xml:space="preserve">        setOpen,</w:t>
        <w:br/>
        <w:t xml:space="preserve">        isMobile,</w:t>
        <w:br/>
        <w:t xml:space="preserve">        openMobile,</w:t>
        <w:br/>
        <w:t xml:space="preserve">        setOpenMobile,</w:t>
        <w:br/>
        <w:t xml:space="preserve">        toggleSidebar,</w:t>
        <w:br/>
        <w:t xml:space="preserve">      }),</w:t>
        <w:br/>
        <w:t xml:space="preserve">      [</w:t>
        <w:br/>
        <w:t xml:space="preserve">        state,</w:t>
        <w:br/>
        <w:t xml:space="preserve">        open,</w:t>
        <w:br/>
        <w:t xml:space="preserve">        setOpen,</w:t>
        <w:br/>
        <w:t xml:space="preserve">        isMobile,</w:t>
        <w:br/>
        <w:t xml:space="preserve">        openMobile,</w:t>
        <w:br/>
        <w:t xml:space="preserve">        setOpenMobile,</w:t>
        <w:br/>
        <w:t xml:space="preserve">        toggleSidebar,</w:t>
        <w:br/>
        <w:t xml:space="preserve">      ],</w:t>
        <w:br/>
        <w:t xml:space="preserve">    );</w:t>
        <w:br/>
        <w:br/>
        <w:t xml:space="preserve">    return (</w:t>
        <w:br/>
        <w:t xml:space="preserve">      &lt;SidebarContext.Provider value={contextValue}&gt;</w:t>
        <w:br/>
        <w:t xml:space="preserve">        &lt;TooltipProvider delayDuration={0}&gt;</w:t>
        <w:br/>
        <w:t xml:space="preserve">          &lt;div</w:t>
        <w:br/>
        <w:t xml:space="preserve">            style={</w:t>
        <w:br/>
        <w:t xml:space="preserve">              {</w:t>
        <w:br/>
        <w:t xml:space="preserve">                "--sidebar-width": SIDEBAR_WIDTH,</w:t>
        <w:br/>
        <w:t xml:space="preserve">                "--sidebar-width-icon": SIDEBAR_WIDTH_ICON,</w:t>
        <w:br/>
        <w:t xml:space="preserve">                ...style,</w:t>
        <w:br/>
        <w:t xml:space="preserve">              } as React.CSSProperties</w:t>
        <w:br/>
        <w:t xml:space="preserve">            }</w:t>
        <w:br/>
        <w:t xml:space="preserve">            className={cn(</w:t>
        <w:br/>
        <w:t xml:space="preserve">              "group/sidebar-wrapper flex min-h-svh w-full has-[[data-variant=inset]]:bg-sidebar",</w:t>
        <w:br/>
        <w:t xml:space="preserve">              className,</w:t>
        <w:br/>
        <w:t xml:space="preserve">            )}</w:t>
        <w:br/>
        <w:t xml:space="preserve">            ref={ref}</w:t>
        <w:br/>
        <w:t xml:space="preserve">            {...props}</w:t>
        <w:br/>
        <w:t xml:space="preserve">          &gt;</w:t>
        <w:br/>
        <w:t xml:space="preserve">            {children}</w:t>
        <w:br/>
        <w:t xml:space="preserve">          &lt;/div&gt;</w:t>
        <w:br/>
        <w:t xml:space="preserve">        &lt;/TooltipProvider&gt;</w:t>
        <w:br/>
        <w:t xml:space="preserve">      &lt;/SidebarContext.Provider&gt;</w:t>
        <w:br/>
        <w:t xml:space="preserve">    );</w:t>
        <w:br/>
        <w:t xml:space="preserve">  },</w:t>
        <w:br/>
        <w:t>);</w:t>
        <w:br/>
        <w:t>SidebarProvider.displayName = "SidebarProvider";</w:t>
        <w:br/>
        <w:br/>
        <w:t>const Sidebar = React.forwardRef&lt;</w:t>
        <w:br/>
        <w:t xml:space="preserve">  HTMLDivElement,</w:t>
        <w:br/>
        <w:t xml:space="preserve">  React.ComponentProps&lt;"div"&gt; &amp; {</w:t>
        <w:br/>
        <w:t xml:space="preserve">    side?: "left" | "right";</w:t>
        <w:br/>
        <w:t xml:space="preserve">    variant?: "sidebar" | "floating" | "inset";</w:t>
        <w:br/>
        <w:t xml:space="preserve">    collapsible?: "offcanvas" | "icon" | "none";</w:t>
        <w:br/>
        <w:t xml:space="preserve">  }</w:t>
        <w:br/>
        <w:t>&gt;(</w:t>
        <w:br/>
        <w:t xml:space="preserve">  (</w:t>
        <w:br/>
        <w:t xml:space="preserve">    {</w:t>
        <w:br/>
        <w:t xml:space="preserve">      side = "left",</w:t>
        <w:br/>
        <w:t xml:space="preserve">      variant = "sidebar",</w:t>
        <w:br/>
        <w:t xml:space="preserve">      collapsible = "offcanvas",</w:t>
        <w:br/>
        <w:t xml:space="preserve">      className,</w:t>
        <w:br/>
        <w:t xml:space="preserve">      children,</w:t>
        <w:br/>
        <w:t xml:space="preserve">      ...props</w:t>
        <w:br/>
        <w:t xml:space="preserve">    },</w:t>
        <w:br/>
        <w:t xml:space="preserve">    ref,</w:t>
        <w:br/>
        <w:t xml:space="preserve">  ) =&gt; {</w:t>
        <w:br/>
        <w:t xml:space="preserve">    const { isMobile, state, openMobile, setOpenMobile } = useSidebar();</w:t>
        <w:br/>
        <w:br/>
        <w:t xml:space="preserve">    if (collapsible === "none") {</w:t>
        <w:br/>
        <w:t xml:space="preserve">      return (</w:t>
        <w:br/>
        <w:t xml:space="preserve">        &lt;div</w:t>
        <w:br/>
        <w:t xml:space="preserve">          className={cn(</w:t>
        <w:br/>
        <w:t xml:space="preserve">            "flex h-full w-[--sidebar-width] flex-col bg-sidebar text-sidebar-foreground",</w:t>
        <w:br/>
        <w:t xml:space="preserve">            className,</w:t>
        <w:br/>
        <w:t xml:space="preserve">          )}</w:t>
        <w:br/>
        <w:t xml:space="preserve">          ref={ref}</w:t>
        <w:br/>
        <w:t xml:space="preserve">          {...props}</w:t>
        <w:br/>
        <w:t xml:space="preserve">        &gt;</w:t>
        <w:br/>
        <w:t xml:space="preserve">          {children}</w:t>
        <w:br/>
        <w:t xml:space="preserve">        &lt;/div&gt;</w:t>
        <w:br/>
        <w:t xml:space="preserve">      );</w:t>
        <w:br/>
        <w:t xml:space="preserve">    }</w:t>
        <w:br/>
        <w:br/>
        <w:t xml:space="preserve">    if (isMobile) {</w:t>
        <w:br/>
        <w:t xml:space="preserve">      return (</w:t>
        <w:br/>
        <w:t xml:space="preserve">        &lt;Sheet open={openMobile} onOpenChange={setOpenMobile} {...props}&gt;</w:t>
        <w:br/>
        <w:t xml:space="preserve">          &lt;SheetContent</w:t>
        <w:br/>
        <w:t xml:space="preserve">            data-sidebar="sidebar"</w:t>
        <w:br/>
        <w:t xml:space="preserve">            data-mobile="true"</w:t>
        <w:br/>
        <w:t xml:space="preserve">            className="w-[--sidebar-width] bg-sidebar p-0 text-sidebar-foreground [&amp;&gt;button]:hidden"</w:t>
        <w:br/>
        <w:t xml:space="preserve">            style={</w:t>
        <w:br/>
        <w:t xml:space="preserve">              {</w:t>
        <w:br/>
        <w:t xml:space="preserve">                "--sidebar-width": SIDEBAR_WIDTH_MOBILE,</w:t>
        <w:br/>
        <w:t xml:space="preserve">              } as React.CSSProperties</w:t>
        <w:br/>
        <w:t xml:space="preserve">            }</w:t>
        <w:br/>
        <w:t xml:space="preserve">            side={side}</w:t>
        <w:br/>
        <w:t xml:space="preserve">          &gt;</w:t>
        <w:br/>
        <w:t xml:space="preserve">            &lt;div className="flex h-full w-full flex-col"&gt;{children}&lt;/div&gt;</w:t>
        <w:br/>
        <w:t xml:space="preserve">          &lt;/SheetContent&gt;</w:t>
        <w:br/>
        <w:t xml:space="preserve">        &lt;/Sheet&gt;</w:t>
        <w:br/>
        <w:t xml:space="preserve">      );</w:t>
        <w:br/>
        <w:t xml:space="preserve">    }</w:t>
        <w:br/>
        <w:br/>
        <w:t xml:space="preserve">    return (</w:t>
        <w:br/>
        <w:t xml:space="preserve">      &lt;div</w:t>
        <w:br/>
        <w:t xml:space="preserve">        ref={ref}</w:t>
        <w:br/>
        <w:t xml:space="preserve">        className="group peer hidden md:block text-sidebar-foreground"</w:t>
        <w:br/>
        <w:t xml:space="preserve">        data-state={state}</w:t>
        <w:br/>
        <w:t xml:space="preserve">        data-collapsible={state === "collapsed" ? collapsible : ""}</w:t>
        <w:br/>
        <w:t xml:space="preserve">        data-variant={variant}</w:t>
        <w:br/>
        <w:t xml:space="preserve">        data-side={side}</w:t>
        <w:br/>
        <w:t xml:space="preserve">      &gt;</w:t>
        <w:br/>
        <w:t xml:space="preserve">        {/* This is what handles the sidebar gap on desktop */}</w:t>
        <w:br/>
        <w:t xml:space="preserve">        &lt;div</w:t>
        <w:br/>
        <w:t xml:space="preserve">          className={cn(</w:t>
        <w:br/>
        <w:t xml:space="preserve">            "duration-200 relative h-svh w-[--sidebar-width] bg-transparent transition-[width] ease-linear",</w:t>
        <w:br/>
        <w:t xml:space="preserve">            "group-data-[collapsible=offcanvas]:w-0",</w:t>
        <w:br/>
        <w:t xml:space="preserve">            "group-data-[side=right]:rotate-180",</w:t>
        <w:br/>
        <w:t xml:space="preserve">            variant === "floating" || variant === "inset"</w:t>
        <w:br/>
        <w:t xml:space="preserve">              ? "group-data-[collapsible=icon]:w-[calc(var(--sidebar-width-icon)_+_theme(spacing.4))]"</w:t>
        <w:br/>
        <w:t xml:space="preserve">              : "group-data-[collapsible=icon]:w-[--sidebar-width-icon]",</w:t>
        <w:br/>
        <w:t xml:space="preserve">          )}</w:t>
        <w:br/>
        <w:t xml:space="preserve">        /&gt;</w:t>
        <w:br/>
        <w:t xml:space="preserve">        &lt;div</w:t>
        <w:br/>
        <w:t xml:space="preserve">          className={cn(</w:t>
        <w:br/>
        <w:t xml:space="preserve">            "duration-200 fixed inset-y-0 z-10 hidden h-svh w-[--sidebar-width] transition-[left,right,width] ease-linear md:flex",</w:t>
        <w:br/>
        <w:t xml:space="preserve">            side === "left"</w:t>
        <w:br/>
        <w:t xml:space="preserve">              ? "left-0 group-data-[collapsible=offcanvas]:left-[calc(var(--sidebar-width)*-1)]"</w:t>
        <w:br/>
        <w:t xml:space="preserve">              : "right-0 group-data-[collapsible=offcanvas]:right-[calc(var(--sidebar-width)*-1)]",</w:t>
        <w:br/>
        <w:t xml:space="preserve">            // Adjust the padding for floating and inset variants.</w:t>
        <w:br/>
        <w:t xml:space="preserve">            variant === "floating" || variant === "inset"</w:t>
        <w:br/>
        <w:t xml:space="preserve">              ? "p-2 group-data-[collapsible=icon]:w-[calc(var(--sidebar-width-icon)_+_theme(spacing.4)_+2px)]"</w:t>
        <w:br/>
        <w:t xml:space="preserve">              : "group-data-[collapsible=icon]:w-[--sidebar-width-icon] group-data-[side=left]:border-r group-data-[side=right]:border-l",</w:t>
        <w:br/>
        <w:t xml:space="preserve">            className,</w:t>
        <w:br/>
        <w:t xml:space="preserve">          )}</w:t>
        <w:br/>
        <w:t xml:space="preserve">          {...props}</w:t>
        <w:br/>
        <w:t xml:space="preserve">        &gt;</w:t>
        <w:br/>
        <w:t xml:space="preserve">          &lt;div</w:t>
        <w:br/>
        <w:t xml:space="preserve">            data-sidebar="sidebar"</w:t>
        <w:br/>
        <w:t xml:space="preserve">            className="flex h-full w-full flex-col bg-sidebar group-data-[variant=floating]:rounded-lg group-data-[variant=floating]:border group-data-[variant=floating]:border-sidebar-border group-data-[variant=floating]:shadow"</w:t>
        <w:br/>
        <w:t xml:space="preserve">          &gt;</w:t>
        <w:br/>
        <w:t xml:space="preserve">            {children}</w:t>
        <w:br/>
        <w:t xml:space="preserve">          &lt;/div&gt;</w:t>
        <w:br/>
        <w:t xml:space="preserve">        &lt;/div&gt;</w:t>
        <w:br/>
        <w:t xml:space="preserve">      &lt;/div&gt;</w:t>
        <w:br/>
        <w:t xml:space="preserve">    );</w:t>
        <w:br/>
        <w:t xml:space="preserve">  },</w:t>
        <w:br/>
        <w:t>);</w:t>
        <w:br/>
        <w:t>Sidebar.displayName = "Sidebar";</w:t>
        <w:br/>
        <w:br/>
        <w:t>const SidebarTrigger = React.forwardRef&lt;</w:t>
        <w:br/>
        <w:t xml:space="preserve">  React.ElementRef&lt;typeof Button&gt;,</w:t>
        <w:br/>
        <w:t xml:space="preserve">  React.ComponentProps&lt;typeof Button&gt;</w:t>
        <w:br/>
        <w:t>&gt;(({ className, onClick, ...props }, ref) =&gt; {</w:t>
        <w:br/>
        <w:t xml:space="preserve">  const { toggleSidebar } = useSidebar();</w:t>
        <w:br/>
        <w:br/>
        <w:t xml:space="preserve">  return (</w:t>
        <w:br/>
        <w:t xml:space="preserve">    &lt;Button</w:t>
        <w:br/>
        <w:t xml:space="preserve">      ref={ref}</w:t>
        <w:br/>
        <w:t xml:space="preserve">      data-sidebar="trigger"</w:t>
        <w:br/>
        <w:t xml:space="preserve">      variant="ghost"</w:t>
        <w:br/>
        <w:t xml:space="preserve">      size="icon"</w:t>
        <w:br/>
        <w:t xml:space="preserve">      className={cn("h-7 w-7", className)}</w:t>
        <w:br/>
        <w:t xml:space="preserve">      onClick={(event) =&gt; {</w:t>
        <w:br/>
        <w:t xml:space="preserve">        onClick?.(event);</w:t>
        <w:br/>
        <w:t xml:space="preserve">        toggleSidebar();</w:t>
        <w:br/>
        <w:t xml:space="preserve">      }}</w:t>
        <w:br/>
        <w:t xml:space="preserve">      {...props}</w:t>
        <w:br/>
        <w:t xml:space="preserve">    &gt;</w:t>
        <w:br/>
        <w:t xml:space="preserve">      &lt;PanelLeft /&gt;</w:t>
        <w:br/>
        <w:t xml:space="preserve">      &lt;span className="sr-only"&gt;Toggle Sidebar&lt;/span&gt;</w:t>
        <w:br/>
        <w:t xml:space="preserve">    &lt;/Button&gt;</w:t>
        <w:br/>
        <w:t xml:space="preserve">  );</w:t>
        <w:br/>
        <w:t>});</w:t>
        <w:br/>
        <w:t>SidebarTrigger.displayName = "SidebarTrigger";</w:t>
        <w:br/>
        <w:br/>
        <w:t>const SidebarRail = React.forwardRef&lt;</w:t>
        <w:br/>
        <w:t xml:space="preserve">  HTMLButtonElement,</w:t>
        <w:br/>
        <w:t xml:space="preserve">  React.ComponentProps&lt;"button"&gt;</w:t>
        <w:br/>
        <w:t>&gt;(({ className, ...props }, ref) =&gt; {</w:t>
        <w:br/>
        <w:t xml:space="preserve">  const { toggleSidebar } = useSidebar();</w:t>
        <w:br/>
        <w:br/>
        <w:t xml:space="preserve">  return (</w:t>
        <w:br/>
        <w:t xml:space="preserve">    &lt;button</w:t>
        <w:br/>
        <w:t xml:space="preserve">      ref={ref}</w:t>
        <w:br/>
        <w:t xml:space="preserve">      data-sidebar="rail"</w:t>
        <w:br/>
        <w:t xml:space="preserve">      aria-label="Toggle Sidebar"</w:t>
        <w:br/>
        <w:t xml:space="preserve">      tabIndex={-1}</w:t>
        <w:br/>
        <w:t xml:space="preserve">      onClick={toggleSidebar}</w:t>
        <w:br/>
        <w:t xml:space="preserve">      title="Toggle Sidebar"</w:t>
        <w:br/>
        <w:t xml:space="preserve">      className={cn(</w:t>
        <w:br/>
        <w:t xml:space="preserve">        "absolute inset-y-0 z-20 hidden w-4 -translate-x-1/2 transition-all ease-linear after:absolute after:inset-y-0 after:left-1/2 after:w-[2px] hover:after:bg-sidebar-border group-data-[side=left]:-right-4 group-data-[side=right]:left-0 sm:flex",</w:t>
        <w:br/>
        <w:t xml:space="preserve">        "[[data-side=left]_&amp;]:cursor-w-resize [[data-side=right]_&amp;]:cursor-e-resize",</w:t>
        <w:br/>
        <w:t xml:space="preserve">        "[[data-side=left][data-state=collapsed]_&amp;]:cursor-e-resize [[data-side=right][data-state=collapsed]_&amp;]:cursor-w-resize",</w:t>
        <w:br/>
        <w:t xml:space="preserve">        "group-data-[collapsible=offcanvas]:translate-x-0 group-data-[collapsible=offcanvas]:after:left-full group-data-[collapsible=offcanvas]:hover:bg-sidebar",</w:t>
        <w:br/>
        <w:t xml:space="preserve">        "[[data-side=left][data-collapsible=offcanvas]_&amp;]:-right-2",</w:t>
        <w:br/>
        <w:t xml:space="preserve">        "[[data-side=right][data-collapsible=offcanvas]_&amp;]:-left-2",</w:t>
        <w:br/>
        <w:t xml:space="preserve">        className,</w:t>
        <w:br/>
        <w:t xml:space="preserve">      )}</w:t>
        <w:br/>
        <w:t xml:space="preserve">      {...props}</w:t>
        <w:br/>
        <w:t xml:space="preserve">    /&gt;</w:t>
        <w:br/>
        <w:t xml:space="preserve">  );</w:t>
        <w:br/>
        <w:t>});</w:t>
        <w:br/>
        <w:t>SidebarRail.displayName = "SidebarRail";</w:t>
        <w:br/>
        <w:br/>
        <w:t>const SidebarInset = React.forwardRef&lt;</w:t>
        <w:br/>
        <w:t xml:space="preserve">  HTMLDivElement,</w:t>
        <w:br/>
        <w:t xml:space="preserve">  React.ComponentProps&lt;"main"&gt;</w:t>
        <w:br/>
        <w:t>&gt;(({ className, ...props }, ref) =&gt; {</w:t>
        <w:br/>
        <w:t xml:space="preserve">  return (</w:t>
        <w:br/>
        <w:t xml:space="preserve">    &lt;main</w:t>
        <w:br/>
        <w:t xml:space="preserve">      ref={ref}</w:t>
        <w:br/>
        <w:t xml:space="preserve">      className={cn(</w:t>
        <w:br/>
        <w:t xml:space="preserve">        "relative flex min-h-svh flex-1 flex-col bg-background",</w:t>
        <w:br/>
        <w:t xml:space="preserve">        "peer-data-[variant=inset]:min-h-[calc(100svh-theme(spacing.4))] md:peer-data-[variant=inset]:m-2 md:peer-data-[state=collapsed]:peer-data-[variant=inset]:ml-2 md:peer-data-[variant=inset]:ml-0 md:peer-data-[variant=inset]:rounded-xl md:peer-data-[variant=inset]:shadow",</w:t>
        <w:br/>
        <w:t xml:space="preserve">        className,</w:t>
        <w:br/>
        <w:t xml:space="preserve">      )}</w:t>
        <w:br/>
        <w:t xml:space="preserve">      {...props}</w:t>
        <w:br/>
        <w:t xml:space="preserve">    /&gt;</w:t>
        <w:br/>
        <w:t xml:space="preserve">  );</w:t>
        <w:br/>
        <w:t>});</w:t>
        <w:br/>
        <w:t>SidebarInset.displayName = "SidebarInset";</w:t>
        <w:br/>
        <w:br/>
        <w:t>const SidebarInput = React.forwardRef&lt;</w:t>
        <w:br/>
        <w:t xml:space="preserve">  React.ElementRef&lt;typeof Input&gt;,</w:t>
        <w:br/>
        <w:t xml:space="preserve">  React.ComponentProps&lt;typeof Input&gt;</w:t>
        <w:br/>
        <w:t>&gt;(({ className, ...props }, ref) =&gt; {</w:t>
        <w:br/>
        <w:t xml:space="preserve">  return (</w:t>
        <w:br/>
        <w:t xml:space="preserve">    &lt;Input</w:t>
        <w:br/>
        <w:t xml:space="preserve">      ref={ref}</w:t>
        <w:br/>
        <w:t xml:space="preserve">      data-sidebar="input"</w:t>
        <w:br/>
        <w:t xml:space="preserve">      className={cn(</w:t>
        <w:br/>
        <w:t xml:space="preserve">        "h-8 w-full bg-background shadow-none focus-visible:ring-2 focus-visible:ring-sidebar-ring",</w:t>
        <w:br/>
        <w:t xml:space="preserve">        className,</w:t>
        <w:br/>
        <w:t xml:space="preserve">      )}</w:t>
        <w:br/>
        <w:t xml:space="preserve">      {...props}</w:t>
        <w:br/>
        <w:t xml:space="preserve">    /&gt;</w:t>
        <w:br/>
        <w:t xml:space="preserve">  );</w:t>
        <w:br/>
        <w:t>});</w:t>
        <w:br/>
        <w:t>SidebarInput.displayName = "SidebarInput";</w:t>
        <w:br/>
        <w:br/>
        <w:t>const SidebarHeader = React.forwardRef&lt;</w:t>
        <w:br/>
        <w:t xml:space="preserve">  HTMLDivElement,</w:t>
        <w:br/>
        <w:t xml:space="preserve">  React.ComponentProps&lt;"div"&gt;</w:t>
        <w:br/>
        <w:t>&gt;(({ className, ...props }, ref) =&gt; {</w:t>
        <w:br/>
        <w:t xml:space="preserve">  return (</w:t>
        <w:br/>
        <w:t xml:space="preserve">    &lt;div</w:t>
        <w:br/>
        <w:t xml:space="preserve">      ref={ref}</w:t>
        <w:br/>
        <w:t xml:space="preserve">      data-sidebar="header"</w:t>
        <w:br/>
        <w:t xml:space="preserve">      className={cn("flex flex-col gap-2 p-2", className)}</w:t>
        <w:br/>
        <w:t xml:space="preserve">      {...props}</w:t>
        <w:br/>
        <w:t xml:space="preserve">    /&gt;</w:t>
        <w:br/>
        <w:t xml:space="preserve">  );</w:t>
        <w:br/>
        <w:t>});</w:t>
        <w:br/>
        <w:t>SidebarHeader.displayName = "SidebarHeader";</w:t>
        <w:br/>
        <w:br/>
        <w:t>const SidebarFooter = React.forwardRef&lt;</w:t>
        <w:br/>
        <w:t xml:space="preserve">  HTMLDivElement,</w:t>
        <w:br/>
        <w:t xml:space="preserve">  React.ComponentProps&lt;"div"&gt;</w:t>
        <w:br/>
        <w:t>&gt;(({ className, ...props }, ref) =&gt; {</w:t>
        <w:br/>
        <w:t xml:space="preserve">  return (</w:t>
        <w:br/>
        <w:t xml:space="preserve">    &lt;div</w:t>
        <w:br/>
        <w:t xml:space="preserve">      ref={ref}</w:t>
        <w:br/>
        <w:t xml:space="preserve">      data-sidebar="footer"</w:t>
        <w:br/>
        <w:t xml:space="preserve">      className={cn("flex flex-col gap-2 p-2", className)}</w:t>
        <w:br/>
        <w:t xml:space="preserve">      {...props}</w:t>
        <w:br/>
        <w:t xml:space="preserve">    /&gt;</w:t>
        <w:br/>
        <w:t xml:space="preserve">  );</w:t>
        <w:br/>
        <w:t>});</w:t>
        <w:br/>
        <w:t>SidebarFooter.displayName = "SidebarFooter";</w:t>
        <w:br/>
        <w:br/>
        <w:t>const SidebarSeparator = React.forwardRef&lt;</w:t>
        <w:br/>
        <w:t xml:space="preserve">  React.ElementRef&lt;typeof Separator&gt;,</w:t>
        <w:br/>
        <w:t xml:space="preserve">  React.ComponentProps&lt;typeof Separator&gt;</w:t>
        <w:br/>
        <w:t>&gt;(({ className, ...props }, ref) =&gt; {</w:t>
        <w:br/>
        <w:t xml:space="preserve">  return (</w:t>
        <w:br/>
        <w:t xml:space="preserve">    &lt;Separator</w:t>
        <w:br/>
        <w:t xml:space="preserve">      ref={ref}</w:t>
        <w:br/>
        <w:t xml:space="preserve">      data-sidebar="separator"</w:t>
        <w:br/>
        <w:t xml:space="preserve">      className={cn("mx-2 w-auto bg-sidebar-border", className)}</w:t>
        <w:br/>
        <w:t xml:space="preserve">      {...props}</w:t>
        <w:br/>
        <w:t xml:space="preserve">    /&gt;</w:t>
        <w:br/>
        <w:t xml:space="preserve">  );</w:t>
        <w:br/>
        <w:t>});</w:t>
        <w:br/>
        <w:t>SidebarSeparator.displayName = "SidebarSeparator";</w:t>
        <w:br/>
        <w:br/>
        <w:t>const SidebarContent = React.forwardRef&lt;</w:t>
        <w:br/>
        <w:t xml:space="preserve">  HTMLDivElement,</w:t>
        <w:br/>
        <w:t xml:space="preserve">  React.ComponentProps&lt;"div"&gt;</w:t>
        <w:br/>
        <w:t>&gt;(({ className, ...props }, ref) =&gt; {</w:t>
        <w:br/>
        <w:t xml:space="preserve">  return (</w:t>
        <w:br/>
        <w:t xml:space="preserve">    &lt;div</w:t>
        <w:br/>
        <w:t xml:space="preserve">      ref={ref}</w:t>
        <w:br/>
        <w:t xml:space="preserve">      data-sidebar="content"</w:t>
        <w:br/>
        <w:t xml:space="preserve">      className={cn(</w:t>
        <w:br/>
        <w:t xml:space="preserve">        "flex min-h-0 flex-1 flex-col gap-2 overflow-auto group-data-[collapsible=icon]:overflow-hidden",</w:t>
        <w:br/>
        <w:t xml:space="preserve">        className,</w:t>
        <w:br/>
        <w:t xml:space="preserve">      )}</w:t>
        <w:br/>
        <w:t xml:space="preserve">      {...props}</w:t>
        <w:br/>
        <w:t xml:space="preserve">    /&gt;</w:t>
        <w:br/>
        <w:t xml:space="preserve">  );</w:t>
        <w:br/>
        <w:t>});</w:t>
        <w:br/>
        <w:t>SidebarContent.displayName = "SidebarContent";</w:t>
        <w:br/>
        <w:br/>
        <w:t>const SidebarGroup = React.forwardRef&lt;</w:t>
        <w:br/>
        <w:t xml:space="preserve">  HTMLDivElement,</w:t>
        <w:br/>
        <w:t xml:space="preserve">  React.ComponentProps&lt;"div"&gt;</w:t>
        <w:br/>
        <w:t>&gt;(({ className, ...props }, ref) =&gt; {</w:t>
        <w:br/>
        <w:t xml:space="preserve">  return (</w:t>
        <w:br/>
        <w:t xml:space="preserve">    &lt;div</w:t>
        <w:br/>
        <w:t xml:space="preserve">      ref={ref}</w:t>
        <w:br/>
        <w:t xml:space="preserve">      data-sidebar="group"</w:t>
        <w:br/>
        <w:t xml:space="preserve">      className={cn("relative flex w-full min-w-0 flex-col p-2", className)}</w:t>
        <w:br/>
        <w:t xml:space="preserve">      {...props}</w:t>
        <w:br/>
        <w:t xml:space="preserve">    /&gt;</w:t>
        <w:br/>
        <w:t xml:space="preserve">  );</w:t>
        <w:br/>
        <w:t>});</w:t>
        <w:br/>
        <w:t>SidebarGroup.displayName = "SidebarGroup";</w:t>
        <w:br/>
        <w:br/>
        <w:t>const SidebarGroupLabel = React.forwardRef&lt;</w:t>
        <w:br/>
        <w:t xml:space="preserve">  HTMLDivElement,</w:t>
        <w:br/>
        <w:t xml:space="preserve">  React.ComponentProps&lt;"div"&gt; &amp; { asChild?: boolean }</w:t>
        <w:br/>
        <w:t>&gt;(({ className, asChild = false, ...props }, ref) =&gt; {</w:t>
        <w:br/>
        <w:t xml:space="preserve">  const Comp = asChild ? Slot : "div";</w:t>
        <w:br/>
        <w:br/>
        <w:t xml:space="preserve">  return (</w:t>
        <w:br/>
        <w:t xml:space="preserve">    &lt;Comp</w:t>
        <w:br/>
        <w:t xml:space="preserve">      ref={ref}</w:t>
        <w:br/>
        <w:t xml:space="preserve">      data-sidebar="group-label"</w:t>
        <w:br/>
        <w:t xml:space="preserve">      className={cn(</w:t>
        <w:br/>
        <w:t xml:space="preserve">        "duration-200 flex h-8 shrink-0 items-center rounded-md px-2 text-xs font-medium text-sidebar-foreground/70 outline-none ring-sidebar-ring transition-[margin,opa] ease-linear focus-visible:ring-2 [&amp;&gt;svg]:size-4 [&amp;&gt;svg]:shrink-0",</w:t>
        <w:br/>
        <w:t xml:space="preserve">        "group-data-[collapsible=icon]:-mt-8 group-data-[collapsible=icon]:opacity-0",</w:t>
        <w:br/>
        <w:t xml:space="preserve">        className,</w:t>
        <w:br/>
        <w:t xml:space="preserve">      )}</w:t>
        <w:br/>
        <w:t xml:space="preserve">      {...props}</w:t>
        <w:br/>
        <w:t xml:space="preserve">    /&gt;</w:t>
        <w:br/>
        <w:t xml:space="preserve">  );</w:t>
        <w:br/>
        <w:t>});</w:t>
        <w:br/>
        <w:t>SidebarGroupLabel.displayName = "SidebarGroupLabel";</w:t>
        <w:br/>
        <w:br/>
        <w:t>const SidebarGroupAction = React.forwardRef&lt;</w:t>
        <w:br/>
        <w:t xml:space="preserve">  HTMLButtonElement,</w:t>
        <w:br/>
        <w:t xml:space="preserve">  React.ComponentProps&lt;"button"&gt; &amp; { asChild?: boolean }</w:t>
        <w:br/>
        <w:t>&gt;(({ className, asChild = false, ...props }, ref) =&gt; {</w:t>
        <w:br/>
        <w:t xml:space="preserve">  const Comp = asChild ? Slot : "button";</w:t>
        <w:br/>
        <w:br/>
        <w:t xml:space="preserve">  return (</w:t>
        <w:br/>
        <w:t xml:space="preserve">    &lt;Comp</w:t>
        <w:br/>
        <w:t xml:space="preserve">      ref={ref}</w:t>
        <w:br/>
        <w:t xml:space="preserve">      data-sidebar="group-action"</w:t>
        <w:br/>
        <w:t xml:space="preserve">      className={cn(</w:t>
        <w:br/>
        <w:t xml:space="preserve">        "absolute right-3 top-3.5 flex aspect-square w-5 items-center justify-center rounded-md p-0 text-sidebar-foreground outline-none ring-sidebar-ring transition-transform hover:bg-sidebar-accent hover:text-sidebar-accent-foreground focus-visible:ring-2 [&amp;&gt;svg]:size-4 [&amp;&gt;svg]:shrink-0",</w:t>
        <w:br/>
        <w:t xml:space="preserve">        // Increases the hit area of the button on mobile.</w:t>
        <w:br/>
        <w:t xml:space="preserve">        "after:absolute after:-inset-2 after:md:hidden",</w:t>
        <w:br/>
        <w:t xml:space="preserve">        "group-data-[collapsible=icon]:hidden",</w:t>
        <w:br/>
        <w:t xml:space="preserve">        className,</w:t>
        <w:br/>
        <w:t xml:space="preserve">      )}</w:t>
        <w:br/>
        <w:t xml:space="preserve">      {...props}</w:t>
        <w:br/>
        <w:t xml:space="preserve">    /&gt;</w:t>
        <w:br/>
        <w:t xml:space="preserve">  );</w:t>
        <w:br/>
        <w:t>});</w:t>
        <w:br/>
        <w:t>SidebarGroupAction.displayName = "SidebarGroupAction";</w:t>
        <w:br/>
        <w:br/>
        <w:t>const SidebarGroupContent = React.forwardRef&lt;</w:t>
        <w:br/>
        <w:t xml:space="preserve">  HTMLDivElement,</w:t>
        <w:br/>
        <w:t xml:space="preserve">  React.ComponentProps&lt;"div"&gt;</w:t>
        <w:br/>
        <w:t>&gt;(({ className, ...props }, ref) =&gt; (</w:t>
        <w:br/>
        <w:t xml:space="preserve">  &lt;div</w:t>
        <w:br/>
        <w:t xml:space="preserve">    ref={ref}</w:t>
        <w:br/>
        <w:t xml:space="preserve">    data-sidebar="group-content"</w:t>
        <w:br/>
        <w:t xml:space="preserve">    className={cn("w-full text-sm", className)}</w:t>
        <w:br/>
        <w:t xml:space="preserve">    {...props}</w:t>
        <w:br/>
        <w:t xml:space="preserve">  /&gt;</w:t>
        <w:br/>
        <w:t>));</w:t>
        <w:br/>
        <w:t>SidebarGroupContent.displayName = "SidebarGroupContent";</w:t>
        <w:br/>
        <w:br/>
        <w:t>const SidebarMenu = React.forwardRef&lt;</w:t>
        <w:br/>
        <w:t xml:space="preserve">  HTMLUListElement,</w:t>
        <w:br/>
        <w:t xml:space="preserve">  React.ComponentProps&lt;"ul"&gt;</w:t>
        <w:br/>
        <w:t>&gt;(({ className, ...props }, ref) =&gt; (</w:t>
        <w:br/>
        <w:t xml:space="preserve">  &lt;ul</w:t>
        <w:br/>
        <w:t xml:space="preserve">    ref={ref}</w:t>
        <w:br/>
        <w:t xml:space="preserve">    data-sidebar="menu"</w:t>
        <w:br/>
        <w:t xml:space="preserve">    className={cn("flex w-full min-w-0 flex-col gap-1", className)}</w:t>
        <w:br/>
        <w:t xml:space="preserve">    {...props}</w:t>
        <w:br/>
        <w:t xml:space="preserve">  /&gt;</w:t>
        <w:br/>
        <w:t>));</w:t>
        <w:br/>
        <w:t>SidebarMenu.displayName = "SidebarMenu";</w:t>
        <w:br/>
        <w:br/>
        <w:t>const SidebarMenuItem = React.forwardRef&lt;</w:t>
        <w:br/>
        <w:t xml:space="preserve">  HTMLLIElement,</w:t>
        <w:br/>
        <w:t xml:space="preserve">  React.ComponentProps&lt;"li"&gt;</w:t>
        <w:br/>
        <w:t>&gt;(({ className, ...props }, ref) =&gt; (</w:t>
        <w:br/>
        <w:t xml:space="preserve">  &lt;li</w:t>
        <w:br/>
        <w:t xml:space="preserve">    ref={ref}</w:t>
        <w:br/>
        <w:t xml:space="preserve">    data-sidebar="menu-item"</w:t>
        <w:br/>
        <w:t xml:space="preserve">    className={cn("group/menu-item relative", className)}</w:t>
        <w:br/>
        <w:t xml:space="preserve">    {...props}</w:t>
        <w:br/>
        <w:t xml:space="preserve">  /&gt;</w:t>
        <w:br/>
        <w:t>));</w:t>
        <w:br/>
        <w:t>SidebarMenuItem.displayName = "SidebarMenuItem";</w:t>
        <w:br/>
        <w:br/>
        <w:t>const sidebarMenuButtonVariants = cva(</w:t>
        <w:br/>
        <w:t xml:space="preserve">  "peer/menu-button flex w-full items-center gap-2 overflow-hidden rounded-md p-2 text-left text-sm outline-none ring-sidebar-ring transition-[width,height,padding] hover:bg-sidebar-accent hover:text-sidebar-accent-foreground focus-visible:ring-2 active:bg-sidebar-accent active:text-sidebar-accent-foreground disabled:pointer-events-none disabled:opacity-50 group-has-[[data-sidebar=menu-action]]/menu-item:pr-8 aria-disabled:pointer-events-none aria-disabled:opacity-50 data-[active=true]:bg-sidebar-accent data-[active=true]:font-medium data-[active=true]:text-sidebar-accent-foreground data-[state=open]:hover:bg-sidebar-accent data-[state=open]:hover:text-sidebar-accent-foreground group-data-[collapsible=icon]:!size-8 group-data-[collapsible=icon]:!p-2 [&amp;&gt;span:last-child]:truncate [&amp;&gt;svg]:size-4 [&amp;&gt;svg]:shrink-0",</w:t>
        <w:br/>
        <w:t xml:space="preserve">  {</w:t>
        <w:br/>
        <w:t xml:space="preserve">    variants: {</w:t>
        <w:br/>
        <w:t xml:space="preserve">      variant: {</w:t>
        <w:br/>
        <w:t xml:space="preserve">        default: "hover:bg-sidebar-accent hover:text-sidebar-accent-foreground",</w:t>
        <w:br/>
        <w:t xml:space="preserve">        outline:</w:t>
        <w:br/>
        <w:t xml:space="preserve">          "bg-background shadow-[0_0_0_1px_hsl(var(--sidebar-border))] hover:bg-sidebar-accent hover:text-sidebar-accent-foreground hover:shadow-[0_0_0_1px_hsl(var(--sidebar-accent))]",</w:t>
        <w:br/>
        <w:t xml:space="preserve">      },</w:t>
        <w:br/>
        <w:t xml:space="preserve">      size: {</w:t>
        <w:br/>
        <w:t xml:space="preserve">        default: "h-8 text-sm",</w:t>
        <w:br/>
        <w:t xml:space="preserve">        sm: "h-7 text-xs",</w:t>
        <w:br/>
        <w:t xml:space="preserve">        lg: "h-12 text-sm group-data-[collapsible=icon]:!p-0",</w:t>
        <w:br/>
        <w:t xml:space="preserve">      },</w:t>
        <w:br/>
        <w:t xml:space="preserve">    },</w:t>
        <w:br/>
        <w:t xml:space="preserve">    defaultVariants: {</w:t>
        <w:br/>
        <w:t xml:space="preserve">      variant: "default",</w:t>
        <w:br/>
        <w:t xml:space="preserve">      size: "default",</w:t>
        <w:br/>
        <w:t xml:space="preserve">    },</w:t>
        <w:br/>
        <w:t xml:space="preserve">  },</w:t>
        <w:br/>
        <w:t>);</w:t>
        <w:br/>
        <w:br/>
        <w:t>const SidebarMenuButton = React.forwardRef&lt;</w:t>
        <w:br/>
        <w:t xml:space="preserve">  HTMLButtonElement,</w:t>
        <w:br/>
        <w:t xml:space="preserve">  React.ComponentProps&lt;"button"&gt; &amp; {</w:t>
        <w:br/>
        <w:t xml:space="preserve">    asChild?: boolean;</w:t>
        <w:br/>
        <w:t xml:space="preserve">    isActive?: boolean;</w:t>
        <w:br/>
        <w:t xml:space="preserve">    tooltip?: string | React.ComponentProps&lt;typeof TooltipContent&gt;;</w:t>
        <w:br/>
        <w:t xml:space="preserve">  } &amp; VariantProps&lt;typeof sidebarMenuButtonVariants&gt;</w:t>
        <w:br/>
        <w:t>&gt;(</w:t>
        <w:br/>
        <w:t xml:space="preserve">  (</w:t>
        <w:br/>
        <w:t xml:space="preserve">    {</w:t>
        <w:br/>
        <w:t xml:space="preserve">      asChild = false,</w:t>
        <w:br/>
        <w:t xml:space="preserve">      isActive = false,</w:t>
        <w:br/>
        <w:t xml:space="preserve">      variant = "default",</w:t>
        <w:br/>
        <w:t xml:space="preserve">      size = "default",</w:t>
        <w:br/>
        <w:t xml:space="preserve">      tooltip,</w:t>
        <w:br/>
        <w:t xml:space="preserve">      className,</w:t>
        <w:br/>
        <w:t xml:space="preserve">      ...props</w:t>
        <w:br/>
        <w:t xml:space="preserve">    },</w:t>
        <w:br/>
        <w:t xml:space="preserve">    ref,</w:t>
        <w:br/>
        <w:t xml:space="preserve">  ) =&gt; {</w:t>
        <w:br/>
        <w:t xml:space="preserve">    const Comp = asChild ? Slot : "button";</w:t>
        <w:br/>
        <w:t xml:space="preserve">    const { isMobile, state } = useSidebar();</w:t>
        <w:br/>
        <w:br/>
        <w:t xml:space="preserve">    const button = (</w:t>
        <w:br/>
        <w:t xml:space="preserve">      &lt;Comp</w:t>
        <w:br/>
        <w:t xml:space="preserve">        ref={ref}</w:t>
        <w:br/>
        <w:t xml:space="preserve">        data-sidebar="menu-button"</w:t>
        <w:br/>
        <w:t xml:space="preserve">        data-size={size}</w:t>
        <w:br/>
        <w:t xml:space="preserve">        data-active={isActive}</w:t>
        <w:br/>
        <w:t xml:space="preserve">        className={cn(sidebarMenuButtonVariants({ variant, size }), className)}</w:t>
        <w:br/>
        <w:t xml:space="preserve">        {...props}</w:t>
        <w:br/>
        <w:t xml:space="preserve">      /&gt;</w:t>
        <w:br/>
        <w:t xml:space="preserve">    );</w:t>
        <w:br/>
        <w:br/>
        <w:t xml:space="preserve">    if (!tooltip) {</w:t>
        <w:br/>
        <w:t xml:space="preserve">      return button;</w:t>
        <w:br/>
        <w:t xml:space="preserve">    }</w:t>
        <w:br/>
        <w:br/>
        <w:t xml:space="preserve">    if (typeof tooltip === "string") {</w:t>
        <w:br/>
        <w:t xml:space="preserve">      tooltip = {</w:t>
        <w:br/>
        <w:t xml:space="preserve">        children: tooltip,</w:t>
        <w:br/>
        <w:t xml:space="preserve">      };</w:t>
        <w:br/>
        <w:t xml:space="preserve">    }</w:t>
        <w:br/>
        <w:br/>
        <w:t xml:space="preserve">    return (</w:t>
        <w:br/>
        <w:t xml:space="preserve">      &lt;Tooltip&gt;</w:t>
        <w:br/>
        <w:t xml:space="preserve">        &lt;TooltipTrigger asChild&gt;{button}&lt;/TooltipTrigger&gt;</w:t>
        <w:br/>
        <w:t xml:space="preserve">        &lt;TooltipContent</w:t>
        <w:br/>
        <w:t xml:space="preserve">          side="right"</w:t>
        <w:br/>
        <w:t xml:space="preserve">          align="center"</w:t>
        <w:br/>
        <w:t xml:space="preserve">          hidden={state !== "collapsed" || isMobile}</w:t>
        <w:br/>
        <w:t xml:space="preserve">          {...tooltip}</w:t>
        <w:br/>
        <w:t xml:space="preserve">        /&gt;</w:t>
        <w:br/>
        <w:t xml:space="preserve">      &lt;/Tooltip&gt;</w:t>
        <w:br/>
        <w:t xml:space="preserve">    );</w:t>
        <w:br/>
        <w:t xml:space="preserve">  },</w:t>
        <w:br/>
        <w:t>);</w:t>
        <w:br/>
        <w:t>SidebarMenuButton.displayName = "SidebarMenuButton";</w:t>
        <w:br/>
        <w:br/>
        <w:t>const SidebarMenuAction = React.forwardRef&lt;</w:t>
        <w:br/>
        <w:t xml:space="preserve">  HTMLButtonElement,</w:t>
        <w:br/>
        <w:t xml:space="preserve">  React.ComponentProps&lt;"button"&gt; &amp; {</w:t>
        <w:br/>
        <w:t xml:space="preserve">    asChild?: boolean;</w:t>
        <w:br/>
        <w:t xml:space="preserve">    showOnHover?: boolean;</w:t>
        <w:br/>
        <w:t xml:space="preserve">  }</w:t>
        <w:br/>
        <w:t>&gt;(({ className, asChild = false, showOnHover = false, ...props }, ref) =&gt; {</w:t>
        <w:br/>
        <w:t xml:space="preserve">  const Comp = asChild ? Slot : "button";</w:t>
        <w:br/>
        <w:br/>
        <w:t xml:space="preserve">  return (</w:t>
        <w:br/>
        <w:t xml:space="preserve">    &lt;Comp</w:t>
        <w:br/>
        <w:t xml:space="preserve">      ref={ref}</w:t>
        <w:br/>
        <w:t xml:space="preserve">      data-sidebar="menu-action"</w:t>
        <w:br/>
        <w:t xml:space="preserve">      className={cn(</w:t>
        <w:br/>
        <w:t xml:space="preserve">        "absolute right-1 top-1.5 flex aspect-square w-5 items-center justify-center rounded-md p-0 text-sidebar-foreground outline-none ring-sidebar-ring transition-transform hover:bg-sidebar-accent hover:text-sidebar-accent-foreground focus-visible:ring-2 peer-hover/menu-button:text-sidebar-accent-foreground [&amp;&gt;svg]:size-4 [&amp;&gt;svg]:shrink-0",</w:t>
        <w:br/>
        <w:t xml:space="preserve">        // Increases the hit area of the button on mobile.</w:t>
        <w:br/>
        <w:t xml:space="preserve">        "after:absolute after:-inset-2 after:md:hidden",</w:t>
        <w:br/>
        <w:t xml:space="preserve">        "peer-data-[size=sm]/menu-button:top-1",</w:t>
        <w:br/>
        <w:t xml:space="preserve">        "peer-data-[size=default]/menu-button:top-1.5",</w:t>
        <w:br/>
        <w:t xml:space="preserve">        "peer-data-[size=lg]/menu-button:top-2.5",</w:t>
        <w:br/>
        <w:t xml:space="preserve">        "group-data-[collapsible=icon]:hidden",</w:t>
        <w:br/>
        <w:t xml:space="preserve">        showOnHover &amp;&amp;</w:t>
        <w:br/>
        <w:t xml:space="preserve">          "group-focus-within/menu-item:opacity-100 group-hover/menu-item:opacity-100 data-[state=open]:opacity-100 peer-data-[active=true]/menu-button:text-sidebar-accent-foreground md:opacity-0",</w:t>
        <w:br/>
        <w:t xml:space="preserve">        className,</w:t>
        <w:br/>
        <w:t xml:space="preserve">      )}</w:t>
        <w:br/>
        <w:t xml:space="preserve">      {...props}</w:t>
        <w:br/>
        <w:t xml:space="preserve">    /&gt;</w:t>
        <w:br/>
        <w:t xml:space="preserve">  );</w:t>
        <w:br/>
        <w:t>});</w:t>
        <w:br/>
        <w:t>SidebarMenuAction.displayName = "SidebarMenuAction";</w:t>
        <w:br/>
        <w:br/>
        <w:t>const SidebarMenuBadge = React.forwardRef&lt;</w:t>
        <w:br/>
        <w:t xml:space="preserve">  HTMLDivElement,</w:t>
        <w:br/>
        <w:t xml:space="preserve">  React.ComponentProps&lt;"div"&gt;</w:t>
        <w:br/>
        <w:t>&gt;(({ className, ...props }, ref) =&gt; (</w:t>
        <w:br/>
        <w:t xml:space="preserve">  &lt;div</w:t>
        <w:br/>
        <w:t xml:space="preserve">    ref={ref}</w:t>
        <w:br/>
        <w:t xml:space="preserve">    data-sidebar="menu-badge"</w:t>
        <w:br/>
        <w:t xml:space="preserve">    className={cn(</w:t>
        <w:br/>
        <w:t xml:space="preserve">      "absolute right-1 flex h-5 min-w-5 items-center justify-center rounded-md px-1 text-xs font-medium tabular-nums text-sidebar-foreground select-none pointer-events-none",</w:t>
        <w:br/>
        <w:t xml:space="preserve">      "peer-hover/menu-button:text-sidebar-accent-foreground peer-data-[active=true]/menu-button:text-sidebar-accent-foreground",</w:t>
        <w:br/>
        <w:t xml:space="preserve">      "peer-data-[size=sm]/menu-button:top-1",</w:t>
        <w:br/>
        <w:t xml:space="preserve">      "peer-data-[size=default]/menu-button:top-1.5",</w:t>
        <w:br/>
        <w:t xml:space="preserve">      "peer-data-[size=lg]/menu-button:top-2.5",</w:t>
        <w:br/>
        <w:t xml:space="preserve">      "group-data-[collapsible=icon]:hidden",</w:t>
        <w:br/>
        <w:t xml:space="preserve">      className,</w:t>
        <w:br/>
        <w:t xml:space="preserve">    )}</w:t>
        <w:br/>
        <w:t xml:space="preserve">    {...props}</w:t>
        <w:br/>
        <w:t xml:space="preserve">  /&gt;</w:t>
        <w:br/>
        <w:t>));</w:t>
        <w:br/>
        <w:t>SidebarMenuBadge.displayName = "SidebarMenuBadge";</w:t>
        <w:br/>
        <w:br/>
        <w:t>const SidebarMenuSkeleton = React.forwardRef&lt;</w:t>
        <w:br/>
        <w:t xml:space="preserve">  HTMLDivElement,</w:t>
        <w:br/>
        <w:t xml:space="preserve">  React.ComponentProps&lt;"div"&gt; &amp; {</w:t>
        <w:br/>
        <w:t xml:space="preserve">    showIcon?: boolean;</w:t>
        <w:br/>
        <w:t xml:space="preserve">  }</w:t>
        <w:br/>
        <w:t>&gt;(({ className, showIcon = false, ...props }, ref) =&gt; {</w:t>
        <w:br/>
        <w:t xml:space="preserve">  // Random width between 50 to 90%.</w:t>
        <w:br/>
        <w:t xml:space="preserve">  const width = React.useMemo(() =&gt; {</w:t>
        <w:br/>
        <w:t xml:space="preserve">    return `${Math.floor(Math.random() * 40) + 50}%`;</w:t>
        <w:br/>
        <w:t xml:space="preserve">  }, []);</w:t>
        <w:br/>
        <w:br/>
        <w:t xml:space="preserve">  return (</w:t>
        <w:br/>
        <w:t xml:space="preserve">    &lt;div</w:t>
        <w:br/>
        <w:t xml:space="preserve">      ref={ref}</w:t>
        <w:br/>
        <w:t xml:space="preserve">      data-sidebar="menu-skeleton"</w:t>
        <w:br/>
        <w:t xml:space="preserve">      className={cn("rounded-md h-8 flex gap-2 px-2 items-center", className)}</w:t>
        <w:br/>
        <w:t xml:space="preserve">      {...props}</w:t>
        <w:br/>
        <w:t xml:space="preserve">    &gt;</w:t>
        <w:br/>
        <w:t xml:space="preserve">      {showIcon &amp;&amp; (</w:t>
        <w:br/>
        <w:t xml:space="preserve">        &lt;Skeleton</w:t>
        <w:br/>
        <w:t xml:space="preserve">          className="size-4 rounded-md"</w:t>
        <w:br/>
        <w:t xml:space="preserve">          data-sidebar="menu-skeleton-icon"</w:t>
        <w:br/>
        <w:t xml:space="preserve">        /&gt;</w:t>
        <w:br/>
        <w:t xml:space="preserve">      )}</w:t>
        <w:br/>
        <w:t xml:space="preserve">      &lt;Skeleton</w:t>
        <w:br/>
        <w:t xml:space="preserve">        className="h-4 flex-1 max-w-[--skeleton-width]"</w:t>
        <w:br/>
        <w:t xml:space="preserve">        data-sidebar="menu-skeleton-text"</w:t>
        <w:br/>
        <w:t xml:space="preserve">        style={</w:t>
        <w:br/>
        <w:t xml:space="preserve">          {</w:t>
        <w:br/>
        <w:t xml:space="preserve">            "--skeleton-width": width,</w:t>
        <w:br/>
        <w:t xml:space="preserve">          } as React.CSSProperties</w:t>
        <w:br/>
        <w:t xml:space="preserve">        }</w:t>
        <w:br/>
        <w:t xml:space="preserve">      /&gt;</w:t>
        <w:br/>
        <w:t xml:space="preserve">    &lt;/div&gt;</w:t>
        <w:br/>
        <w:t xml:space="preserve">  );</w:t>
        <w:br/>
        <w:t>});</w:t>
        <w:br/>
        <w:t>SidebarMenuSkeleton.displayName = "SidebarMenuSkeleton";</w:t>
        <w:br/>
        <w:br/>
        <w:t>const SidebarMenuSub = React.forwardRef&lt;</w:t>
        <w:br/>
        <w:t xml:space="preserve">  HTMLUListElement,</w:t>
        <w:br/>
        <w:t xml:space="preserve">  React.ComponentProps&lt;"ul"&gt;</w:t>
        <w:br/>
        <w:t>&gt;(({ className, ...props }, ref) =&gt; (</w:t>
        <w:br/>
        <w:t xml:space="preserve">  &lt;ul</w:t>
        <w:br/>
        <w:t xml:space="preserve">    ref={ref}</w:t>
        <w:br/>
        <w:t xml:space="preserve">    data-sidebar="menu-sub"</w:t>
        <w:br/>
        <w:t xml:space="preserve">    className={cn(</w:t>
        <w:br/>
        <w:t xml:space="preserve">      "mx-3.5 flex min-w-0 translate-x-px flex-col gap-1 border-l border-sidebar-border px-2.5 py-0.5",</w:t>
        <w:br/>
        <w:t xml:space="preserve">      "group-data-[collapsible=icon]:hidden",</w:t>
        <w:br/>
        <w:t xml:space="preserve">      className,</w:t>
        <w:br/>
        <w:t xml:space="preserve">    )}</w:t>
        <w:br/>
        <w:t xml:space="preserve">    {...props}</w:t>
        <w:br/>
        <w:t xml:space="preserve">  /&gt;</w:t>
        <w:br/>
        <w:t>));</w:t>
        <w:br/>
        <w:t>SidebarMenuSub.displayName = "SidebarMenuSub";</w:t>
        <w:br/>
        <w:br/>
        <w:t>const SidebarMenuSubItem = React.forwardRef&lt;</w:t>
        <w:br/>
        <w:t xml:space="preserve">  HTMLLIElement,</w:t>
        <w:br/>
        <w:t xml:space="preserve">  React.ComponentProps&lt;"li"&gt;</w:t>
        <w:br/>
        <w:t>&gt;(({ ...props }, ref) =&gt; &lt;li ref={ref} {...props} /&gt;);</w:t>
        <w:br/>
        <w:t>SidebarMenuSubItem.displayName = "SidebarMenuSubItem";</w:t>
        <w:br/>
        <w:br/>
        <w:t>const SidebarMenuSubButton = React.forwardRef&lt;</w:t>
        <w:br/>
        <w:t xml:space="preserve">  HTMLAnchorElement,</w:t>
        <w:br/>
        <w:t xml:space="preserve">  React.ComponentProps&lt;"a"&gt; &amp; {</w:t>
        <w:br/>
        <w:t xml:space="preserve">    asChild?: boolean;</w:t>
        <w:br/>
        <w:t xml:space="preserve">    size?: "sm" | "md";</w:t>
        <w:br/>
        <w:t xml:space="preserve">    isActive?: boolean;</w:t>
        <w:br/>
        <w:t xml:space="preserve">  }</w:t>
        <w:br/>
        <w:t>&gt;(({ asChild = false, size = "md", isActive, className, ...props }, ref) =&gt; {</w:t>
        <w:br/>
        <w:t xml:space="preserve">  const Comp = asChild ? Slot : "a";</w:t>
        <w:br/>
        <w:br/>
        <w:t xml:space="preserve">  return (</w:t>
        <w:br/>
        <w:t xml:space="preserve">    &lt;Comp</w:t>
        <w:br/>
        <w:t xml:space="preserve">      ref={ref}</w:t>
        <w:br/>
        <w:t xml:space="preserve">      data-sidebar="menu-sub-button"</w:t>
        <w:br/>
        <w:t xml:space="preserve">      data-size={size}</w:t>
        <w:br/>
        <w:t xml:space="preserve">      data-active={isActive}</w:t>
        <w:br/>
        <w:t xml:space="preserve">      className={cn(</w:t>
        <w:br/>
        <w:t xml:space="preserve">        "flex h-7 min-w-0 -translate-x-px items-center gap-2 overflow-hidden rounded-md px-2 text-sidebar-foreground outline-none ring-sidebar-ring hover:bg-sidebar-accent hover:text-sidebar-accent-foreground focus-visible:ring-2 active:bg-sidebar-accent active:text-sidebar-accent-foreground disabled:pointer-events-none disabled:opacity-50 aria-disabled:pointer-events-none aria-disabled:opacity-50 [&amp;&gt;span:last-child]:truncate [&amp;&gt;svg]:size-4 [&amp;&gt;svg]:shrink-0 [&amp;&gt;svg]:text-sidebar-accent-foreground",</w:t>
        <w:br/>
        <w:t xml:space="preserve">        "data-[active=true]:bg-sidebar-accent data-[active=true]:text-sidebar-accent-foreground",</w:t>
        <w:br/>
        <w:t xml:space="preserve">        size === "sm" &amp;&amp; "text-xs",</w:t>
        <w:br/>
        <w:t xml:space="preserve">        size === "md" &amp;&amp; "text-sm",</w:t>
        <w:br/>
        <w:t xml:space="preserve">        "group-data-[collapsible=icon]:hidden",</w:t>
        <w:br/>
        <w:t xml:space="preserve">        className,</w:t>
        <w:br/>
        <w:t xml:space="preserve">      )}</w:t>
        <w:br/>
        <w:t xml:space="preserve">      {...props}</w:t>
        <w:br/>
        <w:t xml:space="preserve">    /&gt;</w:t>
        <w:br/>
        <w:t xml:space="preserve">  );</w:t>
        <w:br/>
        <w:t>});</w:t>
        <w:br/>
        <w:t>SidebarMenuSubButton.displayName = "SidebarMenuSubButton";</w:t>
        <w:br/>
        <w:br/>
        <w:t>export {</w:t>
        <w:br/>
        <w:t xml:space="preserve">  Sidebar,</w:t>
        <w:br/>
        <w:t xml:space="preserve">  SidebarContent,</w:t>
        <w:br/>
        <w:t xml:space="preserve">  SidebarFooter,</w:t>
        <w:br/>
        <w:t xml:space="preserve">  SidebarGroup,</w:t>
        <w:br/>
        <w:t xml:space="preserve">  SidebarGroupAction,</w:t>
        <w:br/>
        <w:t xml:space="preserve">  SidebarGroupContent,</w:t>
        <w:br/>
        <w:t xml:space="preserve">  SidebarGroupLabel,</w:t>
        <w:br/>
        <w:t xml:space="preserve">  SidebarHeader,</w:t>
        <w:br/>
        <w:t xml:space="preserve">  SidebarInput,</w:t>
        <w:br/>
        <w:t xml:space="preserve">  SidebarInset,</w:t>
        <w:br/>
        <w:t xml:space="preserve">  SidebarMenu,</w:t>
        <w:br/>
        <w:t xml:space="preserve">  SidebarMenuAction,</w:t>
        <w:br/>
        <w:t xml:space="preserve">  SidebarMenuBadge,</w:t>
        <w:br/>
        <w:t xml:space="preserve">  SidebarMenuButton,</w:t>
        <w:br/>
        <w:t xml:space="preserve">  SidebarMenuItem,</w:t>
        <w:br/>
        <w:t xml:space="preserve">  SidebarMenuSkeleton,</w:t>
        <w:br/>
        <w:t xml:space="preserve">  SidebarMenuSub,</w:t>
        <w:br/>
        <w:t xml:space="preserve">  SidebarMenuSubButton,</w:t>
        <w:br/>
        <w:t xml:space="preserve">  SidebarMenuSubItem,</w:t>
        <w:br/>
        <w:t xml:space="preserve">  SidebarProvider,</w:t>
        <w:br/>
        <w:t xml:space="preserve">  SidebarRail,</w:t>
        <w:br/>
        <w:t xml:space="preserve">  SidebarSeparator,</w:t>
        <w:br/>
        <w:t xml:space="preserve">  SidebarTrigger,</w:t>
        <w:br/>
        <w:t xml:space="preserve">  useSidebar,</w:t>
        <w:br/>
        <w:t>};</w:t>
        <w:br/>
        <w:br/>
        <w:br/>
        <w:br/>
        <w:t>================================================</w:t>
        <w:br/>
        <w:t>FILE: client/components/ui/skeleton.tsx</w:t>
        <w:br/>
        <w:t>================================================</w:t>
        <w:br/>
        <w:t>import { cn } from "@/lib/utils";</w:t>
        <w:br/>
        <w:br/>
        <w:t>function Skeleton({</w:t>
        <w:br/>
        <w:t xml:space="preserve">  className,</w:t>
        <w:br/>
        <w:t xml:space="preserve">  ...props</w:t>
        <w:br/>
        <w:t>}: React.HTMLAttributes&lt;HTMLDivElement&gt;) {</w:t>
        <w:br/>
        <w:t xml:space="preserve">  return (</w:t>
        <w:br/>
        <w:t xml:space="preserve">    &lt;div</w:t>
        <w:br/>
        <w:t xml:space="preserve">      className={cn("animate-pulse rounded-md bg-muted", className)}</w:t>
        <w:br/>
        <w:t xml:space="preserve">      {...props}</w:t>
        <w:br/>
        <w:t xml:space="preserve">    /&gt;</w:t>
        <w:br/>
        <w:t xml:space="preserve">  );</w:t>
        <w:br/>
        <w:t>}</w:t>
        <w:br/>
        <w:br/>
        <w:t>export { Skeleton };</w:t>
        <w:br/>
        <w:br/>
        <w:br/>
        <w:br/>
        <w:t>================================================</w:t>
        <w:br/>
        <w:t>FILE: client/components/ui/slider.tsx</w:t>
        <w:br/>
        <w:t>================================================</w:t>
        <w:br/>
        <w:t>import * as React from "react";</w:t>
        <w:br/>
        <w:t>import * as SliderPrimitive from "@radix-ui/react-slider";</w:t>
        <w:br/>
        <w:br/>
        <w:t>import { cn } from "@/lib/utils";</w:t>
        <w:br/>
        <w:br/>
        <w:t>const Slider = React.forwardRef&lt;</w:t>
        <w:br/>
        <w:t xml:space="preserve">  React.ElementRef&lt;typeof SliderPrimitive.Root&gt;,</w:t>
        <w:br/>
        <w:t xml:space="preserve">  React.ComponentPropsWithoutRef&lt;typeof SliderPrimitive.Root&gt;</w:t>
        <w:br/>
        <w:t>&gt;(({ className, ...props }, ref) =&gt; (</w:t>
        <w:br/>
        <w:t xml:space="preserve">  &lt;SliderPrimitive.Root</w:t>
        <w:br/>
        <w:t xml:space="preserve">    ref={ref}</w:t>
        <w:br/>
        <w:t xml:space="preserve">    className={cn(</w:t>
        <w:br/>
        <w:t xml:space="preserve">      "relative flex w-full touch-none select-none items-center",</w:t>
        <w:br/>
        <w:t xml:space="preserve">      className,</w:t>
        <w:br/>
        <w:t xml:space="preserve">    )}</w:t>
        <w:br/>
        <w:t xml:space="preserve">    {...props}</w:t>
        <w:br/>
        <w:t xml:space="preserve">  &gt;</w:t>
        <w:br/>
        <w:t xml:space="preserve">    &lt;SliderPrimitive.Track className="relative h-2 w-full grow overflow-hidden rounded-full bg-secondary"&gt;</w:t>
        <w:br/>
        <w:t xml:space="preserve">      &lt;SliderPrimitive.Range className="absolute h-full bg-primary" /&gt;</w:t>
        <w:br/>
        <w:t xml:space="preserve">    &lt;/SliderPrimitive.Track&gt;</w:t>
        <w:br/>
        <w:t xml:space="preserve">    &lt;SliderPrimitive.Thumb className="block h-5 w-5 rounded-full border-2 border-primary bg-background ring-offset-background transition-colors focus-visible:outline-none focus-visible:ring-2 focus-visible:ring-ring focus-visible:ring-offset-2 disabled:pointer-events-none disabled:opacity-50" /&gt;</w:t>
        <w:br/>
        <w:t xml:space="preserve">  &lt;/SliderPrimitive.Root&gt;</w:t>
        <w:br/>
        <w:t>));</w:t>
        <w:br/>
        <w:t>Slider.displayName = SliderPrimitive.Root.displayName;</w:t>
        <w:br/>
        <w:br/>
        <w:t>export { Slider };</w:t>
        <w:br/>
        <w:br/>
        <w:br/>
        <w:br/>
        <w:t>================================================</w:t>
        <w:br/>
        <w:t>FILE: client/components/ui/sonner.tsx</w:t>
        <w:br/>
        <w:t>================================================</w:t>
        <w:br/>
        <w:t>import { useTheme } from "next-themes";</w:t>
        <w:br/>
        <w:t>import { Toaster as Sonner } from "sonner";</w:t>
        <w:br/>
        <w:br/>
        <w:t>type ToasterProps = React.ComponentProps&lt;typeof Sonner&gt;;</w:t>
        <w:br/>
        <w:br/>
        <w:t>const Toaster = ({ ...props }: ToasterProps) =&gt; {</w:t>
        <w:br/>
        <w:t xml:space="preserve">  const { theme = "system" } = useTheme();</w:t>
        <w:br/>
        <w:br/>
        <w:t xml:space="preserve">  return (</w:t>
        <w:br/>
        <w:t xml:space="preserve">    &lt;Sonner</w:t>
        <w:br/>
        <w:t xml:space="preserve">      theme={theme as ToasterProps["theme"]}</w:t>
        <w:br/>
        <w:t xml:space="preserve">      className="toaster group"</w:t>
        <w:br/>
        <w:t xml:space="preserve">      toastOptions={{</w:t>
        <w:br/>
        <w:t xml:space="preserve">        classNames: {</w:t>
        <w:br/>
        <w:t xml:space="preserve">          toast:</w:t>
        <w:br/>
        <w:t xml:space="preserve">            "group toast group-[.toaster]:bg-background group-[.toaster]:text-foreground group-[.toaster]:border-border group-[.toaster]:shadow-lg",</w:t>
        <w:br/>
        <w:t xml:space="preserve">          description: "group-[.toast]:text-muted-foreground",</w:t>
        <w:br/>
        <w:t xml:space="preserve">          actionButton:</w:t>
        <w:br/>
        <w:t xml:space="preserve">            "group-[.toast]:bg-primary group-[.toast]:text-primary-foreground",</w:t>
        <w:br/>
        <w:t xml:space="preserve">          cancelButton:</w:t>
        <w:br/>
        <w:t xml:space="preserve">            "group-[.toast]:bg-muted group-[.toast]:text-muted-foreground",</w:t>
        <w:br/>
        <w:t xml:space="preserve">        },</w:t>
        <w:br/>
        <w:t xml:space="preserve">      }}</w:t>
        <w:br/>
        <w:t xml:space="preserve">      {...props}</w:t>
        <w:br/>
        <w:t xml:space="preserve">    /&gt;</w:t>
        <w:br/>
        <w:t xml:space="preserve">  );</w:t>
        <w:br/>
        <w:t>};</w:t>
        <w:br/>
        <w:br/>
        <w:t>export { Toaster };</w:t>
        <w:br/>
        <w:br/>
        <w:br/>
        <w:br/>
        <w:t>================================================</w:t>
        <w:br/>
        <w:t>FILE: client/components/ui/switch.tsx</w:t>
        <w:br/>
        <w:t>================================================</w:t>
        <w:br/>
        <w:t>import * as React from "react";</w:t>
        <w:br/>
        <w:t>import * as SwitchPrimitives from "@radix-ui/react-switch";</w:t>
        <w:br/>
        <w:br/>
        <w:t>import { cn } from "@/lib/utils";</w:t>
        <w:br/>
        <w:br/>
        <w:t>const Switch = React.forwardRef&lt;</w:t>
        <w:br/>
        <w:t xml:space="preserve">  React.ElementRef&lt;typeof SwitchPrimitives.Root&gt;,</w:t>
        <w:br/>
        <w:t xml:space="preserve">  React.ComponentPropsWithoutRef&lt;typeof SwitchPrimitives.Root&gt;</w:t>
        <w:br/>
        <w:t>&gt;(({ className, ...props }, ref) =&gt; (</w:t>
        <w:br/>
        <w:t xml:space="preserve">  &lt;SwitchPrimitives.Root</w:t>
        <w:br/>
        <w:t xml:space="preserve">    className={cn(</w:t>
        <w:br/>
        <w:t xml:space="preserve">      "peer inline-flex h-6 w-11 shrink-0 cursor-pointer items-center rounded-full border-2 border-transparent transition-colors focus-visible:outline-none focus-visible:ring-2 focus-visible:ring-ring focus-visible:ring-offset-2 focus-visible:ring-offset-background disabled:cursor-not-allowed disabled:opacity-50 data-[state=checked]:bg-primary data-[state=unchecked]:bg-input",</w:t>
        <w:br/>
        <w:t xml:space="preserve">      className,</w:t>
        <w:br/>
        <w:t xml:space="preserve">    )}</w:t>
        <w:br/>
        <w:t xml:space="preserve">    {...props}</w:t>
        <w:br/>
        <w:t xml:space="preserve">    ref={ref}</w:t>
        <w:br/>
        <w:t xml:space="preserve">  &gt;</w:t>
        <w:br/>
        <w:t xml:space="preserve">    &lt;SwitchPrimitives.Thumb</w:t>
        <w:br/>
        <w:t xml:space="preserve">      className={cn(</w:t>
        <w:br/>
        <w:t xml:space="preserve">        "pointer-events-none block h-5 w-5 rounded-full bg-background shadow-lg ring-0 transition-transform data-[state=checked]:translate-x-5 data-[state=unchecked]:translate-x-0",</w:t>
        <w:br/>
        <w:t xml:space="preserve">      )}</w:t>
        <w:br/>
        <w:t xml:space="preserve">    /&gt;</w:t>
        <w:br/>
        <w:t xml:space="preserve">  &lt;/SwitchPrimitives.Root&gt;</w:t>
        <w:br/>
        <w:t>));</w:t>
        <w:br/>
        <w:t>Switch.displayName = SwitchPrimitives.Root.displayName;</w:t>
        <w:br/>
        <w:br/>
        <w:t>export { Switch };</w:t>
        <w:br/>
        <w:br/>
        <w:br/>
        <w:br/>
        <w:t>================================================</w:t>
        <w:br/>
        <w:t>FILE: client/components/ui/table.tsx</w:t>
        <w:br/>
        <w:t>================================================</w:t>
        <w:br/>
        <w:t>import * as React from "react";</w:t>
        <w:br/>
        <w:br/>
        <w:t>import { cn } from "@/lib/utils";</w:t>
        <w:br/>
        <w:br/>
        <w:t>const Table = React.forwardRef&lt;</w:t>
        <w:br/>
        <w:t xml:space="preserve">  HTMLTableElement,</w:t>
        <w:br/>
        <w:t xml:space="preserve">  React.HTMLAttributes&lt;HTMLTableElement&gt;</w:t>
        <w:br/>
        <w:t>&gt;(({ className, ...props }, ref) =&gt; (</w:t>
        <w:br/>
        <w:t xml:space="preserve">  &lt;div className="relative w-full overflow-auto"&gt;</w:t>
        <w:br/>
        <w:t xml:space="preserve">    &lt;table</w:t>
        <w:br/>
        <w:t xml:space="preserve">      ref={ref}</w:t>
        <w:br/>
        <w:t xml:space="preserve">      className={cn("w-full caption-bottom text-sm", className)}</w:t>
        <w:br/>
        <w:t xml:space="preserve">      {...props}</w:t>
        <w:br/>
        <w:t xml:space="preserve">    /&gt;</w:t>
        <w:br/>
        <w:t xml:space="preserve">  &lt;/div&gt;</w:t>
        <w:br/>
        <w:t>));</w:t>
        <w:br/>
        <w:t>Table.displayName = "Table";</w:t>
        <w:br/>
        <w:br/>
        <w:t>const TableHeader = React.forwardRef&lt;</w:t>
        <w:br/>
        <w:t xml:space="preserve">  HTMLTableSectionElement,</w:t>
        <w:br/>
        <w:t xml:space="preserve">  React.HTMLAttributes&lt;HTMLTableSectionElement&gt;</w:t>
        <w:br/>
        <w:t>&gt;(({ className, ...props }, ref) =&gt; (</w:t>
        <w:br/>
        <w:t xml:space="preserve">  &lt;thead ref={ref} className={cn("[&amp;_tr]:border-b", className)} {...props} /&gt;</w:t>
        <w:br/>
        <w:t>));</w:t>
        <w:br/>
        <w:t>TableHeader.displayName = "TableHeader";</w:t>
        <w:br/>
        <w:br/>
        <w:t>const TableBody = React.forwardRef&lt;</w:t>
        <w:br/>
        <w:t xml:space="preserve">  HTMLTableSectionElement,</w:t>
        <w:br/>
        <w:t xml:space="preserve">  React.HTMLAttributes&lt;HTMLTableSectionElement&gt;</w:t>
        <w:br/>
        <w:t>&gt;(({ className, ...props }, ref) =&gt; (</w:t>
        <w:br/>
        <w:t xml:space="preserve">  &lt;tbody</w:t>
        <w:br/>
        <w:t xml:space="preserve">    ref={ref}</w:t>
        <w:br/>
        <w:t xml:space="preserve">    className={cn("[&amp;_tr:last-child]:border-0", className)}</w:t>
        <w:br/>
        <w:t xml:space="preserve">    {...props}</w:t>
        <w:br/>
        <w:t xml:space="preserve">  /&gt;</w:t>
        <w:br/>
        <w:t>));</w:t>
        <w:br/>
        <w:t>TableBody.displayName = "TableBody";</w:t>
        <w:br/>
        <w:br/>
        <w:t>const TableFooter = React.forwardRef&lt;</w:t>
        <w:br/>
        <w:t xml:space="preserve">  HTMLTableSectionElement,</w:t>
        <w:br/>
        <w:t xml:space="preserve">  React.HTMLAttributes&lt;HTMLTableSectionElement&gt;</w:t>
        <w:br/>
        <w:t>&gt;(({ className, ...props }, ref) =&gt; (</w:t>
        <w:br/>
        <w:t xml:space="preserve">  &lt;tfoot</w:t>
        <w:br/>
        <w:t xml:space="preserve">    ref={ref}</w:t>
        <w:br/>
        <w:t xml:space="preserve">    className={cn(</w:t>
        <w:br/>
        <w:t xml:space="preserve">      "border-t bg-muted/50 font-medium [&amp;&gt;tr]:last:border-b-0",</w:t>
        <w:br/>
        <w:t xml:space="preserve">      className,</w:t>
        <w:br/>
        <w:t xml:space="preserve">    )}</w:t>
        <w:br/>
        <w:t xml:space="preserve">    {...props}</w:t>
        <w:br/>
        <w:t xml:space="preserve">  /&gt;</w:t>
        <w:br/>
        <w:t>));</w:t>
        <w:br/>
        <w:t>TableFooter.displayName = "TableFooter";</w:t>
        <w:br/>
        <w:br/>
        <w:t>const TableRow = React.forwardRef&lt;</w:t>
        <w:br/>
        <w:t xml:space="preserve">  HTMLTableRowElement,</w:t>
        <w:br/>
        <w:t xml:space="preserve">  React.HTMLAttributes&lt;HTMLTableRowElement&gt;</w:t>
        <w:br/>
        <w:t>&gt;(({ className, ...props }, ref) =&gt; (</w:t>
        <w:br/>
        <w:t xml:space="preserve">  &lt;tr</w:t>
        <w:br/>
        <w:t xml:space="preserve">    ref={ref}</w:t>
        <w:br/>
        <w:t xml:space="preserve">    className={cn(</w:t>
        <w:br/>
        <w:t xml:space="preserve">      "border-b transition-colors hover:bg-muted/50 data-[state=selected]:bg-muted",</w:t>
        <w:br/>
        <w:t xml:space="preserve">      className,</w:t>
        <w:br/>
        <w:t xml:space="preserve">    )}</w:t>
        <w:br/>
        <w:t xml:space="preserve">    {...props}</w:t>
        <w:br/>
        <w:t xml:space="preserve">  /&gt;</w:t>
        <w:br/>
        <w:t>));</w:t>
        <w:br/>
        <w:t>TableRow.displayName = "TableRow";</w:t>
        <w:br/>
        <w:br/>
        <w:t>const TableHead = React.forwardRef&lt;</w:t>
        <w:br/>
        <w:t xml:space="preserve">  HTMLTableCellElement,</w:t>
        <w:br/>
        <w:t xml:space="preserve">  React.ThHTMLAttributes&lt;HTMLTableCellElement&gt;</w:t>
        <w:br/>
        <w:t>&gt;(({ className, ...props }, ref) =&gt; (</w:t>
        <w:br/>
        <w:t xml:space="preserve">  &lt;th</w:t>
        <w:br/>
        <w:t xml:space="preserve">    ref={ref}</w:t>
        <w:br/>
        <w:t xml:space="preserve">    className={cn(</w:t>
        <w:br/>
        <w:t xml:space="preserve">      "h-12 px-4 text-left align-middle font-medium text-muted-foreground [&amp;:has([role=checkbox])]:pr-0",</w:t>
        <w:br/>
        <w:t xml:space="preserve">      className,</w:t>
        <w:br/>
        <w:t xml:space="preserve">    )}</w:t>
        <w:br/>
        <w:t xml:space="preserve">    {...props}</w:t>
        <w:br/>
        <w:t xml:space="preserve">  /&gt;</w:t>
        <w:br/>
        <w:t>));</w:t>
        <w:br/>
        <w:t>TableHead.displayName = "TableHead";</w:t>
        <w:br/>
        <w:br/>
        <w:t>const TableCell = React.forwardRef&lt;</w:t>
        <w:br/>
        <w:t xml:space="preserve">  HTMLTableCellElement,</w:t>
        <w:br/>
        <w:t xml:space="preserve">  React.TdHTMLAttributes&lt;HTMLTableCellElement&gt;</w:t>
        <w:br/>
        <w:t>&gt;(({ className, ...props }, ref) =&gt; (</w:t>
        <w:br/>
        <w:t xml:space="preserve">  &lt;td</w:t>
        <w:br/>
        <w:t xml:space="preserve">    ref={ref}</w:t>
        <w:br/>
        <w:t xml:space="preserve">    className={cn("p-4 align-middle [&amp;:has([role=checkbox])]:pr-0", className)}</w:t>
        <w:br/>
        <w:t xml:space="preserve">    {...props}</w:t>
        <w:br/>
        <w:t xml:space="preserve">  /&gt;</w:t>
        <w:br/>
        <w:t>));</w:t>
        <w:br/>
        <w:t>TableCell.displayName = "TableCell";</w:t>
        <w:br/>
        <w:br/>
        <w:t>const TableCaption = React.forwardRef&lt;</w:t>
        <w:br/>
        <w:t xml:space="preserve">  HTMLTableCaptionElement,</w:t>
        <w:br/>
        <w:t xml:space="preserve">  React.HTMLAttributes&lt;HTMLTableCaptionElement&gt;</w:t>
        <w:br/>
        <w:t>&gt;(({ className, ...props }, ref) =&gt; (</w:t>
        <w:br/>
        <w:t xml:space="preserve">  &lt;caption</w:t>
        <w:br/>
        <w:t xml:space="preserve">    ref={ref}</w:t>
        <w:br/>
        <w:t xml:space="preserve">    className={cn("mt-4 text-sm text-muted-foreground", className)}</w:t>
        <w:br/>
        <w:t xml:space="preserve">    {...props}</w:t>
        <w:br/>
        <w:t xml:space="preserve">  /&gt;</w:t>
        <w:br/>
        <w:t>));</w:t>
        <w:br/>
        <w:t>TableCaption.displayName = "TableCaption";</w:t>
        <w:br/>
        <w:br/>
        <w:t>export {</w:t>
        <w:br/>
        <w:t xml:space="preserve">  Table,</w:t>
        <w:br/>
        <w:t xml:space="preserve">  TableHeader,</w:t>
        <w:br/>
        <w:t xml:space="preserve">  TableBody,</w:t>
        <w:br/>
        <w:t xml:space="preserve">  TableFooter,</w:t>
        <w:br/>
        <w:t xml:space="preserve">  TableHead,</w:t>
        <w:br/>
        <w:t xml:space="preserve">  TableRow,</w:t>
        <w:br/>
        <w:t xml:space="preserve">  TableCell,</w:t>
        <w:br/>
        <w:t xml:space="preserve">  TableCaption,</w:t>
        <w:br/>
        <w:t>};</w:t>
        <w:br/>
        <w:br/>
        <w:br/>
        <w:br/>
        <w:t>================================================</w:t>
        <w:br/>
        <w:t>FILE: client/components/ui/tabs.tsx</w:t>
        <w:br/>
        <w:t>================================================</w:t>
        <w:br/>
        <w:t>import * as React from "react";</w:t>
        <w:br/>
        <w:t>import * as TabsPrimitive from "@radix-ui/react-tabs";</w:t>
        <w:br/>
        <w:br/>
        <w:t>import { cn } from "@/lib/utils";</w:t>
        <w:br/>
        <w:br/>
        <w:t>const Tabs = TabsPrimitive.Root;</w:t>
        <w:br/>
        <w:br/>
        <w:t>const TabsList = React.forwardRef&lt;</w:t>
        <w:br/>
        <w:t xml:space="preserve">  React.ElementRef&lt;typeof TabsPrimitive.List&gt;,</w:t>
        <w:br/>
        <w:t xml:space="preserve">  React.ComponentPropsWithoutRef&lt;typeof TabsPrimitive.List&gt;</w:t>
        <w:br/>
        <w:t>&gt;(({ className, ...props }, ref) =&gt; (</w:t>
        <w:br/>
        <w:t xml:space="preserve">  &lt;TabsPrimitive.List</w:t>
        <w:br/>
        <w:t xml:space="preserve">    ref={ref}</w:t>
        <w:br/>
        <w:t xml:space="preserve">    className={cn(</w:t>
        <w:br/>
        <w:t xml:space="preserve">      "inline-flex h-10 items-center justify-center rounded-md bg-muted p-1 text-muted-foreground",</w:t>
        <w:br/>
        <w:t xml:space="preserve">      className,</w:t>
        <w:br/>
        <w:t xml:space="preserve">    )}</w:t>
        <w:br/>
        <w:t xml:space="preserve">    {...props}</w:t>
        <w:br/>
        <w:t xml:space="preserve">  /&gt;</w:t>
        <w:br/>
        <w:t>));</w:t>
        <w:br/>
        <w:t>TabsList.displayName = TabsPrimitive.List.displayName;</w:t>
        <w:br/>
        <w:br/>
        <w:t>const TabsTrigger = React.forwardRef&lt;</w:t>
        <w:br/>
        <w:t xml:space="preserve">  React.ElementRef&lt;typeof TabsPrimitive.Trigger&gt;,</w:t>
        <w:br/>
        <w:t xml:space="preserve">  React.ComponentPropsWithoutRef&lt;typeof TabsPrimitive.Trigger&gt;</w:t>
        <w:br/>
        <w:t>&gt;(({ className, ...props }, ref) =&gt; (</w:t>
        <w:br/>
        <w:t xml:space="preserve">  &lt;TabsPrimitive.Trigger</w:t>
        <w:br/>
        <w:t xml:space="preserve">    ref={ref}</w:t>
        <w:br/>
        <w:t xml:space="preserve">    className={cn(</w:t>
        <w:br/>
        <w:t xml:space="preserve">      "inline-flex items-center justify-center whitespace-nowrap rounded-sm px-3 py-1.5 text-sm font-medium ring-offset-background transition-all focus-visible:outline-none focus-visible:ring-2 focus-visible:ring-ring focus-visible:ring-offset-2 disabled:pointer-events-none disabled:opacity-50 data-[state=active]:bg-background data-[state=active]:text-foreground data-[state=active]:shadow-sm",</w:t>
        <w:br/>
        <w:t xml:space="preserve">      className,</w:t>
        <w:br/>
        <w:t xml:space="preserve">    )}</w:t>
        <w:br/>
        <w:t xml:space="preserve">    {...props}</w:t>
        <w:br/>
        <w:t xml:space="preserve">  /&gt;</w:t>
        <w:br/>
        <w:t>));</w:t>
        <w:br/>
        <w:t>TabsTrigger.displayName = TabsPrimitive.Trigger.displayName;</w:t>
        <w:br/>
        <w:br/>
        <w:t>const TabsContent = React.forwardRef&lt;</w:t>
        <w:br/>
        <w:t xml:space="preserve">  React.ElementRef&lt;typeof TabsPrimitive.Content&gt;,</w:t>
        <w:br/>
        <w:t xml:space="preserve">  React.ComponentPropsWithoutRef&lt;typeof TabsPrimitive.Content&gt;</w:t>
        <w:br/>
        <w:t>&gt;(({ className, ...props }, ref) =&gt; (</w:t>
        <w:br/>
        <w:t xml:space="preserve">  &lt;TabsPrimitive.Content</w:t>
        <w:br/>
        <w:t xml:space="preserve">    ref={ref}</w:t>
        <w:br/>
        <w:t xml:space="preserve">    className={cn(</w:t>
        <w:br/>
        <w:t xml:space="preserve">      "mt-2 ring-offset-background focus-visible:outline-none focus-visible:ring-2 focus-visible:ring-ring focus-visible:ring-offset-2",</w:t>
        <w:br/>
        <w:t xml:space="preserve">      className,</w:t>
        <w:br/>
        <w:t xml:space="preserve">    )}</w:t>
        <w:br/>
        <w:t xml:space="preserve">    {...props}</w:t>
        <w:br/>
        <w:t xml:space="preserve">  /&gt;</w:t>
        <w:br/>
        <w:t>));</w:t>
        <w:br/>
        <w:t>TabsContent.displayName = TabsPrimitive.Content.displayName;</w:t>
        <w:br/>
        <w:br/>
        <w:t>export { Tabs, TabsList, TabsTrigger, TabsContent };</w:t>
        <w:br/>
        <w:br/>
        <w:br/>
        <w:br/>
        <w:t>================================================</w:t>
        <w:br/>
        <w:t>FILE: client/components/ui/textarea.tsx</w:t>
        <w:br/>
        <w:t>================================================</w:t>
        <w:br/>
        <w:t>import * as React from "react";</w:t>
        <w:br/>
        <w:br/>
        <w:t>import { cn } from "@/lib/utils";</w:t>
        <w:br/>
        <w:br/>
        <w:t>export interface TextareaProps</w:t>
        <w:br/>
        <w:t xml:space="preserve">  extends React.TextareaHTMLAttributes&lt;HTMLTextAreaElement&gt; {}</w:t>
        <w:br/>
        <w:br/>
        <w:t>const Textarea = React.forwardRef&lt;HTMLTextAreaElement, TextareaProps&gt;(</w:t>
        <w:br/>
        <w:t xml:space="preserve">  ({ className, ...props }, ref) =&gt; {</w:t>
        <w:br/>
        <w:t xml:space="preserve">    return (</w:t>
        <w:br/>
        <w:t xml:space="preserve">      &lt;textarea</w:t>
        <w:br/>
        <w:t xml:space="preserve">        className={cn(</w:t>
        <w:br/>
        <w:t xml:space="preserve">          "flex min-h-[80px] w-full rounded-md border border-input bg-background px-3 py-2 text-sm ring-offset-background placeholder:text-muted-foreground focus-visible:outline-none focus-visible:ring-2 focus-visible:ring-ring focus-visible:ring-offset-2 disabled:cursor-not-allowed disabled:opacity-50",</w:t>
        <w:br/>
        <w:t xml:space="preserve">          className,</w:t>
        <w:br/>
        <w:t xml:space="preserve">        )}</w:t>
        <w:br/>
        <w:t xml:space="preserve">        ref={ref}</w:t>
        <w:br/>
        <w:t xml:space="preserve">        {...props}</w:t>
        <w:br/>
        <w:t xml:space="preserve">      /&gt;</w:t>
        <w:br/>
        <w:t xml:space="preserve">    );</w:t>
        <w:br/>
        <w:t xml:space="preserve">  },</w:t>
        <w:br/>
        <w:t>);</w:t>
        <w:br/>
        <w:t>Textarea.displayName = "Textarea";</w:t>
        <w:br/>
        <w:br/>
        <w:t>export { Textarea };</w:t>
        <w:br/>
        <w:br/>
        <w:br/>
        <w:br/>
        <w:t>================================================</w:t>
        <w:br/>
        <w:t>FILE: client/components/ui/toast.tsx</w:t>
        <w:br/>
        <w:t>================================================</w:t>
        <w:br/>
        <w:t>import * as React from "react";</w:t>
        <w:br/>
        <w:t>import * as ToastPrimitives from "@radix-ui/react-toast";</w:t>
        <w:br/>
        <w:t>import { cva, type VariantProps } from "class-variance-authority";</w:t>
        <w:br/>
        <w:t>import { X } from "lucide-react";</w:t>
        <w:br/>
        <w:br/>
        <w:t>import { cn } from "@/lib/utils";</w:t>
        <w:br/>
        <w:br/>
        <w:t>const ToastProvider = ToastPrimitives.Provider;</w:t>
        <w:br/>
        <w:br/>
        <w:t>const ToastViewport = React.forwardRef&lt;</w:t>
        <w:br/>
        <w:t xml:space="preserve">  React.ElementRef&lt;typeof ToastPrimitives.Viewport&gt;,</w:t>
        <w:br/>
        <w:t xml:space="preserve">  React.ComponentPropsWithoutRef&lt;typeof ToastPrimitives.Viewport&gt;</w:t>
        <w:br/>
        <w:t>&gt;(({ className, ...props }, ref) =&gt; (</w:t>
        <w:br/>
        <w:t xml:space="preserve">  &lt;ToastPrimitives.Viewport</w:t>
        <w:br/>
        <w:t xml:space="preserve">    ref={ref}</w:t>
        <w:br/>
        <w:t xml:space="preserve">    className={cn(</w:t>
        <w:br/>
        <w:t xml:space="preserve">      "fixed top-0 z-[100] flex max-h-screen w-full flex-col-reverse p-4 sm:bottom-0 sm:right-0 sm:top-auto sm:flex-col md:max-w-[420px]",</w:t>
        <w:br/>
        <w:t xml:space="preserve">      className,</w:t>
        <w:br/>
        <w:t xml:space="preserve">    )}</w:t>
        <w:br/>
        <w:t xml:space="preserve">    {...props}</w:t>
        <w:br/>
        <w:t xml:space="preserve">  /&gt;</w:t>
        <w:br/>
        <w:t>));</w:t>
        <w:br/>
        <w:t>ToastViewport.displayName = ToastPrimitives.Viewport.displayName;</w:t>
        <w:br/>
        <w:br/>
        <w:t>const toastVariants = cva(</w:t>
        <w:br/>
        <w:t xml:space="preserve">  "group pointer-events-auto relative flex w-full items-center justify-between space-x-4 overflow-hidden rounded-md border p-6 pr-8 shadow-lg transition-all data-[swipe=cancel]:translate-x-0 data-[swipe=end]:translate-x-[var(--radix-toast-swipe-end-x)] data-[swipe=move]:translate-x-[var(--radix-toast-swipe-move-x)] data-[swipe=move]:transition-none data-[state=open]:animate-in data-[state=closed]:animate-out data-[swipe=end]:animate-out data-[state=closed]:fade-out-80 data-[state=closed]:slide-out-to-right-full data-[state=open]:slide-in-from-top-full data-[state=open]:sm:slide-in-from-bottom-full",</w:t>
        <w:br/>
        <w:t xml:space="preserve">  {</w:t>
        <w:br/>
        <w:t xml:space="preserve">    variants: {</w:t>
        <w:br/>
        <w:t xml:space="preserve">      variant: {</w:t>
        <w:br/>
        <w:t xml:space="preserve">        default: "border bg-background text-foreground",</w:t>
        <w:br/>
        <w:t xml:space="preserve">        destructive:</w:t>
        <w:br/>
        <w:t xml:space="preserve">          "destructive group border-destructive bg-destructive text-destructive-foreground",</w:t>
        <w:br/>
        <w:t xml:space="preserve">      },</w:t>
        <w:br/>
        <w:t xml:space="preserve">    },</w:t>
        <w:br/>
        <w:t xml:space="preserve">    defaultVariants: {</w:t>
        <w:br/>
        <w:t xml:space="preserve">      variant: "default",</w:t>
        <w:br/>
        <w:t xml:space="preserve">    },</w:t>
        <w:br/>
        <w:t xml:space="preserve">  },</w:t>
        <w:br/>
        <w:t>);</w:t>
        <w:br/>
        <w:br/>
        <w:t>const Toast = React.forwardRef&lt;</w:t>
        <w:br/>
        <w:t xml:space="preserve">  React.ElementRef&lt;typeof ToastPrimitives.Root&gt;,</w:t>
        <w:br/>
        <w:t xml:space="preserve">  React.ComponentPropsWithoutRef&lt;typeof ToastPrimitives.Root&gt; &amp;</w:t>
        <w:br/>
        <w:t xml:space="preserve">    VariantProps&lt;typeof toastVariants&gt;</w:t>
        <w:br/>
        <w:t>&gt;(({ className, variant, ...props }, ref) =&gt; {</w:t>
        <w:br/>
        <w:t xml:space="preserve">  return (</w:t>
        <w:br/>
        <w:t xml:space="preserve">    &lt;ToastPrimitives.Root</w:t>
        <w:br/>
        <w:t xml:space="preserve">      ref={ref}</w:t>
        <w:br/>
        <w:t xml:space="preserve">      className={cn(toastVariants({ variant }), className)}</w:t>
        <w:br/>
        <w:t xml:space="preserve">      {...props}</w:t>
        <w:br/>
        <w:t xml:space="preserve">    /&gt;</w:t>
        <w:br/>
        <w:t xml:space="preserve">  );</w:t>
        <w:br/>
        <w:t>});</w:t>
        <w:br/>
        <w:t>Toast.displayName = ToastPrimitives.Root.displayName;</w:t>
        <w:br/>
        <w:br/>
        <w:t>const ToastAction = React.forwardRef&lt;</w:t>
        <w:br/>
        <w:t xml:space="preserve">  React.ElementRef&lt;typeof ToastPrimitives.Action&gt;,</w:t>
        <w:br/>
        <w:t xml:space="preserve">  React.ComponentPropsWithoutRef&lt;typeof ToastPrimitives.Action&gt;</w:t>
        <w:br/>
        <w:t>&gt;(({ className, ...props }, ref) =&gt; (</w:t>
        <w:br/>
        <w:t xml:space="preserve">  &lt;ToastPrimitives.Action</w:t>
        <w:br/>
        <w:t xml:space="preserve">    ref={ref}</w:t>
        <w:br/>
        <w:t xml:space="preserve">    className={cn(</w:t>
        <w:br/>
        <w:t xml:space="preserve">      "inline-flex h-8 shrink-0 items-center justify-center rounded-md border bg-transparent px-3 text-sm font-medium ring-offset-background transition-colors hover:bg-secondary focus:outline-none focus:ring-2 focus:ring-ring focus:ring-offset-2 disabled:pointer-events-none disabled:opacity-50 group-[.destructive]:border-muted/40 group-[.destructive]:hover:border-destructive/30 group-[.destructive]:hover:bg-destructive group-[.destructive]:hover:text-destructive-foreground group-[.destructive]:focus:ring-destructive",</w:t>
        <w:br/>
        <w:t xml:space="preserve">      className,</w:t>
        <w:br/>
        <w:t xml:space="preserve">    )}</w:t>
        <w:br/>
        <w:t xml:space="preserve">    {...props}</w:t>
        <w:br/>
        <w:t xml:space="preserve">  /&gt;</w:t>
        <w:br/>
        <w:t>));</w:t>
        <w:br/>
        <w:t>ToastAction.displayName = ToastPrimitives.Action.displayName;</w:t>
        <w:br/>
        <w:br/>
        <w:t>const ToastClose = React.forwardRef&lt;</w:t>
        <w:br/>
        <w:t xml:space="preserve">  React.ElementRef&lt;typeof ToastPrimitives.Close&gt;,</w:t>
        <w:br/>
        <w:t xml:space="preserve">  React.ComponentPropsWithoutRef&lt;typeof ToastPrimitives.Close&gt;</w:t>
        <w:br/>
        <w:t>&gt;(({ className, ...props }, ref) =&gt; (</w:t>
        <w:br/>
        <w:t xml:space="preserve">  &lt;ToastPrimitives.Close</w:t>
        <w:br/>
        <w:t xml:space="preserve">    ref={ref}</w:t>
        <w:br/>
        <w:t xml:space="preserve">    className={cn(</w:t>
        <w:br/>
        <w:t xml:space="preserve">      "absolute right-2 top-2 rounded-md p-1 text-foreground/50 opacity-0 transition-opacity hover:text-foreground focus:opacity-100 focus:outline-none focus:ring-2 group-hover:opacity-100 group-[.destructive]:text-red-300 group-[.destructive]:hover:text-red-50 group-[.destructive]:focus:ring-red-400 group-[.destructive]:focus:ring-offset-red-600",</w:t>
        <w:br/>
        <w:t xml:space="preserve">      className,</w:t>
        <w:br/>
        <w:t xml:space="preserve">    )}</w:t>
        <w:br/>
        <w:t xml:space="preserve">    toast-close=""</w:t>
        <w:br/>
        <w:t xml:space="preserve">    {...props}</w:t>
        <w:br/>
        <w:t xml:space="preserve">  &gt;</w:t>
        <w:br/>
        <w:t xml:space="preserve">    &lt;X className="h-4 w-4" /&gt;</w:t>
        <w:br/>
        <w:t xml:space="preserve">  &lt;/ToastPrimitives.Close&gt;</w:t>
        <w:br/>
        <w:t>));</w:t>
        <w:br/>
        <w:t>ToastClose.displayName = ToastPrimitives.Close.displayName;</w:t>
        <w:br/>
        <w:br/>
        <w:t>const ToastTitle = React.forwardRef&lt;</w:t>
        <w:br/>
        <w:t xml:space="preserve">  React.ElementRef&lt;typeof ToastPrimitives.Title&gt;,</w:t>
        <w:br/>
        <w:t xml:space="preserve">  React.ComponentPropsWithoutRef&lt;typeof ToastPrimitives.Title&gt;</w:t>
        <w:br/>
        <w:t>&gt;(({ className, ...props }, ref) =&gt; (</w:t>
        <w:br/>
        <w:t xml:space="preserve">  &lt;ToastPrimitives.Title</w:t>
        <w:br/>
        <w:t xml:space="preserve">    ref={ref}</w:t>
        <w:br/>
        <w:t xml:space="preserve">    className={cn("text-sm font-semibold", className)}</w:t>
        <w:br/>
        <w:t xml:space="preserve">    {...props}</w:t>
        <w:br/>
        <w:t xml:space="preserve">  /&gt;</w:t>
        <w:br/>
        <w:t>));</w:t>
        <w:br/>
        <w:t>ToastTitle.displayName = ToastPrimitives.Title.displayName;</w:t>
        <w:br/>
        <w:br/>
        <w:t>const ToastDescription = React.forwardRef&lt;</w:t>
        <w:br/>
        <w:t xml:space="preserve">  React.ElementRef&lt;typeof ToastPrimitives.Description&gt;,</w:t>
        <w:br/>
        <w:t xml:space="preserve">  React.ComponentPropsWithoutRef&lt;typeof ToastPrimitives.Description&gt;</w:t>
        <w:br/>
        <w:t>&gt;(({ className, ...props }, ref) =&gt; (</w:t>
        <w:br/>
        <w:t xml:space="preserve">  &lt;ToastPrimitives.Description</w:t>
        <w:br/>
        <w:t xml:space="preserve">    ref={ref}</w:t>
        <w:br/>
        <w:t xml:space="preserve">    className={cn("text-sm opacity-90", className)}</w:t>
        <w:br/>
        <w:t xml:space="preserve">    {...props}</w:t>
        <w:br/>
        <w:t xml:space="preserve">  /&gt;</w:t>
        <w:br/>
        <w:t>));</w:t>
        <w:br/>
        <w:t>ToastDescription.displayName = ToastPrimitives.Description.displayName;</w:t>
        <w:br/>
        <w:br/>
        <w:t>type ToastProps = React.ComponentPropsWithoutRef&lt;typeof Toast&gt;;</w:t>
        <w:br/>
        <w:br/>
        <w:t>type ToastActionElement = React.ReactElement&lt;typeof ToastAction&gt;;</w:t>
        <w:br/>
        <w:br/>
        <w:t>export {</w:t>
        <w:br/>
        <w:t xml:space="preserve">  type ToastProps,</w:t>
        <w:br/>
        <w:t xml:space="preserve">  type ToastActionElement,</w:t>
        <w:br/>
        <w:t xml:space="preserve">  ToastProvider,</w:t>
        <w:br/>
        <w:t xml:space="preserve">  ToastViewport,</w:t>
        <w:br/>
        <w:t xml:space="preserve">  Toast,</w:t>
        <w:br/>
        <w:t xml:space="preserve">  ToastTitle,</w:t>
        <w:br/>
        <w:t xml:space="preserve">  ToastDescription,</w:t>
        <w:br/>
        <w:t xml:space="preserve">  ToastClose,</w:t>
        <w:br/>
        <w:t xml:space="preserve">  ToastAction,</w:t>
        <w:br/>
        <w:t>};</w:t>
        <w:br/>
        <w:br/>
        <w:br/>
        <w:br/>
        <w:t>================================================</w:t>
        <w:br/>
        <w:t>FILE: client/components/ui/toaster.tsx</w:t>
        <w:br/>
        <w:t>================================================</w:t>
        <w:br/>
        <w:t>import { useToast } from "@/hooks/use-toast";</w:t>
        <w:br/>
        <w:t>import {</w:t>
        <w:br/>
        <w:t xml:space="preserve">  Toast,</w:t>
        <w:br/>
        <w:t xml:space="preserve">  ToastClose,</w:t>
        <w:br/>
        <w:t xml:space="preserve">  ToastDescription,</w:t>
        <w:br/>
        <w:t xml:space="preserve">  ToastProvider,</w:t>
        <w:br/>
        <w:t xml:space="preserve">  ToastTitle,</w:t>
        <w:br/>
        <w:t xml:space="preserve">  ToastViewport,</w:t>
        <w:br/>
        <w:t>} from "@/components/ui/toast";</w:t>
        <w:br/>
        <w:br/>
        <w:t>export function Toaster() {</w:t>
        <w:br/>
        <w:t xml:space="preserve">  const { toasts } = useToast();</w:t>
        <w:br/>
        <w:br/>
        <w:t xml:space="preserve">  return (</w:t>
        <w:br/>
        <w:t xml:space="preserve">    &lt;ToastProvider&gt;</w:t>
        <w:br/>
        <w:t xml:space="preserve">      {toasts.map(function ({ id, title, description, action, ...props }) {</w:t>
        <w:br/>
        <w:t xml:space="preserve">        return (</w:t>
        <w:br/>
        <w:t xml:space="preserve">          &lt;Toast key={id} {...props}&gt;</w:t>
        <w:br/>
        <w:t xml:space="preserve">            &lt;div className="grid gap-1"&gt;</w:t>
        <w:br/>
        <w:t xml:space="preserve">              {title &amp;&amp; &lt;ToastTitle&gt;{title}&lt;/ToastTitle&gt;}</w:t>
        <w:br/>
        <w:t xml:space="preserve">              {description &amp;&amp; (</w:t>
        <w:br/>
        <w:t xml:space="preserve">                &lt;ToastDescription&gt;{description}&lt;/ToastDescription&gt;</w:t>
        <w:br/>
        <w:t xml:space="preserve">              )}</w:t>
        <w:br/>
        <w:t xml:space="preserve">            &lt;/div&gt;</w:t>
        <w:br/>
        <w:t xml:space="preserve">            {action}</w:t>
        <w:br/>
        <w:t xml:space="preserve">            &lt;ToastClose /&gt;</w:t>
        <w:br/>
        <w:t xml:space="preserve">          &lt;/Toast&gt;</w:t>
        <w:br/>
        <w:t xml:space="preserve">        );</w:t>
        <w:br/>
        <w:t xml:space="preserve">      })}</w:t>
        <w:br/>
        <w:t xml:space="preserve">      &lt;ToastViewport /&gt;</w:t>
        <w:br/>
        <w:t xml:space="preserve">    &lt;/ToastProvider&gt;</w:t>
        <w:br/>
        <w:t xml:space="preserve">  );</w:t>
        <w:br/>
        <w:t>}</w:t>
        <w:br/>
        <w:br/>
        <w:br/>
        <w:br/>
        <w:t>================================================</w:t>
        <w:br/>
        <w:t>FILE: client/components/ui/toggle-group.tsx</w:t>
        <w:br/>
        <w:t>================================================</w:t>
        <w:br/>
        <w:t>import * as React from "react";</w:t>
        <w:br/>
        <w:t>import * as ToggleGroupPrimitive from "@radix-ui/react-toggle-group";</w:t>
        <w:br/>
        <w:t>import { type VariantProps } from "class-variance-authority";</w:t>
        <w:br/>
        <w:br/>
        <w:t>import { cn } from "@/lib/utils";</w:t>
        <w:br/>
        <w:t>import { toggleVariants } from "@/components/ui/toggle";</w:t>
        <w:br/>
        <w:br/>
        <w:t>const ToggleGroupContext = React.createContext&lt;</w:t>
        <w:br/>
        <w:t xml:space="preserve">  VariantProps&lt;typeof toggleVariants&gt;</w:t>
        <w:br/>
        <w:t>&gt;({</w:t>
        <w:br/>
        <w:t xml:space="preserve">  size: "default",</w:t>
        <w:br/>
        <w:t xml:space="preserve">  variant: "default",</w:t>
        <w:br/>
        <w:t>});</w:t>
        <w:br/>
        <w:br/>
        <w:t>const ToggleGroup = React.forwardRef&lt;</w:t>
        <w:br/>
        <w:t xml:space="preserve">  React.ElementRef&lt;typeof ToggleGroupPrimitive.Root&gt;,</w:t>
        <w:br/>
        <w:t xml:space="preserve">  React.ComponentPropsWithoutRef&lt;typeof ToggleGroupPrimitive.Root&gt; &amp;</w:t>
        <w:br/>
        <w:t xml:space="preserve">    VariantProps&lt;typeof toggleVariants&gt;</w:t>
        <w:br/>
        <w:t>&gt;(({ className, variant, size, children, ...props }, ref) =&gt; (</w:t>
        <w:br/>
        <w:t xml:space="preserve">  &lt;ToggleGroupPrimitive.Root</w:t>
        <w:br/>
        <w:t xml:space="preserve">    ref={ref}</w:t>
        <w:br/>
        <w:t xml:space="preserve">    className={cn("flex items-center justify-center gap-1", className)}</w:t>
        <w:br/>
        <w:t xml:space="preserve">    {...props}</w:t>
        <w:br/>
        <w:t xml:space="preserve">  &gt;</w:t>
        <w:br/>
        <w:t xml:space="preserve">    &lt;ToggleGroupContext.Provider value={{ variant, size }}&gt;</w:t>
        <w:br/>
        <w:t xml:space="preserve">      {children}</w:t>
        <w:br/>
        <w:t xml:space="preserve">    &lt;/ToggleGroupContext.Provider&gt;</w:t>
        <w:br/>
        <w:t xml:space="preserve">  &lt;/ToggleGroupPrimitive.Root&gt;</w:t>
        <w:br/>
        <w:t>));</w:t>
        <w:br/>
        <w:br/>
        <w:t>ToggleGroup.displayName = ToggleGroupPrimitive.Root.displayName;</w:t>
        <w:br/>
        <w:br/>
        <w:t>const ToggleGroupItem = React.forwardRef&lt;</w:t>
        <w:br/>
        <w:t xml:space="preserve">  React.ElementRef&lt;typeof ToggleGroupPrimitive.Item&gt;,</w:t>
        <w:br/>
        <w:t xml:space="preserve">  React.ComponentPropsWithoutRef&lt;typeof ToggleGroupPrimitive.Item&gt; &amp;</w:t>
        <w:br/>
        <w:t xml:space="preserve">    VariantProps&lt;typeof toggleVariants&gt;</w:t>
        <w:br/>
        <w:t>&gt;(({ className, children, variant, size, ...props }, ref) =&gt; {</w:t>
        <w:br/>
        <w:t xml:space="preserve">  const context = React.useContext(ToggleGroupContext);</w:t>
        <w:br/>
        <w:br/>
        <w:t xml:space="preserve">  return (</w:t>
        <w:br/>
        <w:t xml:space="preserve">    &lt;ToggleGroupPrimitive.Item</w:t>
        <w:br/>
        <w:t xml:space="preserve">      ref={ref}</w:t>
        <w:br/>
        <w:t xml:space="preserve">      className={cn(</w:t>
        <w:br/>
        <w:t xml:space="preserve">        toggleVariants({</w:t>
        <w:br/>
        <w:t xml:space="preserve">          variant: context.variant || variant,</w:t>
        <w:br/>
        <w:t xml:space="preserve">          size: context.size || size,</w:t>
        <w:br/>
        <w:t xml:space="preserve">        }),</w:t>
        <w:br/>
        <w:t xml:space="preserve">        className,</w:t>
        <w:br/>
        <w:t xml:space="preserve">      )}</w:t>
        <w:br/>
        <w:t xml:space="preserve">      {...props}</w:t>
        <w:br/>
        <w:t xml:space="preserve">    &gt;</w:t>
        <w:br/>
        <w:t xml:space="preserve">      {children}</w:t>
        <w:br/>
        <w:t xml:space="preserve">    &lt;/ToggleGroupPrimitive.Item&gt;</w:t>
        <w:br/>
        <w:t xml:space="preserve">  );</w:t>
        <w:br/>
        <w:t>});</w:t>
        <w:br/>
        <w:br/>
        <w:t>ToggleGroupItem.displayName = ToggleGroupPrimitive.Item.displayName;</w:t>
        <w:br/>
        <w:br/>
        <w:t>export { ToggleGroup, ToggleGroupItem };</w:t>
        <w:br/>
        <w:br/>
        <w:br/>
        <w:br/>
        <w:t>================================================</w:t>
        <w:br/>
        <w:t>FILE: client/components/ui/toggle.tsx</w:t>
        <w:br/>
        <w:t>================================================</w:t>
        <w:br/>
        <w:t>import * as React from "react";</w:t>
        <w:br/>
        <w:t>import * as TogglePrimitive from "@radix-ui/react-toggle";</w:t>
        <w:br/>
        <w:t>import { cva, type VariantProps } from "class-variance-authority";</w:t>
        <w:br/>
        <w:br/>
        <w:t>import { cn } from "@/lib/utils";</w:t>
        <w:br/>
        <w:br/>
        <w:t>const toggleVariants = cva(</w:t>
        <w:br/>
        <w:t xml:space="preserve">  "inline-flex items-center justify-center rounded-md text-sm font-medium ring-offset-background transition-colors hover:bg-muted hover:text-muted-foreground focus-visible:outline-none focus-visible:ring-2 focus-visible:ring-ring focus-visible:ring-offset-2 disabled:pointer-events-none disabled:opacity-50 data-[state=on]:bg-accent data-[state=on]:text-accent-foreground",</w:t>
        <w:br/>
        <w:t xml:space="preserve">  {</w:t>
        <w:br/>
        <w:t xml:space="preserve">    variants: {</w:t>
        <w:br/>
        <w:t xml:space="preserve">      variant: {</w:t>
        <w:br/>
        <w:t xml:space="preserve">        default: "bg-transparent",</w:t>
        <w:br/>
        <w:t xml:space="preserve">        outline:</w:t>
        <w:br/>
        <w:t xml:space="preserve">          "border border-input bg-transparent hover:bg-accent hover:text-accent-foreground",</w:t>
        <w:br/>
        <w:t xml:space="preserve">      },</w:t>
        <w:br/>
        <w:t xml:space="preserve">      size: {</w:t>
        <w:br/>
        <w:t xml:space="preserve">        default: "h-10 px-3",</w:t>
        <w:br/>
        <w:t xml:space="preserve">        sm: "h-9 px-2.5",</w:t>
        <w:br/>
        <w:t xml:space="preserve">        lg: "h-11 px-5",</w:t>
        <w:br/>
        <w:t xml:space="preserve">      },</w:t>
        <w:br/>
        <w:t xml:space="preserve">    },</w:t>
        <w:br/>
        <w:t xml:space="preserve">    defaultVariants: {</w:t>
        <w:br/>
        <w:t xml:space="preserve">      variant: "default",</w:t>
        <w:br/>
        <w:t xml:space="preserve">      size: "default",</w:t>
        <w:br/>
        <w:t xml:space="preserve">    },</w:t>
        <w:br/>
        <w:t xml:space="preserve">  },</w:t>
        <w:br/>
        <w:t>);</w:t>
        <w:br/>
        <w:br/>
        <w:t>const Toggle = React.forwardRef&lt;</w:t>
        <w:br/>
        <w:t xml:space="preserve">  React.ElementRef&lt;typeof TogglePrimitive.Root&gt;,</w:t>
        <w:br/>
        <w:t xml:space="preserve">  React.ComponentPropsWithoutRef&lt;typeof TogglePrimitive.Root&gt; &amp;</w:t>
        <w:br/>
        <w:t xml:space="preserve">    VariantProps&lt;typeof toggleVariants&gt;</w:t>
        <w:br/>
        <w:t>&gt;(({ className, variant, size, ...props }, ref) =&gt; (</w:t>
        <w:br/>
        <w:t xml:space="preserve">  &lt;TogglePrimitive.Root</w:t>
        <w:br/>
        <w:t xml:space="preserve">    ref={ref}</w:t>
        <w:br/>
        <w:t xml:space="preserve">    className={cn(toggleVariants({ variant, size, className }))}</w:t>
        <w:br/>
        <w:t xml:space="preserve">    {...props}</w:t>
        <w:br/>
        <w:t xml:space="preserve">  /&gt;</w:t>
        <w:br/>
        <w:t>));</w:t>
        <w:br/>
        <w:br/>
        <w:t>Toggle.displayName = TogglePrimitive.Root.displayName;</w:t>
        <w:br/>
        <w:br/>
        <w:t>export { Toggle, toggleVariants };</w:t>
        <w:br/>
        <w:br/>
        <w:br/>
        <w:br/>
        <w:t>================================================</w:t>
        <w:br/>
        <w:t>FILE: client/components/ui/tooltip.tsx</w:t>
        <w:br/>
        <w:t>================================================</w:t>
        <w:br/>
        <w:t>import * as React from "react";</w:t>
        <w:br/>
        <w:t>import * as TooltipPrimitive from "@radix-ui/react-tooltip";</w:t>
        <w:br/>
        <w:br/>
        <w:t>import { cn } from "@/lib/utils";</w:t>
        <w:br/>
        <w:br/>
        <w:t>const TooltipProvider = TooltipPrimitive.Provider;</w:t>
        <w:br/>
        <w:br/>
        <w:t>const Tooltip = TooltipPrimitive.Root;</w:t>
        <w:br/>
        <w:br/>
        <w:t>const TooltipTrigger = TooltipPrimitive.Trigger;</w:t>
        <w:br/>
        <w:br/>
        <w:t>const TooltipContent = React.forwardRef&lt;</w:t>
        <w:br/>
        <w:t xml:space="preserve">  React.ElementRef&lt;typeof TooltipPrimitive.Content&gt;,</w:t>
        <w:br/>
        <w:t xml:space="preserve">  React.ComponentPropsWithoutRef&lt;typeof TooltipPrimitive.Content&gt;</w:t>
        <w:br/>
        <w:t>&gt;(({ className, sideOffset = 4, ...props }, ref) =&gt; (</w:t>
        <w:br/>
        <w:t xml:space="preserve">  &lt;TooltipPrimitive.Content</w:t>
        <w:br/>
        <w:t xml:space="preserve">    ref={ref}</w:t>
        <w:br/>
        <w:t xml:space="preserve">    sideOffset={sideOffset}</w:t>
        <w:br/>
        <w:t xml:space="preserve">    className={cn(</w:t>
        <w:br/>
        <w:t xml:space="preserve">      "z-50 overflow-hidden rounded-md border bg-popover px-3 py-1.5 text-sm text-popover-foreground shadow-md animate-in fade-in-0 zoom-in-95 data-[state=closed]:animate-out data-[state=closed]:fade-out-0 data-[state=closed]:zoom-out-95 data-[side=bottom]:slide-in-from-top-2 data-[side=left]:slide-in-from-right-2 data-[side=right]:slide-in-from-left-2 data-[side=top]:slide-in-from-bottom-2",</w:t>
        <w:br/>
        <w:t xml:space="preserve">      className,</w:t>
        <w:br/>
        <w:t xml:space="preserve">    )}</w:t>
        <w:br/>
        <w:t xml:space="preserve">    {...props}</w:t>
        <w:br/>
        <w:t xml:space="preserve">  /&gt;</w:t>
        <w:br/>
        <w:t>));</w:t>
        <w:br/>
        <w:t>TooltipContent.displayName = TooltipPrimitive.Content.displayName;</w:t>
        <w:br/>
        <w:br/>
        <w:t>export { Tooltip, TooltipTrigger, TooltipContent, TooltipProvider };</w:t>
        <w:br/>
        <w:br/>
        <w:br/>
        <w:br/>
        <w:t>================================================</w:t>
        <w:br/>
        <w:t>FILE: client/components/ui/use-toast.ts</w:t>
        <w:br/>
        <w:t>================================================</w:t>
        <w:br/>
        <w:t>import { useToast, toast } from "@/hooks/use-toast";</w:t>
        <w:br/>
        <w:br/>
        <w:t>export { useToast, toast };</w:t>
        <w:br/>
        <w:br/>
        <w:br/>
        <w:br/>
        <w:t>================================================</w:t>
        <w:br/>
        <w:t>FILE: client/contexts/AuthContext.tsx</w:t>
        <w:br/>
        <w:t>================================================</w:t>
        <w:br/>
        <w:t>import { createContext, useContext, useState, useEffect, ReactNode } from 'react';</w:t>
        <w:br/>
        <w:br/>
        <w:t>export interface User {</w:t>
        <w:br/>
        <w:t xml:space="preserve">  id: string;</w:t>
        <w:br/>
        <w:t xml:space="preserve">  name: string;</w:t>
        <w:br/>
        <w:t xml:space="preserve">  email: string;</w:t>
        <w:br/>
        <w:t xml:space="preserve">  nativeLanguages: string[];</w:t>
        <w:br/>
        <w:t xml:space="preserve">  targetLanguages: string[];</w:t>
        <w:br/>
        <w:t xml:space="preserve">  experienceLevel: string;</w:t>
        <w:br/>
        <w:t xml:space="preserve">  profilePicture?: string;</w:t>
        <w:br/>
        <w:t xml:space="preserve">  videoIntro?: string;</w:t>
        <w:br/>
        <w:t xml:space="preserve">  referralId: string;</w:t>
        <w:br/>
        <w:t xml:space="preserve">  joinedAt: Date;</w:t>
        <w:br/>
        <w:t>}</w:t>
        <w:br/>
        <w:br/>
        <w:t>interface AuthContextType {</w:t>
        <w:br/>
        <w:t xml:space="preserve">  user: User | null;</w:t>
        <w:br/>
        <w:t xml:space="preserve">  login: (userData: User) =&gt; void;</w:t>
        <w:br/>
        <w:t xml:space="preserve">  logout: () =&gt; void;</w:t>
        <w:br/>
        <w:t xml:space="preserve">  updateUser: (userData: Partial&lt;User&gt;) =&gt; void;</w:t>
        <w:br/>
        <w:t xml:space="preserve">  isAuthenticated: boolean;</w:t>
        <w:br/>
        <w:t>}</w:t>
        <w:br/>
        <w:br/>
        <w:t>const AuthContext = createContext&lt;AuthContextType | undefined&gt;(undefined);</w:t>
        <w:br/>
        <w:br/>
        <w:t>export const useAuth = () =&gt; {</w:t>
        <w:br/>
        <w:t xml:space="preserve">  const context = useContext(AuthContext);</w:t>
        <w:br/>
        <w:t xml:space="preserve">  if (context === undefined) {</w:t>
        <w:br/>
        <w:t xml:space="preserve">    throw new Error('useAuth must be used within an AuthProvider');</w:t>
        <w:br/>
        <w:t xml:space="preserve">  }</w:t>
        <w:br/>
        <w:t xml:space="preserve">  return context;</w:t>
        <w:br/>
        <w:t>};</w:t>
        <w:br/>
        <w:br/>
        <w:t>interface AuthProviderProps {</w:t>
        <w:br/>
        <w:t xml:space="preserve">  children: ReactNode;</w:t>
        <w:br/>
        <w:t>}</w:t>
        <w:br/>
        <w:br/>
        <w:t>export const AuthProvider = ({ children }: AuthProviderProps) =&gt; {</w:t>
        <w:br/>
        <w:t xml:space="preserve">  const [user, setUser] = useState&lt;User | null&gt;(null);</w:t>
        <w:br/>
        <w:br/>
        <w:t xml:space="preserve">  // Load user from localStorage on mount</w:t>
        <w:br/>
        <w:t xml:space="preserve">  useEffect(() =&gt; {</w:t>
        <w:br/>
        <w:t xml:space="preserve">    const savedUser = localStorage.getItem('languagekonnect_user');</w:t>
        <w:br/>
        <w:t xml:space="preserve">    if (savedUser) {</w:t>
        <w:br/>
        <w:t xml:space="preserve">      try {</w:t>
        <w:br/>
        <w:t xml:space="preserve">        const userData = JSON.parse(savedUser);</w:t>
        <w:br/>
        <w:t xml:space="preserve">        setUser(userData);</w:t>
        <w:br/>
        <w:t xml:space="preserve">      } catch (error) {</w:t>
        <w:br/>
        <w:t xml:space="preserve">        console.error('Error parsing saved user data:', error);</w:t>
        <w:br/>
        <w:t xml:space="preserve">        localStorage.removeItem('languagekonnect_user');</w:t>
        <w:br/>
        <w:t xml:space="preserve">      }</w:t>
        <w:br/>
        <w:t xml:space="preserve">    }</w:t>
        <w:br/>
        <w:t xml:space="preserve">  }, []);</w:t>
        <w:br/>
        <w:br/>
        <w:t xml:space="preserve">  const login = (userData: User) =&gt; {</w:t>
        <w:br/>
        <w:t xml:space="preserve">    setUser(userData);</w:t>
        <w:br/>
        <w:t xml:space="preserve">    localStorage.setItem('languagekonnect_user', JSON.stringify(userData));</w:t>
        <w:br/>
        <w:t xml:space="preserve">  };</w:t>
        <w:br/>
        <w:br/>
        <w:t xml:space="preserve">  const logout = () =&gt; {</w:t>
        <w:br/>
        <w:t xml:space="preserve">    setUser(null);</w:t>
        <w:br/>
        <w:t xml:space="preserve">    localStorage.removeItem('languagekonnect_user');</w:t>
        <w:br/>
        <w:t xml:space="preserve">  };</w:t>
        <w:br/>
        <w:br/>
        <w:t xml:space="preserve">  const updateUser = (userData: Partial&lt;User&gt;) =&gt; {</w:t>
        <w:br/>
        <w:t xml:space="preserve">    if (user) {</w:t>
        <w:br/>
        <w:t xml:space="preserve">      const updatedUser = { ...user, ...userData };</w:t>
        <w:br/>
        <w:t xml:space="preserve">      setUser(updatedUser);</w:t>
        <w:br/>
        <w:t xml:space="preserve">      localStorage.setItem('languagekonnect_user', JSON.stringify(updatedUser));</w:t>
        <w:br/>
        <w:t xml:space="preserve">    }</w:t>
        <w:br/>
        <w:t xml:space="preserve">  };</w:t>
        <w:br/>
        <w:br/>
        <w:t xml:space="preserve">  const value = {</w:t>
        <w:br/>
        <w:t xml:space="preserve">    user,</w:t>
        <w:br/>
        <w:t xml:space="preserve">    login,</w:t>
        <w:br/>
        <w:t xml:space="preserve">    logout,</w:t>
        <w:br/>
        <w:t xml:space="preserve">    updateUser,</w:t>
        <w:br/>
        <w:t xml:space="preserve">    isAuthenticated: !!user,</w:t>
        <w:br/>
        <w:t xml:space="preserve">  };</w:t>
        <w:br/>
        <w:br/>
        <w:t xml:space="preserve">  return &lt;AuthContext.Provider value={value}&gt;{children}&lt;/AuthContext.Provider&gt;;</w:t>
        <w:br/>
        <w:t>};</w:t>
        <w:br/>
        <w:br/>
        <w:br/>
        <w:br/>
        <w:t>================================================</w:t>
        <w:br/>
        <w:t>FILE: client/hooks/use-mobile.tsx</w:t>
        <w:br/>
        <w:t>================================================</w:t>
        <w:br/>
        <w:t>import * as React from "react";</w:t>
        <w:br/>
        <w:br/>
        <w:t>const MOBILE_BREAKPOINT = 768;</w:t>
        <w:br/>
        <w:br/>
        <w:t>export function useIsMobile() {</w:t>
        <w:br/>
        <w:t xml:space="preserve">  const [isMobile, setIsMobile] = React.useState&lt;boolean | undefined&gt;(</w:t>
        <w:br/>
        <w:t xml:space="preserve">    undefined,</w:t>
        <w:br/>
        <w:t xml:space="preserve">  );</w:t>
        <w:br/>
        <w:br/>
        <w:t xml:space="preserve">  React.useEffect(() =&gt; {</w:t>
        <w:br/>
        <w:t xml:space="preserve">    const mql = window.matchMedia(`(max-width: ${MOBILE_BREAKPOINT - 1}px)`);</w:t>
        <w:br/>
        <w:t xml:space="preserve">    const onChange = () =&gt; {</w:t>
        <w:br/>
        <w:t xml:space="preserve">      setIsMobile(window.innerWidth &lt; MOBILE_BREAKPOINT);</w:t>
        <w:br/>
        <w:t xml:space="preserve">    };</w:t>
        <w:br/>
        <w:t xml:space="preserve">    mql.addEventListener("change", onChange);</w:t>
        <w:br/>
        <w:t xml:space="preserve">    setIsMobile(window.innerWidth &lt; MOBILE_BREAKPOINT);</w:t>
        <w:br/>
        <w:t xml:space="preserve">    return () =&gt; mql.removeEventListener("change", onChange);</w:t>
        <w:br/>
        <w:t xml:space="preserve">  }, []);</w:t>
        <w:br/>
        <w:br/>
        <w:t xml:space="preserve">  return !!isMobile;</w:t>
        <w:br/>
        <w:t>}</w:t>
        <w:br/>
        <w:br/>
        <w:br/>
        <w:br/>
        <w:t>================================================</w:t>
        <w:br/>
        <w:t>FILE: client/hooks/use-toast.ts</w:t>
        <w:br/>
        <w:t>================================================</w:t>
        <w:br/>
        <w:t>import * as React from "react";</w:t>
        <w:br/>
        <w:br/>
        <w:t>import type { ToastActionElement, ToastProps } from "@/components/ui/toast";</w:t>
        <w:br/>
        <w:br/>
        <w:t>const TOAST_LIMIT = 1;</w:t>
        <w:br/>
        <w:t>const TOAST_REMOVE_DELAY = 1000000;</w:t>
        <w:br/>
        <w:br/>
        <w:t>type ToasterToast = ToastProps &amp; {</w:t>
        <w:br/>
        <w:t xml:space="preserve">  id: string;</w:t>
        <w:br/>
        <w:t xml:space="preserve">  title?: React.ReactNode;</w:t>
        <w:br/>
        <w:t xml:space="preserve">  description?: React.ReactNode;</w:t>
        <w:br/>
        <w:t xml:space="preserve">  action?: ToastActionElement;</w:t>
        <w:br/>
        <w:t>};</w:t>
        <w:br/>
        <w:br/>
        <w:t>const actionTypes = {</w:t>
        <w:br/>
        <w:t xml:space="preserve">  ADD_TOAST: "ADD_TOAST",</w:t>
        <w:br/>
        <w:t xml:space="preserve">  UPDATE_TOAST: "UPDATE_TOAST",</w:t>
        <w:br/>
        <w:t xml:space="preserve">  DISMISS_TOAST: "DISMISS_TOAST",</w:t>
        <w:br/>
        <w:t xml:space="preserve">  REMOVE_TOAST: "REMOVE_TOAST",</w:t>
        <w:br/>
        <w:t>} as const;</w:t>
        <w:br/>
        <w:br/>
        <w:t>let count = 0;</w:t>
        <w:br/>
        <w:br/>
        <w:t>function genId() {</w:t>
        <w:br/>
        <w:t xml:space="preserve">  count = (count + 1) % Number.MAX_SAFE_INTEGER;</w:t>
        <w:br/>
        <w:t xml:space="preserve">  return count.toString();</w:t>
        <w:br/>
        <w:t>}</w:t>
        <w:br/>
        <w:br/>
        <w:t>type ActionType = typeof actionTypes;</w:t>
        <w:br/>
        <w:br/>
        <w:t>type Action =</w:t>
        <w:br/>
        <w:t xml:space="preserve">  | {</w:t>
        <w:br/>
        <w:t xml:space="preserve">      type: ActionType["ADD_TOAST"];</w:t>
        <w:br/>
        <w:t xml:space="preserve">      toast: ToasterToast;</w:t>
        <w:br/>
        <w:t xml:space="preserve">    }</w:t>
        <w:br/>
        <w:t xml:space="preserve">  | {</w:t>
        <w:br/>
        <w:t xml:space="preserve">      type: ActionType["UPDATE_TOAST"];</w:t>
        <w:br/>
        <w:t xml:space="preserve">      toast: Partial&lt;ToasterToast&gt;;</w:t>
        <w:br/>
        <w:t xml:space="preserve">    }</w:t>
        <w:br/>
        <w:t xml:space="preserve">  | {</w:t>
        <w:br/>
        <w:t xml:space="preserve">      type: ActionType["DISMISS_TOAST"];</w:t>
        <w:br/>
        <w:t xml:space="preserve">      toastId?: ToasterToast["id"];</w:t>
        <w:br/>
        <w:t xml:space="preserve">    }</w:t>
        <w:br/>
        <w:t xml:space="preserve">  | {</w:t>
        <w:br/>
        <w:t xml:space="preserve">      type: ActionType["REMOVE_TOAST"];</w:t>
        <w:br/>
        <w:t xml:space="preserve">      toastId?: ToasterToast["id"];</w:t>
        <w:br/>
        <w:t xml:space="preserve">    };</w:t>
        <w:br/>
        <w:br/>
        <w:t>interface State {</w:t>
        <w:br/>
        <w:t xml:space="preserve">  toasts: ToasterToast[];</w:t>
        <w:br/>
        <w:t>}</w:t>
        <w:br/>
        <w:br/>
        <w:t>const toastTimeouts = new Map&lt;string, ReturnType&lt;typeof setTimeout&gt;&gt;();</w:t>
        <w:br/>
        <w:br/>
        <w:t>const addToRemoveQueue = (toastId: string) =&gt; {</w:t>
        <w:br/>
        <w:t xml:space="preserve">  if (toastTimeouts.has(toastId)) {</w:t>
        <w:br/>
        <w:t xml:space="preserve">    return;</w:t>
        <w:br/>
        <w:t xml:space="preserve">  }</w:t>
        <w:br/>
        <w:br/>
        <w:t xml:space="preserve">  const timeout = setTimeout(() =&gt; {</w:t>
        <w:br/>
        <w:t xml:space="preserve">    toastTimeouts.delete(toastId);</w:t>
        <w:br/>
        <w:t xml:space="preserve">    dispatch({</w:t>
        <w:br/>
        <w:t xml:space="preserve">      type: "REMOVE_TOAST",</w:t>
        <w:br/>
        <w:t xml:space="preserve">      toastId: toastId,</w:t>
        <w:br/>
        <w:t xml:space="preserve">    });</w:t>
        <w:br/>
        <w:t xml:space="preserve">  }, TOAST_REMOVE_DELAY);</w:t>
        <w:br/>
        <w:br/>
        <w:t xml:space="preserve">  toastTimeouts.set(toastId, timeout);</w:t>
        <w:br/>
        <w:t>};</w:t>
        <w:br/>
        <w:br/>
        <w:t>export const reducer = (state: State, action: Action): State =&gt; {</w:t>
        <w:br/>
        <w:t xml:space="preserve">  switch (action.type) {</w:t>
        <w:br/>
        <w:t xml:space="preserve">    case "ADD_TOAST":</w:t>
        <w:br/>
        <w:t xml:space="preserve">      return {</w:t>
        <w:br/>
        <w:t xml:space="preserve">        ...state,</w:t>
        <w:br/>
        <w:t xml:space="preserve">        toasts: [action.toast, ...state.toasts].slice(0, TOAST_LIMIT),</w:t>
        <w:br/>
        <w:t xml:space="preserve">      };</w:t>
        <w:br/>
        <w:br/>
        <w:t xml:space="preserve">    case "UPDATE_TOAST":</w:t>
        <w:br/>
        <w:t xml:space="preserve">      return {</w:t>
        <w:br/>
        <w:t xml:space="preserve">        ...state,</w:t>
        <w:br/>
        <w:t xml:space="preserve">        toasts: state.toasts.map((t) =&gt;</w:t>
        <w:br/>
        <w:t xml:space="preserve">          t.id === action.toast.id ? { ...t, ...action.toast } : t,</w:t>
        <w:br/>
        <w:t xml:space="preserve">        ),</w:t>
        <w:br/>
        <w:t xml:space="preserve">      };</w:t>
        <w:br/>
        <w:br/>
        <w:t xml:space="preserve">    case "DISMISS_TOAST": {</w:t>
        <w:br/>
        <w:t xml:space="preserve">      const { toastId } = action;</w:t>
        <w:br/>
        <w:br/>
        <w:t xml:space="preserve">      // ! Side effects ! - This could be extracted into a dismissToast() action,</w:t>
        <w:br/>
        <w:t xml:space="preserve">      // but I'll keep it here for simplicity</w:t>
        <w:br/>
        <w:t xml:space="preserve">      if (toastId) {</w:t>
        <w:br/>
        <w:t xml:space="preserve">        addToRemoveQueue(toastId);</w:t>
        <w:br/>
        <w:t xml:space="preserve">      } else {</w:t>
        <w:br/>
        <w:t xml:space="preserve">        state.toasts.forEach((toast) =&gt; {</w:t>
        <w:br/>
        <w:t xml:space="preserve">          addToRemoveQueue(toast.id);</w:t>
        <w:br/>
        <w:t xml:space="preserve">        });</w:t>
        <w:br/>
        <w:t xml:space="preserve">      }</w:t>
        <w:br/>
        <w:br/>
        <w:t xml:space="preserve">      return {</w:t>
        <w:br/>
        <w:t xml:space="preserve">        ...state,</w:t>
        <w:br/>
        <w:t xml:space="preserve">        toasts: state.toasts.map((t) =&gt;</w:t>
        <w:br/>
        <w:t xml:space="preserve">          t.id === toastId || toastId === undefined</w:t>
        <w:br/>
        <w:t xml:space="preserve">            ? {</w:t>
        <w:br/>
        <w:t xml:space="preserve">                ...t,</w:t>
        <w:br/>
        <w:t xml:space="preserve">                open: false,</w:t>
        <w:br/>
        <w:t xml:space="preserve">              }</w:t>
        <w:br/>
        <w:t xml:space="preserve">            : t,</w:t>
        <w:br/>
        <w:t xml:space="preserve">        ),</w:t>
        <w:br/>
        <w:t xml:space="preserve">      };</w:t>
        <w:br/>
        <w:t xml:space="preserve">    }</w:t>
        <w:br/>
        <w:t xml:space="preserve">    case "REMOVE_TOAST":</w:t>
        <w:br/>
        <w:t xml:space="preserve">      if (action.toastId === undefined) {</w:t>
        <w:br/>
        <w:t xml:space="preserve">        return {</w:t>
        <w:br/>
        <w:t xml:space="preserve">          ...state,</w:t>
        <w:br/>
        <w:t xml:space="preserve">          toasts: [],</w:t>
        <w:br/>
        <w:t xml:space="preserve">        };</w:t>
        <w:br/>
        <w:t xml:space="preserve">      }</w:t>
        <w:br/>
        <w:t xml:space="preserve">      return {</w:t>
        <w:br/>
        <w:t xml:space="preserve">        ...state,</w:t>
        <w:br/>
        <w:t xml:space="preserve">        toasts: state.toasts.filter((t) =&gt; t.id !== action.toastId),</w:t>
        <w:br/>
        <w:t xml:space="preserve">      };</w:t>
        <w:br/>
        <w:t xml:space="preserve">  }</w:t>
        <w:br/>
        <w:t>};</w:t>
        <w:br/>
        <w:br/>
        <w:t>const listeners: Array&lt;(state: State) =&gt; void&gt; = [];</w:t>
        <w:br/>
        <w:br/>
        <w:t>let memoryState: State = { toasts: [] };</w:t>
        <w:br/>
        <w:br/>
        <w:t>function dispatch(action: Action) {</w:t>
        <w:br/>
        <w:t xml:space="preserve">  memoryState = reducer(memoryState, action);</w:t>
        <w:br/>
        <w:t xml:space="preserve">  listeners.forEach((listener) =&gt; {</w:t>
        <w:br/>
        <w:t xml:space="preserve">    listener(memoryState);</w:t>
        <w:br/>
        <w:t xml:space="preserve">  });</w:t>
        <w:br/>
        <w:t>}</w:t>
        <w:br/>
        <w:br/>
        <w:t>type Toast = Omit&lt;ToasterToast, "id"&gt;;</w:t>
        <w:br/>
        <w:br/>
        <w:t>function toast({ ...props }: Toast) {</w:t>
        <w:br/>
        <w:t xml:space="preserve">  const id = genId();</w:t>
        <w:br/>
        <w:br/>
        <w:t xml:space="preserve">  const update = (props: ToasterToast) =&gt;</w:t>
        <w:br/>
        <w:t xml:space="preserve">    dispatch({</w:t>
        <w:br/>
        <w:t xml:space="preserve">      type: "UPDATE_TOAST",</w:t>
        <w:br/>
        <w:t xml:space="preserve">      toast: { ...props, id },</w:t>
        <w:br/>
        <w:t xml:space="preserve">    });</w:t>
        <w:br/>
        <w:t xml:space="preserve">  const dismiss = () =&gt; dispatch({ type: "DISMISS_TOAST", toastId: id });</w:t>
        <w:br/>
        <w:br/>
        <w:t xml:space="preserve">  dispatch({</w:t>
        <w:br/>
        <w:t xml:space="preserve">    type: "ADD_TOAST",</w:t>
        <w:br/>
        <w:t xml:space="preserve">    toast: {</w:t>
        <w:br/>
        <w:t xml:space="preserve">      ...props,</w:t>
        <w:br/>
        <w:t xml:space="preserve">      id,</w:t>
        <w:br/>
        <w:t xml:space="preserve">      open: true,</w:t>
        <w:br/>
        <w:t xml:space="preserve">      onOpenChange: (open) =&gt; {</w:t>
        <w:br/>
        <w:t xml:space="preserve">        if (!open) dismiss();</w:t>
        <w:br/>
        <w:t xml:space="preserve">      },</w:t>
        <w:br/>
        <w:t xml:space="preserve">    },</w:t>
        <w:br/>
        <w:t xml:space="preserve">  });</w:t>
        <w:br/>
        <w:br/>
        <w:t xml:space="preserve">  return {</w:t>
        <w:br/>
        <w:t xml:space="preserve">    id: id,</w:t>
        <w:br/>
        <w:t xml:space="preserve">    dismiss,</w:t>
        <w:br/>
        <w:t xml:space="preserve">    update,</w:t>
        <w:br/>
        <w:t xml:space="preserve">  };</w:t>
        <w:br/>
        <w:t>}</w:t>
        <w:br/>
        <w:br/>
        <w:t>function useToast() {</w:t>
        <w:br/>
        <w:t xml:space="preserve">  const [state, setState] = React.useState&lt;State&gt;(memoryState);</w:t>
        <w:br/>
        <w:br/>
        <w:t xml:space="preserve">  React.useEffect(() =&gt; {</w:t>
        <w:br/>
        <w:t xml:space="preserve">    listeners.push(setState);</w:t>
        <w:br/>
        <w:t xml:space="preserve">    return () =&gt; {</w:t>
        <w:br/>
        <w:t xml:space="preserve">      const index = listeners.indexOf(setState);</w:t>
        <w:br/>
        <w:t xml:space="preserve">      if (index &gt; -1) {</w:t>
        <w:br/>
        <w:t xml:space="preserve">        listeners.splice(index, 1);</w:t>
        <w:br/>
        <w:t xml:space="preserve">      }</w:t>
        <w:br/>
        <w:t xml:space="preserve">    };</w:t>
        <w:br/>
        <w:t xml:space="preserve">  }, [state]);</w:t>
        <w:br/>
        <w:br/>
        <w:t xml:space="preserve">  return {</w:t>
        <w:br/>
        <w:t xml:space="preserve">    ...state,</w:t>
        <w:br/>
        <w:t xml:space="preserve">    toast,</w:t>
        <w:br/>
        <w:t xml:space="preserve">    dismiss: (toastId?: string) =&gt; dispatch({ type: "DISMISS_TOAST", toastId }),</w:t>
        <w:br/>
        <w:t xml:space="preserve">  };</w:t>
        <w:br/>
        <w:t>}</w:t>
        <w:br/>
        <w:br/>
        <w:t>export { useToast, toast };</w:t>
        <w:br/>
        <w:br/>
        <w:br/>
        <w:br/>
        <w:t>================================================</w:t>
        <w:br/>
        <w:t>FILE: client/lib/api.ts</w:t>
        <w:br/>
        <w:t>================================================</w:t>
        <w:br/>
        <w:t>// API configuration for LanguageKonnect</w:t>
        <w:br/>
        <w:t>export const API_CONFIG = {</w:t>
        <w:br/>
        <w:t xml:space="preserve">  BASE_URL: '', // Use relative URLs for local API</w:t>
        <w:br/>
        <w:t xml:space="preserve">  ENDPOINTS: {</w:t>
        <w:br/>
        <w:t xml:space="preserve">    LOGIN: '/api/auth/login',</w:t>
        <w:br/>
        <w:t xml:space="preserve">    GET_PROFILE: '/api/auth/profile',</w:t>
        <w:br/>
        <w:t xml:space="preserve">    USER_PROFILE: '/api/user/profile',</w:t>
        <w:br/>
        <w:t xml:space="preserve">    CONTEST_ENTRY: '/api/contest/entry',</w:t>
        <w:br/>
        <w:t xml:space="preserve">    CONTEST_LEADERBOARD: '/api/contest/leaderboard',</w:t>
        <w:br/>
        <w:t xml:space="preserve">    CONTEST_VOTE: '/api/contest/vote',</w:t>
        <w:br/>
        <w:t xml:space="preserve">    CONTEST_VOTES: '/api/contest/votes',</w:t>
        <w:br/>
        <w:t xml:space="preserve">    RAFFLE_ENTRY: '/api/raffle-entry',</w:t>
        <w:br/>
        <w:t xml:space="preserve">    REFERRAL_LEADERBOARD: '/api/referral/leaderboard',</w:t>
        <w:br/>
        <w:t xml:space="preserve">  },</w:t>
        <w:br/>
        <w:t xml:space="preserve">  // Auth token should be obtained from Slack - placeholder for now</w:t>
        <w:br/>
        <w:t xml:space="preserve">  AUTH_TOKEN: import.meta.env.VITE_API_TOKEN || 'your-token-here',</w:t>
        <w:br/>
        <w:t xml:space="preserve">  CACHE_DURATION: 60000, // 60 seconds</w:t>
        <w:br/>
        <w:t>};</w:t>
        <w:br/>
        <w:br/>
        <w:t>// Response types based on the API specification</w:t>
        <w:br/>
        <w:t>export interface UserProfile {</w:t>
        <w:br/>
        <w:t xml:space="preserve">  name: string;</w:t>
        <w:br/>
        <w:t xml:space="preserve">  email: string;</w:t>
        <w:br/>
        <w:t xml:space="preserve">  nativeLanguages: string[];</w:t>
        <w:br/>
        <w:t xml:space="preserve">  targetLanguages: string[];</w:t>
        <w:br/>
        <w:t xml:space="preserve">  experienceLevel: string;</w:t>
        <w:br/>
        <w:t xml:space="preserve">  profilePicture?: string;</w:t>
        <w:br/>
        <w:t xml:space="preserve">  videoIntro?: string;</w:t>
        <w:br/>
        <w:t>}</w:t>
        <w:br/>
        <w:br/>
        <w:t>export interface ContestEntry {</w:t>
        <w:br/>
        <w:t xml:space="preserve">  id: string;</w:t>
        <w:br/>
        <w:t xml:space="preserve">  language: string;</w:t>
        <w:br/>
        <w:t xml:space="preserve">  region: string;</w:t>
        <w:br/>
        <w:t xml:space="preserve">  caption: string;</w:t>
        <w:br/>
        <w:t xml:space="preserve">  videoUrl: string;</w:t>
        <w:br/>
        <w:t xml:space="preserve">  votes: number;</w:t>
        <w:br/>
        <w:t xml:space="preserve">  createdAt: string;</w:t>
        <w:br/>
        <w:t xml:space="preserve">  userId: string;</w:t>
        <w:br/>
        <w:t>}</w:t>
        <w:br/>
        <w:br/>
        <w:t>export interface LeaderboardEntry {</w:t>
        <w:br/>
        <w:t xml:space="preserve">  id: string;</w:t>
        <w:br/>
        <w:t xml:space="preserve">  userName: string;</w:t>
        <w:br/>
        <w:t xml:space="preserve">  score: number;</w:t>
        <w:br/>
        <w:t xml:space="preserve">  rank: number;</w:t>
        <w:br/>
        <w:t xml:space="preserve">  language?: string;</w:t>
        <w:br/>
        <w:t xml:space="preserve">  region?: string;</w:t>
        <w:br/>
        <w:t>}</w:t>
        <w:br/>
        <w:br/>
        <w:t>export interface RaffleEntry {</w:t>
        <w:br/>
        <w:t xml:space="preserve">  userId: string;</w:t>
        <w:br/>
        <w:t xml:space="preserve">  referralId: string;</w:t>
        <w:br/>
        <w:t xml:space="preserve">  ticketCount: number;</w:t>
        <w:br/>
        <w:t>}</w:t>
        <w:br/>
        <w:br/>
        <w:t>export interface ReferralStats {</w:t>
        <w:br/>
        <w:t xml:space="preserve">  userId: string;</w:t>
        <w:br/>
        <w:t xml:space="preserve">  referralId: string;</w:t>
        <w:br/>
        <w:t xml:space="preserve">  totalReferrals: number;</w:t>
        <w:br/>
        <w:t xml:space="preserve">  ticketsEarned: number;</w:t>
        <w:br/>
        <w:t xml:space="preserve">  rank: number;</w:t>
        <w:br/>
        <w:t>}</w:t>
        <w:br/>
        <w:br/>
        <w:t>// API utility class</w:t>
        <w:br/>
        <w:t>class LanguageKonnectAPI {</w:t>
        <w:br/>
        <w:t xml:space="preserve">  private baseUrl: string;</w:t>
        <w:br/>
        <w:t xml:space="preserve">  private authToken: string;</w:t>
        <w:br/>
        <w:br/>
        <w:t xml:space="preserve">  constructor() {</w:t>
        <w:br/>
        <w:t xml:space="preserve">    this.baseUrl = API_CONFIG.BASE_URL;</w:t>
        <w:br/>
        <w:t xml:space="preserve">    this.authToken = API_CONFIG.AUTH_TOKEN;</w:t>
        <w:br/>
        <w:t xml:space="preserve">  }</w:t>
        <w:br/>
        <w:br/>
        <w:t xml:space="preserve">  // Helper method to make API requests</w:t>
        <w:br/>
        <w:t xml:space="preserve">  private async makeRequest&lt;T&gt;(</w:t>
        <w:br/>
        <w:t xml:space="preserve">    endpoint: string,</w:t>
        <w:br/>
        <w:t xml:space="preserve">    options: RequestInit = {}</w:t>
        <w:br/>
        <w:t xml:space="preserve">  ): Promise&lt;T&gt; {</w:t>
        <w:br/>
        <w:t xml:space="preserve">    const url = `${this.baseUrl}${endpoint}`;</w:t>
        <w:br/>
        <w:br/>
        <w:t xml:space="preserve">    const defaultHeaders: Record&lt;string, string&gt; = {};</w:t>
        <w:br/>
        <w:br/>
        <w:t xml:space="preserve">    // Only set Content-Type for non-FormData requests</w:t>
        <w:br/>
        <w:t xml:space="preserve">    if (!(options.body instanceof FormData)) {</w:t>
        <w:br/>
        <w:t xml:space="preserve">      defaultHeaders['Content-Type'] = 'application/json';</w:t>
        <w:br/>
        <w:t xml:space="preserve">    }</w:t>
        <w:br/>
        <w:br/>
        <w:t xml:space="preserve">    // Only add auth header if we have a valid token</w:t>
        <w:br/>
        <w:t xml:space="preserve">    if (this.authToken &amp;&amp; this.authToken !== 'your-token-here') {</w:t>
        <w:br/>
        <w:t xml:space="preserve">      defaultHeaders['Authorization'] = `Bearer ${this.authToken}`;</w:t>
        <w:br/>
        <w:t xml:space="preserve">    }</w:t>
        <w:br/>
        <w:br/>
        <w:t xml:space="preserve">    const response = await fetch(url, {</w:t>
        <w:br/>
        <w:t xml:space="preserve">      ...options,</w:t>
        <w:br/>
        <w:t xml:space="preserve">      headers: {</w:t>
        <w:br/>
        <w:t xml:space="preserve">        ...defaultHeaders,</w:t>
        <w:br/>
        <w:t xml:space="preserve">        ...options.headers,</w:t>
        <w:br/>
        <w:t xml:space="preserve">      },</w:t>
        <w:br/>
        <w:t xml:space="preserve">    });</w:t>
        <w:br/>
        <w:br/>
        <w:t xml:space="preserve">    if (!response.ok) {</w:t>
        <w:br/>
        <w:t xml:space="preserve">      let errorText: string;</w:t>
        <w:br/>
        <w:t xml:space="preserve">      try {</w:t>
        <w:br/>
        <w:t xml:space="preserve">        errorText = await response.text();</w:t>
        <w:br/>
        <w:t xml:space="preserve">      } catch {</w:t>
        <w:br/>
        <w:t xml:space="preserve">        errorText = `HTTP ${response.status} ${response.statusText}`;</w:t>
        <w:br/>
        <w:t xml:space="preserve">      }</w:t>
        <w:br/>
        <w:t xml:space="preserve">      throw new Error(`API Error ${response.status}: ${errorText}`);</w:t>
        <w:br/>
        <w:t xml:space="preserve">    }</w:t>
        <w:br/>
        <w:br/>
        <w:t xml:space="preserve">    // Handle empty responses - check content type before reading body</w:t>
        <w:br/>
        <w:t xml:space="preserve">    const contentType = response.headers.get('content-type');</w:t>
        <w:br/>
        <w:t xml:space="preserve">    if (contentType &amp;&amp; contentType.includes('application/json')) {</w:t>
        <w:br/>
        <w:t xml:space="preserve">      return response.json();</w:t>
        <w:br/>
        <w:t xml:space="preserve">    }</w:t>
        <w:br/>
        <w:br/>
        <w:t xml:space="preserve">    return response.text() as T;</w:t>
        <w:br/>
        <w:t xml:space="preserve">  }</w:t>
        <w:br/>
        <w:br/>
        <w:t xml:space="preserve">  // Voting endpoints</w:t>
        <w:br/>
        <w:t xml:space="preserve">  async voteOnEntry(entryId: string, userId: string, action: 'like' | 'unlike'): Promise&lt;{ success: boolean; votes: number; isLiked: boolean }&gt; {</w:t>
        <w:br/>
        <w:t xml:space="preserve">    try {</w:t>
        <w:br/>
        <w:t xml:space="preserve">      const result = await this.makeRequest&lt;{ success: boolean; votes: number; isLiked: boolean }&gt;(</w:t>
        <w:br/>
        <w:t xml:space="preserve">        API_CONFIG.ENDPOINTS.CONTEST_VOTE,</w:t>
        <w:br/>
        <w:t xml:space="preserve">        {</w:t>
        <w:br/>
        <w:t xml:space="preserve">          method: 'POST',</w:t>
        <w:br/>
        <w:t xml:space="preserve">          body: JSON.stringify({ entryId, userId, action }),</w:t>
        <w:br/>
        <w:t xml:space="preserve">        }</w:t>
        <w:br/>
        <w:t xml:space="preserve">      );</w:t>
        <w:br/>
        <w:br/>
        <w:t xml:space="preserve">      console.log('Vote processed:', result);</w:t>
        <w:br/>
        <w:t xml:space="preserve">      return result;</w:t>
        <w:br/>
        <w:t xml:space="preserve">    } catch (error) {</w:t>
        <w:br/>
        <w:t xml:space="preserve">      console.error('Error processing vote:', error);</w:t>
        <w:br/>
        <w:t xml:space="preserve">      throw error;</w:t>
        <w:br/>
        <w:t xml:space="preserve">    }</w:t>
        <w:br/>
        <w:t xml:space="preserve">  }</w:t>
        <w:br/>
        <w:br/>
        <w:t xml:space="preserve">  async getVotes(entryId: string): Promise&lt;{ success: boolean; votes: number }&gt; {</w:t>
        <w:br/>
        <w:t xml:space="preserve">    try {</w:t>
        <w:br/>
        <w:t xml:space="preserve">      const result = await this.makeRequest&lt;{ success: boolean; votes: number }&gt;(</w:t>
        <w:br/>
        <w:t xml:space="preserve">        `${API_CONFIG.ENDPOINTS.CONTEST_VOTES}/${entryId}`</w:t>
        <w:br/>
        <w:t xml:space="preserve">      );</w:t>
        <w:br/>
        <w:br/>
        <w:t xml:space="preserve">      return result;</w:t>
        <w:br/>
        <w:t xml:space="preserve">    } catch (error) {</w:t>
        <w:br/>
        <w:t xml:space="preserve">      console.error('Error fetching votes:', error);</w:t>
        <w:br/>
        <w:t xml:space="preserve">      throw error;</w:t>
        <w:br/>
        <w:t xml:space="preserve">    }</w:t>
        <w:br/>
        <w:t xml:space="preserve">  }</w:t>
        <w:br/>
        <w:br/>
        <w:t xml:space="preserve">  // Authentication endpoints</w:t>
        <w:br/>
        <w:t xml:space="preserve">  async login(email: string, password: string): Promise&lt;{ success: boolean; message: string; user?: any }&gt; {</w:t>
        <w:br/>
        <w:t xml:space="preserve">    try {</w:t>
        <w:br/>
        <w:t xml:space="preserve">      const result = await this.makeRequest&lt;{ success: boolean; message: string; user?: any }&gt;(</w:t>
        <w:br/>
        <w:t xml:space="preserve">        API_CONFIG.ENDPOINTS.LOGIN,</w:t>
        <w:br/>
        <w:t xml:space="preserve">        {</w:t>
        <w:br/>
        <w:t xml:space="preserve">          method: 'POST',</w:t>
        <w:br/>
        <w:t xml:space="preserve">          body: JSON.stringify({ email, password }),</w:t>
        <w:br/>
        <w:t xml:space="preserve">        }</w:t>
        <w:br/>
        <w:t xml:space="preserve">      );</w:t>
        <w:br/>
        <w:br/>
        <w:t xml:space="preserve">      console.log('User login successful:', result);</w:t>
        <w:br/>
        <w:t xml:space="preserve">      return result;</w:t>
        <w:br/>
        <w:t xml:space="preserve">    } catch (error) {</w:t>
        <w:br/>
        <w:t xml:space="preserve">      console.error('Error during login:', error);</w:t>
        <w:br/>
        <w:t xml:space="preserve">      throw error;</w:t>
        <w:br/>
        <w:t xml:space="preserve">    }</w:t>
        <w:br/>
        <w:t xml:space="preserve">  }</w:t>
        <w:br/>
        <w:br/>
        <w:t xml:space="preserve">  async getUserProfile(userId: string): Promise&lt;{ success: boolean; user?: any }&gt; {</w:t>
        <w:br/>
        <w:t xml:space="preserve">    try {</w:t>
        <w:br/>
        <w:t xml:space="preserve">      const result = await this.makeRequest&lt;{ success: boolean; user?: any }&gt;(</w:t>
        <w:br/>
        <w:t xml:space="preserve">        `${API_CONFIG.ENDPOINTS.GET_PROFILE}/${userId}`</w:t>
        <w:br/>
        <w:t xml:space="preserve">      );</w:t>
        <w:br/>
        <w:br/>
        <w:t xml:space="preserve">      console.log('User profile fetched:', result);</w:t>
        <w:br/>
        <w:t xml:space="preserve">      return result;</w:t>
        <w:br/>
        <w:t xml:space="preserve">    } catch (error) {</w:t>
        <w:br/>
        <w:t xml:space="preserve">      console.error('Error fetching user profile:', error);</w:t>
        <w:br/>
        <w:t xml:space="preserve">      throw error;</w:t>
        <w:br/>
        <w:t xml:space="preserve">    }</w:t>
        <w:br/>
        <w:t xml:space="preserve">  }</w:t>
        <w:br/>
        <w:br/>
        <w:t xml:space="preserve">  // User Profile endpoints</w:t>
        <w:br/>
        <w:t xml:space="preserve">  async createUserProfile(profileData: UserProfile): Promise&lt;{ success: boolean; message: string; data?: any }&gt; {</w:t>
        <w:br/>
        <w:t xml:space="preserve">    try {</w:t>
        <w:br/>
        <w:t xml:space="preserve">      const result = await this.makeRequest&lt;{ success: boolean; message: string }&gt;(</w:t>
        <w:br/>
        <w:t xml:space="preserve">        API_CONFIG.ENDPOINTS.USER_PROFILE,</w:t>
        <w:br/>
        <w:t xml:space="preserve">        {</w:t>
        <w:br/>
        <w:t xml:space="preserve">          method: 'POST',</w:t>
        <w:br/>
        <w:t xml:space="preserve">          body: JSON.stringify(profileData),</w:t>
        <w:br/>
        <w:t xml:space="preserve">        }</w:t>
        <w:br/>
        <w:t xml:space="preserve">      );</w:t>
        <w:br/>
        <w:t xml:space="preserve">      </w:t>
        <w:br/>
        <w:t xml:space="preserve">      console.log('User profile created successfully:', result);</w:t>
        <w:br/>
        <w:t xml:space="preserve">      return result;</w:t>
        <w:br/>
        <w:t xml:space="preserve">    } catch (error) {</w:t>
        <w:br/>
        <w:t xml:space="preserve">      console.error('Error creating user profile:', error);</w:t>
        <w:br/>
        <w:t xml:space="preserve">      throw error;</w:t>
        <w:br/>
        <w:t xml:space="preserve">    }</w:t>
        <w:br/>
        <w:t xml:space="preserve">  }</w:t>
        <w:br/>
        <w:br/>
        <w:t xml:space="preserve">  // Contest endpoints</w:t>
        <w:br/>
        <w:t xml:space="preserve">  async submitContestEntry(entryData: {</w:t>
        <w:br/>
        <w:t xml:space="preserve">    language: string;</w:t>
        <w:br/>
        <w:t xml:space="preserve">    region: string;</w:t>
        <w:br/>
        <w:t xml:space="preserve">    caption: string;</w:t>
        <w:br/>
        <w:t xml:space="preserve">    videoFile: File;</w:t>
        <w:br/>
        <w:t xml:space="preserve">  }): Promise&lt;{ success: boolean; entryId: string }&gt; {</w:t>
        <w:br/>
        <w:t xml:space="preserve">    try {</w:t>
        <w:br/>
        <w:t xml:space="preserve">      const formData = new FormData();</w:t>
        <w:br/>
        <w:t xml:space="preserve">      formData.append('language', entryData.language);</w:t>
        <w:br/>
        <w:t xml:space="preserve">      formData.append('region', entryData.region);</w:t>
        <w:br/>
        <w:t xml:space="preserve">      formData.append('caption', entryData.caption);</w:t>
        <w:br/>
        <w:t xml:space="preserve">      formData.append('video', entryData.videoFile);</w:t>
        <w:br/>
        <w:br/>
        <w:t xml:space="preserve">      const result = await this.makeRequest&lt;{ success: boolean; entryId: string }&gt;(</w:t>
        <w:br/>
        <w:t xml:space="preserve">        API_CONFIG.ENDPOINTS.CONTEST_ENTRY,</w:t>
        <w:br/>
        <w:t xml:space="preserve">        {</w:t>
        <w:br/>
        <w:t xml:space="preserve">          method: 'POST',</w:t>
        <w:br/>
        <w:t xml:space="preserve">          body: formData,</w:t>
        <w:br/>
        <w:t xml:space="preserve">        }</w:t>
        <w:br/>
        <w:t xml:space="preserve">      );</w:t>
        <w:br/>
        <w:br/>
        <w:t xml:space="preserve">      console.log('Contest entry submitted successfully:', result);</w:t>
        <w:br/>
        <w:t xml:space="preserve">      return result;</w:t>
        <w:br/>
        <w:t xml:space="preserve">    } catch (error) {</w:t>
        <w:br/>
        <w:t xml:space="preserve">      console.error('Error submitting contest entry:', error);</w:t>
        <w:br/>
        <w:t xml:space="preserve">      throw error;</w:t>
        <w:br/>
        <w:t xml:space="preserve">    }</w:t>
        <w:br/>
        <w:t xml:space="preserve">  }</w:t>
        <w:br/>
        <w:br/>
        <w:t xml:space="preserve">  async getContestLeaderboard(filters?: {</w:t>
        <w:br/>
        <w:t xml:space="preserve">    sortBy?: 'votes' | 'recent' | 'rating';</w:t>
        <w:br/>
        <w:t xml:space="preserve">    language?: string;</w:t>
        <w:br/>
        <w:t xml:space="preserve">    region?: string;</w:t>
        <w:br/>
        <w:t xml:space="preserve">  }): Promise&lt;LeaderboardEntry[]&gt; {</w:t>
        <w:br/>
        <w:t xml:space="preserve">    try {</w:t>
        <w:br/>
        <w:t xml:space="preserve">      const queryParams = new URLSearchParams();</w:t>
        <w:br/>
        <w:t xml:space="preserve">      if (filters) {</w:t>
        <w:br/>
        <w:t xml:space="preserve">        Object.entries(filters).forEach(([key, value]) =&gt; {</w:t>
        <w:br/>
        <w:t xml:space="preserve">          if (value) queryParams.append(key, value);</w:t>
        <w:br/>
        <w:t xml:space="preserve">        });</w:t>
        <w:br/>
        <w:t xml:space="preserve">      }</w:t>
        <w:br/>
        <w:br/>
        <w:t xml:space="preserve">      const url = `${API_CONFIG.ENDPOINTS.CONTEST_LEADERBOARD}${queryParams.toString() ? `?${queryParams.toString()}` : ''}`;</w:t>
        <w:br/>
        <w:t xml:space="preserve">      const result = await this.makeRequest&lt;LeaderboardEntry[]&gt;(url);</w:t>
        <w:br/>
        <w:t xml:space="preserve">      </w:t>
        <w:br/>
        <w:t xml:space="preserve">      console.log('Contest leaderboard fetched:', result);</w:t>
        <w:br/>
        <w:t xml:space="preserve">      return result;</w:t>
        <w:br/>
        <w:t xml:space="preserve">    } catch (error) {</w:t>
        <w:br/>
        <w:t xml:space="preserve">      console.error('Error fetching contest leaderboard:', error);</w:t>
        <w:br/>
        <w:t xml:space="preserve">      throw error;</w:t>
        <w:br/>
        <w:t xml:space="preserve">    }</w:t>
        <w:br/>
        <w:t xml:space="preserve">  }</w:t>
        <w:br/>
        <w:br/>
        <w:t xml:space="preserve">  // Raffle and referral endpoints</w:t>
        <w:br/>
        <w:t xml:space="preserve">  async submitRaffleEntry(referralId: string): Promise&lt;{ success: boolean; ticketsEarned: number }&gt; {</w:t>
        <w:br/>
        <w:t xml:space="preserve">    try {</w:t>
        <w:br/>
        <w:t xml:space="preserve">      const result = await this.makeRequest&lt;{ success: boolean; ticketsEarned: number }&gt;(</w:t>
        <w:br/>
        <w:t xml:space="preserve">        API_CONFIG.ENDPOINTS.RAFFLE_ENTRY,</w:t>
        <w:br/>
        <w:t xml:space="preserve">        {</w:t>
        <w:br/>
        <w:t xml:space="preserve">          method: 'POST',</w:t>
        <w:br/>
        <w:t xml:space="preserve">          body: JSON.stringify({ referralId }),</w:t>
        <w:br/>
        <w:t xml:space="preserve">        }</w:t>
        <w:br/>
        <w:t xml:space="preserve">      );</w:t>
        <w:br/>
        <w:br/>
        <w:t xml:space="preserve">      console.log('Raffle entry submitted successfully:', result);</w:t>
        <w:br/>
        <w:t xml:space="preserve">      return result;</w:t>
        <w:br/>
        <w:t xml:space="preserve">    } catch (error) {</w:t>
        <w:br/>
        <w:t xml:space="preserve">      console.error('Error submitting raffle entry:', error);</w:t>
        <w:br/>
        <w:t xml:space="preserve">      throw error;</w:t>
        <w:br/>
        <w:t xml:space="preserve">    }</w:t>
        <w:br/>
        <w:t xml:space="preserve">  }</w:t>
        <w:br/>
        <w:br/>
        <w:t xml:space="preserve">  async getReferralLeaderboard(): Promise&lt;ReferralStats[]&gt; {</w:t>
        <w:br/>
        <w:t xml:space="preserve">    try {</w:t>
        <w:br/>
        <w:t xml:space="preserve">      const result = await this.makeRequest&lt;ReferralStats[]&gt;(</w:t>
        <w:br/>
        <w:t xml:space="preserve">        API_CONFIG.ENDPOINTS.REFERRAL_LEADERBOARD</w:t>
        <w:br/>
        <w:t xml:space="preserve">      );</w:t>
        <w:br/>
        <w:t xml:space="preserve">      </w:t>
        <w:br/>
        <w:t xml:space="preserve">      console.log('Referral leaderboard fetched:', result);</w:t>
        <w:br/>
        <w:t xml:space="preserve">      return result;</w:t>
        <w:br/>
        <w:t xml:space="preserve">    } catch (error) {</w:t>
        <w:br/>
        <w:t xml:space="preserve">      console.error('Error fetching referral leaderboard:', error);</w:t>
        <w:br/>
        <w:t xml:space="preserve">      throw error;</w:t>
        <w:br/>
        <w:t xml:space="preserve">    }</w:t>
        <w:br/>
        <w:t xml:space="preserve">  }</w:t>
        <w:br/>
        <w:br/>
        <w:t xml:space="preserve">  // Utility method to generate unique referral ID</w:t>
        <w:br/>
        <w:t xml:space="preserve">  generateReferralId(userId: string): string {</w:t>
        <w:br/>
        <w:t xml:space="preserve">    const timestamp = Date.now().toString(36);</w:t>
        <w:br/>
        <w:t xml:space="preserve">    const randomStr = Math.random().toString(36).substr(2, 5);</w:t>
        <w:br/>
        <w:t xml:space="preserve">    return `${userId}-${timestamp}-${randomStr}`.toUpperCase();</w:t>
        <w:br/>
        <w:t xml:space="preserve">  }</w:t>
        <w:br/>
        <w:t>}</w:t>
        <w:br/>
        <w:br/>
        <w:t>// Export a singleton instance</w:t>
        <w:br/>
        <w:t>export const api = new LanguageKonnectAPI();</w:t>
        <w:br/>
        <w:br/>
        <w:t>// Auto-refresh functionality for live updates</w:t>
        <w:br/>
        <w:t>export class LiveDataManager {</w:t>
        <w:br/>
        <w:t xml:space="preserve">  private refreshInterval: NodeJS.Timeout | null = null;</w:t>
        <w:br/>
        <w:t xml:space="preserve">  private listeners: Map&lt;string, (() =&gt; void)[]&gt; = new Map();</w:t>
        <w:br/>
        <w:br/>
        <w:t xml:space="preserve">  startAutoRefresh(endpoint: string, callback: () =&gt; void, interval: number = 300000) { // 5 minutes default</w:t>
        <w:br/>
        <w:t xml:space="preserve">    const key = endpoint;</w:t>
        <w:br/>
        <w:t xml:space="preserve">    </w:t>
        <w:br/>
        <w:t xml:space="preserve">    if (!this.listeners.has(key)) {</w:t>
        <w:br/>
        <w:t xml:space="preserve">      this.listeners.set(key, []);</w:t>
        <w:br/>
        <w:t xml:space="preserve">    }</w:t>
        <w:br/>
        <w:t xml:space="preserve">    </w:t>
        <w:br/>
        <w:t xml:space="preserve">    this.listeners.get(key)!.push(callback);</w:t>
        <w:br/>
        <w:br/>
        <w:t xml:space="preserve">    // Start refresh interval if not already running</w:t>
        <w:br/>
        <w:t xml:space="preserve">    if (!this.refreshInterval) {</w:t>
        <w:br/>
        <w:t xml:space="preserve">      this.refreshInterval = setInterval(() =&gt; {</w:t>
        <w:br/>
        <w:t xml:space="preserve">        this.listeners.forEach((callbacks) =&gt; {</w:t>
        <w:br/>
        <w:t xml:space="preserve">          callbacks.forEach(cb =&gt; cb());</w:t>
        <w:br/>
        <w:t xml:space="preserve">        });</w:t>
        <w:br/>
        <w:t xml:space="preserve">      }, interval);</w:t>
        <w:br/>
        <w:t xml:space="preserve">    }</w:t>
        <w:br/>
        <w:t xml:space="preserve">  }</w:t>
        <w:br/>
        <w:br/>
        <w:t xml:space="preserve">  stopAutoRefresh(endpoint: string, callback: () =&gt; void) {</w:t>
        <w:br/>
        <w:t xml:space="preserve">    const key = endpoint;</w:t>
        <w:br/>
        <w:t xml:space="preserve">    const callbacks = this.listeners.get(key);</w:t>
        <w:br/>
        <w:t xml:space="preserve">    </w:t>
        <w:br/>
        <w:t xml:space="preserve">    if (callbacks) {</w:t>
        <w:br/>
        <w:t xml:space="preserve">      const index = callbacks.indexOf(callback);</w:t>
        <w:br/>
        <w:t xml:space="preserve">      if (index &gt; -1) {</w:t>
        <w:br/>
        <w:t xml:space="preserve">        callbacks.splice(index, 1);</w:t>
        <w:br/>
        <w:t xml:space="preserve">      }</w:t>
        <w:br/>
        <w:t xml:space="preserve">      </w:t>
        <w:br/>
        <w:t xml:space="preserve">      if (callbacks.length === 0) {</w:t>
        <w:br/>
        <w:t xml:space="preserve">        this.listeners.delete(key);</w:t>
        <w:br/>
        <w:t xml:space="preserve">      }</w:t>
        <w:br/>
        <w:t xml:space="preserve">    }</w:t>
        <w:br/>
        <w:br/>
        <w:t xml:space="preserve">    // Stop interval if no listeners</w:t>
        <w:br/>
        <w:t xml:space="preserve">    if (this.listeners.size === 0 &amp;&amp; this.refreshInterval) {</w:t>
        <w:br/>
        <w:t xml:space="preserve">      clearInterval(this.refreshInterval);</w:t>
        <w:br/>
        <w:t xml:space="preserve">      this.refreshInterval = null;</w:t>
        <w:br/>
        <w:t xml:space="preserve">    }</w:t>
        <w:br/>
        <w:t xml:space="preserve">  }</w:t>
        <w:br/>
        <w:br/>
        <w:t xml:space="preserve">  cleanup() {</w:t>
        <w:br/>
        <w:t xml:space="preserve">    if (this.refreshInterval) {</w:t>
        <w:br/>
        <w:t xml:space="preserve">      clearInterval(this.refreshInterval);</w:t>
        <w:br/>
        <w:t xml:space="preserve">      this.refreshInterval = null;</w:t>
        <w:br/>
        <w:t xml:space="preserve">    }</w:t>
        <w:br/>
        <w:t xml:space="preserve">    this.listeners.clear();</w:t>
        <w:br/>
        <w:t xml:space="preserve">  }</w:t>
        <w:br/>
        <w:t>}</w:t>
        <w:br/>
        <w:br/>
        <w:t>export const liveDataManager = new LiveDataManager();</w:t>
        <w:br/>
        <w:br/>
        <w:br/>
        <w:br/>
        <w:t>================================================</w:t>
        <w:br/>
        <w:t>FILE: client/lib/utils.spec.ts</w:t>
        <w:br/>
        <w:t>================================================</w:t>
        <w:br/>
        <w:t>import { describe, it, expect } from "vitest";</w:t>
        <w:br/>
        <w:t>import { cn } from "./utils";</w:t>
        <w:br/>
        <w:br/>
        <w:t>describe("cn function", () =&gt; {</w:t>
        <w:br/>
        <w:t xml:space="preserve">  it("should merge classes correctly", () =&gt; {</w:t>
        <w:br/>
        <w:t xml:space="preserve">    expect(cn("text-red-500", "bg-blue-500")).toBe("text-red-500 bg-blue-500");</w:t>
        <w:br/>
        <w:t xml:space="preserve">  });</w:t>
        <w:br/>
        <w:br/>
        <w:t xml:space="preserve">  it("should handle conditional classes", () =&gt; {</w:t>
        <w:br/>
        <w:t xml:space="preserve">    const isActive = true;</w:t>
        <w:br/>
        <w:t xml:space="preserve">    expect(cn("base-class", isActive &amp;&amp; "active-class")).toBe(</w:t>
        <w:br/>
        <w:t xml:space="preserve">      "base-class active-class",</w:t>
        <w:br/>
        <w:t xml:space="preserve">    );</w:t>
        <w:br/>
        <w:t xml:space="preserve">  });</w:t>
        <w:br/>
        <w:br/>
        <w:t xml:space="preserve">  it("should handle false and null conditions", () =&gt; {</w:t>
        <w:br/>
        <w:t xml:space="preserve">    const isActive = false;</w:t>
        <w:br/>
        <w:t xml:space="preserve">    expect(cn("base-class", isActive &amp;&amp; "active-class", null)).toBe(</w:t>
        <w:br/>
        <w:t xml:space="preserve">      "base-class",</w:t>
        <w:br/>
        <w:t xml:space="preserve">    );</w:t>
        <w:br/>
        <w:t xml:space="preserve">  });</w:t>
        <w:br/>
        <w:br/>
        <w:t xml:space="preserve">  it("should merge tailwind classes properly", () =&gt; {</w:t>
        <w:br/>
        <w:t xml:space="preserve">    expect(cn("px-2 py-1", "px-4")).toBe("py-1 px-4");</w:t>
        <w:br/>
        <w:t xml:space="preserve">  });</w:t>
        <w:br/>
        <w:br/>
        <w:t xml:space="preserve">  it("should work with object notation", () =&gt; {</w:t>
        <w:br/>
        <w:t xml:space="preserve">    expect(cn("base", { conditional: true, "not-included": false })).toBe(</w:t>
        <w:br/>
        <w:t xml:space="preserve">      "base conditional",</w:t>
        <w:br/>
        <w:t xml:space="preserve">    );</w:t>
        <w:br/>
        <w:t xml:space="preserve">  });</w:t>
        <w:br/>
        <w:t>});</w:t>
        <w:br/>
        <w:br/>
        <w:br/>
        <w:br/>
        <w:t>================================================</w:t>
        <w:br/>
        <w:t>FILE: client/lib/utils.ts</w:t>
        <w:br/>
        <w:t>================================================</w:t>
        <w:br/>
        <w:t>import { clsx, type ClassValue } from "clsx";</w:t>
        <w:br/>
        <w:t>import { twMerge } from "tailwind-merge";</w:t>
        <w:br/>
        <w:br/>
        <w:t>export function cn(...inputs: ClassValue[]) {</w:t>
        <w:br/>
        <w:t xml:space="preserve">  return twMerge(clsx(inputs));</w:t>
        <w:br/>
        <w:t>}</w:t>
        <w:br/>
        <w:br/>
        <w:br/>
        <w:br/>
        <w:t>================================================</w:t>
        <w:br/>
        <w:t>FILE: client/pages/Contests.tsx</w:t>
        <w:br/>
        <w:t>================================================</w:t>
        <w:br/>
        <w:t>import { useState, useEffect } from "react";</w:t>
        <w:br/>
        <w:t>import { Button } from "@/components/ui/button";</w:t>
        <w:br/>
        <w:t>import { Card, CardContent, CardDescription, CardHeader, CardTitle } from "@/components/ui/card";</w:t>
        <w:br/>
        <w:t>import { Input } from "@/components/ui/input";</w:t>
        <w:br/>
        <w:t>import { Label } from "@/components/ui/label";</w:t>
        <w:br/>
        <w:t>import { Textarea } from "@/components/ui/textarea";</w:t>
        <w:br/>
        <w:t>import { Select, SelectContent, SelectItem, SelectTrigger, SelectValue } from "@/components/ui/select";</w:t>
        <w:br/>
        <w:t>import { Badge } from "@/components/ui/badge";</w:t>
        <w:br/>
        <w:t>import { Dialog, DialogContent, DialogDescription, DialogHeader, DialogTitle, DialogTrigger } from "@/components/ui/dialog";</w:t>
        <w:br/>
        <w:t>import { Globe, Upload, Play, Heart, MessageCircle, Trophy, Video, Star, ThumbsUp, Eye } from "lucide-react";</w:t>
        <w:br/>
        <w:t>import { Link } from "react-router-dom";</w:t>
        <w:br/>
        <w:t>import { useToast } from "@/hooks/use-toast";</w:t>
        <w:br/>
        <w:t>import { useAuth } from "@/contexts/AuthContext";</w:t>
        <w:br/>
        <w:t>import { api } from "@/lib/api";</w:t>
        <w:br/>
        <w:t>import VideoPlayer from "@/components/VideoPlayer";</w:t>
        <w:br/>
        <w:br/>
        <w:t>interface ContestSubmission {</w:t>
        <w:br/>
        <w:t xml:space="preserve">  id: string;</w:t>
        <w:br/>
        <w:t xml:space="preserve">  userName: string;</w:t>
        <w:br/>
        <w:t xml:space="preserve">  language: string;</w:t>
        <w:br/>
        <w:t xml:space="preserve">  region: string;</w:t>
        <w:br/>
        <w:t xml:space="preserve">  caption: string;</w:t>
        <w:br/>
        <w:t xml:space="preserve">  videoUrl: string;</w:t>
        <w:br/>
        <w:t xml:space="preserve">  thumbnailUrl?: string;</w:t>
        <w:br/>
        <w:t xml:space="preserve">  votes: number;</w:t>
        <w:br/>
        <w:t xml:space="preserve">  rating: number;</w:t>
        <w:br/>
        <w:t xml:space="preserve">  views: number;</w:t>
        <w:br/>
        <w:t xml:space="preserve">  comments: number;</w:t>
        <w:br/>
        <w:t xml:space="preserve">  createdAt: Date;</w:t>
        <w:br/>
        <w:t xml:space="preserve">  isLiked?: boolean;</w:t>
        <w:br/>
        <w:t>}</w:t>
        <w:br/>
        <w:br/>
        <w:t>const LANGUAGES = [</w:t>
        <w:br/>
        <w:t xml:space="preserve">  "Spanish", "French", "German", "Italian", "Portuguese", "Russian",</w:t>
        <w:br/>
        <w:t xml:space="preserve">  "Chinese", "Japanese", "Korean", "Arabic", "Hindi", "Dutch"</w:t>
        <w:br/>
        <w:t>];</w:t>
        <w:br/>
        <w:br/>
        <w:t>const REGIONS = [</w:t>
        <w:br/>
        <w:t xml:space="preserve">  "North America", "South America", "Europe", "Asia", "Africa", "Oceania"</w:t>
        <w:br/>
        <w:t>];</w:t>
        <w:br/>
        <w:br/>
        <w:t>export default function Contests() {</w:t>
        <w:br/>
        <w:t xml:space="preserve">  const { toast } = useToast();</w:t>
        <w:br/>
        <w:t xml:space="preserve">  const { user, isAuthenticated, logout } = useAuth();</w:t>
        <w:br/>
        <w:t xml:space="preserve">  const [submissions, setSubmissions] = useState&lt;ContestSubmission[]&gt;([]);</w:t>
        <w:br/>
        <w:t xml:space="preserve">  const [loading, setLoading] = useState(true);</w:t>
        <w:br/>
        <w:t xml:space="preserve">  const [uploadDialogOpen, setUploadDialogOpen] = useState(false);</w:t>
        <w:br/>
        <w:t xml:space="preserve">  const [formData, setFormData] = useState({</w:t>
        <w:br/>
        <w:t xml:space="preserve">    language: "",</w:t>
        <w:br/>
        <w:t xml:space="preserve">    region: "",</w:t>
        <w:br/>
        <w:t xml:space="preserve">    caption: "",</w:t>
        <w:br/>
        <w:t xml:space="preserve">    videoFile: null as File | null</w:t>
        <w:br/>
        <w:t xml:space="preserve">  });</w:t>
        <w:br/>
        <w:t xml:space="preserve">  const [isSubmitting, setIsSubmitting] = useState(false);</w:t>
        <w:br/>
        <w:br/>
        <w:t xml:space="preserve">  const fetchSubmissions = async () =&gt; {</w:t>
        <w:br/>
        <w:t xml:space="preserve">    try {</w:t>
        <w:br/>
        <w:t xml:space="preserve">      setLoading(true);</w:t>
        <w:br/>
        <w:t xml:space="preserve">      </w:t>
        <w:br/>
        <w:t xml:space="preserve">      // Mock contest submissions with video data</w:t>
        <w:br/>
        <w:t xml:space="preserve">      const mockSubmissions: ContestSubmission[] = [</w:t>
        <w:br/>
        <w:t xml:space="preserve">        {</w:t>
        <w:br/>
        <w:t xml:space="preserve">          id: "1",</w:t>
        <w:br/>
        <w:t xml:space="preserve">          userName: "Sofia Martinez",</w:t>
        <w:br/>
        <w:t xml:space="preserve">          language: "Spanish",</w:t>
        <w:br/>
        <w:t xml:space="preserve">          region: "South America",</w:t>
        <w:br/>
        <w:t xml:space="preserve">          caption: "Practicing Spanish pronunciation with my favorite song! 🎵",</w:t>
        <w:br/>
        <w:t xml:space="preserve">          videoUrl: "https://sample-videos.com/zip/10/mp4/SampleVideo_1280x720_1mb.mp4",</w:t>
        <w:br/>
        <w:t xml:space="preserve">          thumbnailUrl: "https://images.unsplash.com/photo-1494790108755-2616c9e31d76?w=400&amp;h=300&amp;fit=crop",</w:t>
        <w:br/>
        <w:t xml:space="preserve">          votes: 127,</w:t>
        <w:br/>
        <w:t xml:space="preserve">          rating: 4.8,</w:t>
        <w:br/>
        <w:t xml:space="preserve">          views: 1450,</w:t>
        <w:br/>
        <w:t xml:space="preserve">          comments: 23,</w:t>
        <w:br/>
        <w:t xml:space="preserve">          createdAt: new Date(Date.now() - 2 * 60 * 60 * 1000), // 2 hours ago</w:t>
        <w:br/>
        <w:t xml:space="preserve">          isLiked: false</w:t>
        <w:br/>
        <w:t xml:space="preserve">        },</w:t>
        <w:br/>
        <w:t xml:space="preserve">        {</w:t>
        <w:br/>
        <w:t xml:space="preserve">          id: "2", </w:t>
        <w:br/>
        <w:t xml:space="preserve">          userName: "Liu Wei",</w:t>
        <w:br/>
        <w:t xml:space="preserve">          language: "Chinese",</w:t>
        <w:br/>
        <w:t xml:space="preserve">          region: "Asia",</w:t>
        <w:br/>
        <w:t xml:space="preserve">          caption: "Learning Mandarin through traditional poetry recitation 📚",</w:t>
        <w:br/>
        <w:t xml:space="preserve">          videoUrl: "https://sample-videos.com/zip/10/mp4/SampleVideo_1280x720_2mb.mp4",</w:t>
        <w:br/>
        <w:t xml:space="preserve">          thumbnailUrl: "https://images.unsplash.com/photo-1507003211169-0a1dd7228f2d?w=400&amp;h=300&amp;fit=crop",</w:t>
        <w:br/>
        <w:t xml:space="preserve">          votes: 95,</w:t>
        <w:br/>
        <w:t xml:space="preserve">          rating: 4.6,</w:t>
        <w:br/>
        <w:t xml:space="preserve">          views: 980,</w:t>
        <w:br/>
        <w:t xml:space="preserve">          comments: 18,</w:t>
        <w:br/>
        <w:t xml:space="preserve">          createdAt: new Date(Date.now() - 5 * 60 * 60 * 1000), // 5 hours ago</w:t>
        <w:br/>
        <w:t xml:space="preserve">          isLiked: true</w:t>
        <w:br/>
        <w:t xml:space="preserve">        },</w:t>
        <w:br/>
        <w:t xml:space="preserve">        {</w:t>
        <w:br/>
        <w:t xml:space="preserve">          id: "3",</w:t>
        <w:br/>
        <w:t xml:space="preserve">          userName: "Emma Johnson",</w:t>
        <w:br/>
        <w:t xml:space="preserve">          language: "French",</w:t>
        <w:br/>
        <w:t xml:space="preserve">          region: "North America",</w:t>
        <w:br/>
        <w:t xml:space="preserve">          caption: "Bonjour! Sharing my French conversation practice from Montreal 🇫🇷",</w:t>
        <w:br/>
        <w:t xml:space="preserve">          videoUrl: "https://sample-videos.com/zip/10/mp4/SampleVideo_1280x720_5mb.mp4",</w:t>
        <w:br/>
        <w:t xml:space="preserve">          thumbnailUrl: "https://images.unsplash.com/photo-1438761681033-6461ffad8d80?w=400&amp;h=300&amp;fit=crop",</w:t>
        <w:br/>
        <w:t xml:space="preserve">          votes: 83,</w:t>
        <w:br/>
        <w:t xml:space="preserve">          rating: 4.4,</w:t>
        <w:br/>
        <w:t xml:space="preserve">          views: 756,</w:t>
        <w:br/>
        <w:t xml:space="preserve">          comments: 12,</w:t>
        <w:br/>
        <w:t xml:space="preserve">          createdAt: new Date(Date.now() - 8 * 60 * 60 * 1000), // 8 hours ago</w:t>
        <w:br/>
        <w:t xml:space="preserve">          isLiked: false</w:t>
        <w:br/>
        <w:t xml:space="preserve">        }</w:t>
        <w:br/>
        <w:t xml:space="preserve">      ];</w:t>
        <w:br/>
        <w:br/>
        <w:t xml:space="preserve">      // Add user's submission if they exist (checking localStorage for recent submission)</w:t>
        <w:br/>
        <w:t xml:space="preserve">      if (user) {</w:t>
        <w:br/>
        <w:t xml:space="preserve">        const recentSubmission = localStorage.getItem(`user_submission_${user.id}`);</w:t>
        <w:br/>
        <w:t xml:space="preserve">        if (recentSubmission) {</w:t>
        <w:br/>
        <w:t xml:space="preserve">          try {</w:t>
        <w:br/>
        <w:t xml:space="preserve">            const submissionData = JSON.parse(recentSubmission);</w:t>
        <w:br/>
        <w:t xml:space="preserve">            const userSubmission: ContestSubmission = {</w:t>
        <w:br/>
        <w:t xml:space="preserve">              id: `user-${user.id}`,</w:t>
        <w:br/>
        <w:t xml:space="preserve">              userName: user.name,</w:t>
        <w:br/>
        <w:t xml:space="preserve">              language: submissionData.language || user.targetLanguages[0] || "Spanish",</w:t>
        <w:br/>
        <w:t xml:space="preserve">              region: submissionData.region || "Your Region",</w:t>
        <w:br/>
        <w:t xml:space="preserve">              caption: submissionData.caption || "My language learning progress - thanks LanguageKonnect! 🌟",</w:t>
        <w:br/>
        <w:t xml:space="preserve">              videoUrl: submissionData.videoUrl || "https://sample-videos.com/zip/10/mp4/SampleVideo_1280x720_1mb.mp4",</w:t>
        <w:br/>
        <w:t xml:space="preserve">              thumbnailUrl: "https://images.unsplash.com/photo-1472099645785-5658abf4ff4e?w=400&amp;h=300&amp;fit=crop",</w:t>
        <w:br/>
        <w:t xml:space="preserve">              votes: 0, // Always start with 0 votes for new submissions</w:t>
        <w:br/>
        <w:t xml:space="preserve">              rating: 0, // Always start with 0 rating</w:t>
        <w:br/>
        <w:t xml:space="preserve">              views: 0, // Start with 0 views</w:t>
        <w:br/>
        <w:t xml:space="preserve">              comments: 0, // Start with 0 comments</w:t>
        <w:br/>
        <w:t xml:space="preserve">              createdAt: new Date(submissionData.createdAt || Date.now()),</w:t>
        <w:br/>
        <w:t xml:space="preserve">              isLiked: false</w:t>
        <w:br/>
        <w:t xml:space="preserve">            };</w:t>
        <w:br/>
        <w:t xml:space="preserve">            mockSubmissions.push(userSubmission);</w:t>
        <w:br/>
        <w:t xml:space="preserve">          } catch (error) {</w:t>
        <w:br/>
        <w:t xml:space="preserve">            console.error('Error parsing user submission:', error);</w:t>
        <w:br/>
        <w:t xml:space="preserve">          }</w:t>
        <w:br/>
        <w:t xml:space="preserve">        }</w:t>
        <w:br/>
        <w:t xml:space="preserve">      }</w:t>
        <w:br/>
        <w:br/>
        <w:t xml:space="preserve">      // Sort by votes (descending)</w:t>
        <w:br/>
        <w:t xml:space="preserve">      mockSubmissions.sort((a, b) =&gt; b.votes - a.votes);</w:t>
        <w:br/>
        <w:t xml:space="preserve">      setSubmissions(mockSubmissions);</w:t>
        <w:br/>
        <w:t xml:space="preserve">    } catch (error) {</w:t>
        <w:br/>
        <w:t xml:space="preserve">      console.error('Error fetching submissions:', error);</w:t>
        <w:br/>
        <w:t xml:space="preserve">      toast({</w:t>
        <w:br/>
        <w:t xml:space="preserve">        title: "Error",</w:t>
        <w:br/>
        <w:t xml:space="preserve">        description: "Failed to load contest submissions",</w:t>
        <w:br/>
        <w:t xml:space="preserve">        variant: "destructive"</w:t>
        <w:br/>
        <w:t xml:space="preserve">      });</w:t>
        <w:br/>
        <w:t xml:space="preserve">    } finally {</w:t>
        <w:br/>
        <w:t xml:space="preserve">      setLoading(false);</w:t>
        <w:br/>
        <w:t xml:space="preserve">    }</w:t>
        <w:br/>
        <w:t xml:space="preserve">  };</w:t>
        <w:br/>
        <w:br/>
        <w:t xml:space="preserve">  useEffect(() =&gt; {</w:t>
        <w:br/>
        <w:t xml:space="preserve">    fetchSubmissions();</w:t>
        <w:br/>
        <w:t xml:space="preserve">  }, [user]);</w:t>
        <w:br/>
        <w:br/>
        <w:t xml:space="preserve">  const handleSubmit = async (e: React.FormEvent) =&gt; {</w:t>
        <w:br/>
        <w:t xml:space="preserve">    e.preventDefault();</w:t>
        <w:br/>
        <w:t xml:space="preserve">    if (!isAuthenticated) {</w:t>
        <w:br/>
        <w:t xml:space="preserve">      toast({</w:t>
        <w:br/>
        <w:t xml:space="preserve">        title: "Login Required",</w:t>
        <w:br/>
        <w:t xml:space="preserve">        description: "Please login to submit your video",</w:t>
        <w:br/>
        <w:t xml:space="preserve">        variant: "destructive"</w:t>
        <w:br/>
        <w:t xml:space="preserve">      });</w:t>
        <w:br/>
        <w:t xml:space="preserve">      return;</w:t>
        <w:br/>
        <w:t xml:space="preserve">    }</w:t>
        <w:br/>
        <w:br/>
        <w:t xml:space="preserve">    setIsSubmitting(true);</w:t>
        <w:br/>
        <w:t xml:space="preserve">    try {</w:t>
        <w:br/>
        <w:t xml:space="preserve">      if (!formData.language || !formData.region || !formData.caption || !formData.videoFile) {</w:t>
        <w:br/>
        <w:t xml:space="preserve">        throw new Error("Please fill in all fields and select a video");</w:t>
        <w:br/>
        <w:t xml:space="preserve">      }</w:t>
        <w:br/>
        <w:br/>
        <w:t xml:space="preserve">      const response = await api.submitContestEntry({</w:t>
        <w:br/>
        <w:t xml:space="preserve">        language: formData.language,</w:t>
        <w:br/>
        <w:t xml:space="preserve">        region: formData.region,</w:t>
        <w:br/>
        <w:t xml:space="preserve">        caption: formData.caption,</w:t>
        <w:br/>
        <w:t xml:space="preserve">        videoFile: formData.videoFile</w:t>
        <w:br/>
        <w:t xml:space="preserve">      });</w:t>
        <w:br/>
        <w:br/>
        <w:t xml:space="preserve">      // Store user's submission in localStorage for immediate display</w:t>
        <w:br/>
        <w:t xml:space="preserve">      if (user) {</w:t>
        <w:br/>
        <w:t xml:space="preserve">        const submissionData = {</w:t>
        <w:br/>
        <w:t xml:space="preserve">          language: formData.language,</w:t>
        <w:br/>
        <w:t xml:space="preserve">          region: formData.region,</w:t>
        <w:br/>
        <w:t xml:space="preserve">          caption: formData.caption,</w:t>
        <w:br/>
        <w:t xml:space="preserve">          videoUrl: response.videoUrl || "https://sample-videos.com/zip/10/mp4/SampleVideo_1280x720_1mb.mp4",</w:t>
        <w:br/>
        <w:t xml:space="preserve">          createdAt: new Date().toISOString()</w:t>
        <w:br/>
        <w:t xml:space="preserve">        };</w:t>
        <w:br/>
        <w:t xml:space="preserve">        localStorage.setItem(`user_submission_${user.id}`, JSON.stringify(submissionData));</w:t>
        <w:br/>
        <w:t xml:space="preserve">      }</w:t>
        <w:br/>
        <w:br/>
        <w:t xml:space="preserve">      toast({</w:t>
        <w:br/>
        <w:t xml:space="preserve">        title: "✅ Video submitted!",</w:t>
        <w:br/>
        <w:t xml:space="preserve">        description: "Your contest entry has been uploaded successfully!",</w:t>
        <w:br/>
        <w:t xml:space="preserve">      });</w:t>
        <w:br/>
        <w:br/>
        <w:t xml:space="preserve">      // Reset form and close dialog</w:t>
        <w:br/>
        <w:t xml:space="preserve">      setFormData({</w:t>
        <w:br/>
        <w:t xml:space="preserve">        language: "",</w:t>
        <w:br/>
        <w:t xml:space="preserve">        region: "",</w:t>
        <w:br/>
        <w:t xml:space="preserve">        caption: "",</w:t>
        <w:br/>
        <w:t xml:space="preserve">        videoFile: null</w:t>
        <w:br/>
        <w:t xml:space="preserve">      });</w:t>
        <w:br/>
        <w:t xml:space="preserve">      setUploadDialogOpen(false);</w:t>
        <w:br/>
        <w:br/>
        <w:t xml:space="preserve">      // Refresh submissions</w:t>
        <w:br/>
        <w:t xml:space="preserve">      fetchSubmissions();</w:t>
        <w:br/>
        <w:br/>
        <w:t xml:space="preserve">    } catch (error) {</w:t>
        <w:br/>
        <w:t xml:space="preserve">      toast({</w:t>
        <w:br/>
        <w:t xml:space="preserve">        title: "Upload Failed",</w:t>
        <w:br/>
        <w:t xml:space="preserve">        description: error instanceof Error ? error.message : "Failed to upload video",</w:t>
        <w:br/>
        <w:t xml:space="preserve">        variant: "destructive"</w:t>
        <w:br/>
        <w:t xml:space="preserve">      });</w:t>
        <w:br/>
        <w:t xml:space="preserve">    } finally {</w:t>
        <w:br/>
        <w:t xml:space="preserve">      setIsSubmitting(false);</w:t>
        <w:br/>
        <w:t xml:space="preserve">    }</w:t>
        <w:br/>
        <w:t xml:space="preserve">  };</w:t>
        <w:br/>
        <w:br/>
        <w:t xml:space="preserve">  const handleVote = async (submissionId: string) =&gt; {</w:t>
        <w:br/>
        <w:t xml:space="preserve">    if (!isAuthenticated || !user) {</w:t>
        <w:br/>
        <w:t xml:space="preserve">      toast({</w:t>
        <w:br/>
        <w:t xml:space="preserve">        title: "Login Required",</w:t>
        <w:br/>
        <w:t xml:space="preserve">        description: "Please login to vote",</w:t>
        <w:br/>
        <w:t xml:space="preserve">        variant: "destructive"</w:t>
        <w:br/>
        <w:t xml:space="preserve">      });</w:t>
        <w:br/>
        <w:t xml:space="preserve">      return;</w:t>
        <w:br/>
        <w:t xml:space="preserve">    }</w:t>
        <w:br/>
        <w:br/>
        <w:t xml:space="preserve">    try {</w:t>
        <w:br/>
        <w:t xml:space="preserve">      const currentSubmission = submissions.find(s =&gt; s.id === submissionId);</w:t>
        <w:br/>
        <w:t xml:space="preserve">      if (!currentSubmission) return;</w:t>
        <w:br/>
        <w:br/>
        <w:t xml:space="preserve">      const action = currentSubmission.isLiked ? 'unlike' : 'like';</w:t>
        <w:br/>
        <w:br/>
        <w:t xml:space="preserve">      // Call voting API</w:t>
        <w:br/>
        <w:t xml:space="preserve">      const response = await api.voteOnEntry(submissionId, user.id, action);</w:t>
        <w:br/>
        <w:br/>
        <w:t xml:space="preserve">      // Update votes with real response</w:t>
        <w:br/>
        <w:t xml:space="preserve">      setSubmissions(prev =&gt; prev.map(submission =&gt;</w:t>
        <w:br/>
        <w:t xml:space="preserve">        submission.id === submissionId</w:t>
        <w:br/>
        <w:t xml:space="preserve">          ? {</w:t>
        <w:br/>
        <w:t xml:space="preserve">              ...submission,</w:t>
        <w:br/>
        <w:t xml:space="preserve">              votes: response.votes,</w:t>
        <w:br/>
        <w:t xml:space="preserve">              isLiked: response.isLiked</w:t>
        <w:br/>
        <w:t xml:space="preserve">            }</w:t>
        <w:br/>
        <w:t xml:space="preserve">          : submission</w:t>
        <w:br/>
        <w:t xml:space="preserve">      ));</w:t>
        <w:br/>
        <w:br/>
        <w:t xml:space="preserve">      toast({</w:t>
        <w:br/>
        <w:t xml:space="preserve">        title: "Vote Recorded!",</w:t>
        <w:br/>
        <w:t xml:space="preserve">        description: "Thanks for voting! Your support helps the community grow.",</w:t>
        <w:br/>
        <w:t xml:space="preserve">      });</w:t>
        <w:br/>
        <w:t xml:space="preserve">    } catch (error) {</w:t>
        <w:br/>
        <w:t xml:space="preserve">      console.error('Error voting:', error);</w:t>
        <w:br/>
        <w:t xml:space="preserve">      toast({</w:t>
        <w:br/>
        <w:t xml:space="preserve">        title: "Error",</w:t>
        <w:br/>
        <w:t xml:space="preserve">        description: "Failed to record vote. Please try again.",</w:t>
        <w:br/>
        <w:t xml:space="preserve">        variant: "destructive"</w:t>
        <w:br/>
        <w:t xml:space="preserve">      });</w:t>
        <w:br/>
        <w:t xml:space="preserve">    }</w:t>
        <w:br/>
        <w:t xml:space="preserve">  };</w:t>
        <w:br/>
        <w:br/>
        <w:t xml:space="preserve">  const getTimeAgo = (date: Date) =&gt; {</w:t>
        <w:br/>
        <w:t xml:space="preserve">    const now = new Date();</w:t>
        <w:br/>
        <w:t xml:space="preserve">    const diffInHours = Math.floor((now.getTime() - date.getTime()) / (1000 * 60 * 60));</w:t>
        <w:br/>
        <w:t xml:space="preserve">    </w:t>
        <w:br/>
        <w:t xml:space="preserve">    if (diffInHours &lt; 1) return "Just now";</w:t>
        <w:br/>
        <w:t xml:space="preserve">    if (diffInHours &lt; 24) return `${diffInHours}h ago`;</w:t>
        <w:br/>
        <w:t xml:space="preserve">    return `${Math.floor(diffInHours / 24)}d ago`;</w:t>
        <w:br/>
        <w:t xml:space="preserve">  };</w:t>
        <w:br/>
        <w:br/>
        <w:t xml:space="preserve">  return (</w:t>
        <w:br/>
        <w:t xml:space="preserve">    &lt;div className="min-h-screen bg-gradient-to-br from-background via-blue-50/30 to-purple-50/30"&gt;</w:t>
        <w:br/>
        <w:t xml:space="preserve">      {/* Navigation */}</w:t>
        <w:br/>
        <w:t xml:space="preserve">      &lt;nav className="border-b bg-background/80 backdrop-blur-sm sticky top-0 z-50"&gt;</w:t>
        <w:br/>
        <w:t xml:space="preserve">        &lt;div className="max-w-7xl mx-auto px-4 sm:px-6 lg:px-8"&gt;</w:t>
        <w:br/>
        <w:t xml:space="preserve">          &lt;div className="flex justify-between items-center h-16"&gt;</w:t>
        <w:br/>
        <w:t xml:space="preserve">            &lt;Link to="/" className="flex items-center space-x-3"&gt;</w:t>
        <w:br/>
        <w:t xml:space="preserve">              &lt;div className="w-8 h-8 bg-gradient-to-br from-primary to-accent rounded-lg flex items-center justify-center"&gt;</w:t>
        <w:br/>
        <w:t xml:space="preserve">                &lt;Globe className="w-5 h-5 text-white" /&gt;</w:t>
        <w:br/>
        <w:t xml:space="preserve">              &lt;/div&gt;</w:t>
        <w:br/>
        <w:t xml:space="preserve">              &lt;span className="text-xl font-bold bg-gradient-to-r from-primary to-accent bg-clip-text text-transparent"&gt;</w:t>
        <w:br/>
        <w:t xml:space="preserve">                LanguageKonnect</w:t>
        <w:br/>
        <w:t xml:space="preserve">              &lt;/span&gt;</w:t>
        <w:br/>
        <w:t xml:space="preserve">            &lt;/Link&gt;</w:t>
        <w:br/>
        <w:t xml:space="preserve">            &lt;div className="flex items-center space-x-4"&gt;</w:t>
        <w:br/>
        <w:t xml:space="preserve">              &lt;Link to="/leaderboard"&gt;</w:t>
        <w:br/>
        <w:t xml:space="preserve">                &lt;Button variant="ghost" aria-label="Go to leaderboard"&gt;Leaderboard&lt;/Button&gt;</w:t>
        <w:br/>
        <w:t xml:space="preserve">              &lt;/Link&gt;</w:t>
        <w:br/>
        <w:t xml:space="preserve">              &lt;Link to="/referrals"&gt;</w:t>
        <w:br/>
        <w:t xml:space="preserve">                &lt;Button variant="ghost" aria-label="Go to referrals"&gt;Referrals&lt;/Button&gt;</w:t>
        <w:br/>
        <w:t xml:space="preserve">              &lt;/Link&gt;</w:t>
        <w:br/>
        <w:t xml:space="preserve">              {isAuthenticated ? (</w:t>
        <w:br/>
        <w:t xml:space="preserve">                &lt;div className="flex items-center space-x-3"&gt;</w:t>
        <w:br/>
        <w:t xml:space="preserve">                  &lt;div className="text-sm"&gt;</w:t>
        <w:br/>
        <w:t xml:space="preserve">                    &lt;span className="text-muted-foreground"&gt;Welcome, &lt;/span&gt;</w:t>
        <w:br/>
        <w:t xml:space="preserve">                    &lt;span className="font-medium"&gt;{user?.name}&lt;/span&gt;</w:t>
        <w:br/>
        <w:t xml:space="preserve">                  &lt;/div&gt;</w:t>
        <w:br/>
        <w:t xml:space="preserve">                  &lt;Button variant="outline" onClick={logout} aria-label="Logout"&gt;</w:t>
        <w:br/>
        <w:t xml:space="preserve">                    Logout</w:t>
        <w:br/>
        <w:t xml:space="preserve">                  &lt;/Button&gt;</w:t>
        <w:br/>
        <w:t xml:space="preserve">                &lt;/div&gt;</w:t>
        <w:br/>
        <w:t xml:space="preserve">              ) : (</w:t>
        <w:br/>
        <w:t xml:space="preserve">                &lt;Link to="/login"&gt;</w:t>
        <w:br/>
        <w:t xml:space="preserve">                  &lt;Button variant="outline" aria-label="Login to LanguageKonnect"&gt;Login&lt;/Button&gt;</w:t>
        <w:br/>
        <w:t xml:space="preserve">                &lt;/Link&gt;</w:t>
        <w:br/>
        <w:t xml:space="preserve">              )}</w:t>
        <w:br/>
        <w:t xml:space="preserve">            &lt;/div&gt;</w:t>
        <w:br/>
        <w:t xml:space="preserve">          &lt;/div&gt;</w:t>
        <w:br/>
        <w:t xml:space="preserve">        &lt;/div&gt;</w:t>
        <w:br/>
        <w:t xml:space="preserve">      &lt;/nav&gt;</w:t>
        <w:br/>
        <w:br/>
        <w:t xml:space="preserve">      {/* Main Content */}</w:t>
        <w:br/>
        <w:t xml:space="preserve">      &lt;main className="py-8 px-4 sm:px-6 lg:px-8"&gt;</w:t>
        <w:br/>
        <w:t xml:space="preserve">        &lt;div className="max-w-7xl mx-auto"&gt;</w:t>
        <w:br/>
        <w:t xml:space="preserve">          {/* Header */}</w:t>
        <w:br/>
        <w:t xml:space="preserve">          &lt;div className="text-center mb-8"&gt;</w:t>
        <w:br/>
        <w:t xml:space="preserve">            &lt;div className="flex items-center justify-center mb-4"&gt;</w:t>
        <w:br/>
        <w:t xml:space="preserve">              &lt;Video className="w-8 h-8 text-primary mr-3" /&gt;</w:t>
        <w:br/>
        <w:t xml:space="preserve">              &lt;h1 className="text-3xl sm:text-4xl font-bold text-foreground"&gt;</w:t>
        <w:br/>
        <w:t xml:space="preserve">                Language Contests</w:t>
        <w:br/>
        <w:t xml:space="preserve">              &lt;/h1&gt;</w:t>
        <w:br/>
        <w:t xml:space="preserve">            &lt;/div&gt;</w:t>
        <w:br/>
        <w:t xml:space="preserve">            &lt;p className="text-xl text-muted-foreground max-w-2xl mx-auto mb-6"&gt;</w:t>
        <w:br/>
        <w:t xml:space="preserve">              Upload 60-second videos showcasing your language skills and vote for your favorites!</w:t>
        <w:br/>
        <w:t xml:space="preserve">            &lt;/p&gt;</w:t>
        <w:br/>
        <w:t xml:space="preserve">            </w:t>
        <w:br/>
        <w:t xml:space="preserve">            {/* Upload Button */}</w:t>
        <w:br/>
        <w:t xml:space="preserve">            &lt;Dialog open={uploadDialogOpen} onOpenChange={setUploadDialogOpen}&gt;</w:t>
        <w:br/>
        <w:t xml:space="preserve">              &lt;DialogTrigger asChild&gt;</w:t>
        <w:br/>
        <w:t xml:space="preserve">                &lt;Button size="lg" className="text-lg px-8 py-3" aria-label="Upload contest video"&gt;</w:t>
        <w:br/>
        <w:t xml:space="preserve">                  &lt;Upload className="mr-2 h-5 w-5" /&gt;</w:t>
        <w:br/>
        <w:t xml:space="preserve">                  Submit Your Video</w:t>
        <w:br/>
        <w:t xml:space="preserve">                &lt;/Button&gt;</w:t>
        <w:br/>
        <w:t xml:space="preserve">              &lt;/DialogTrigger&gt;</w:t>
        <w:br/>
        <w:t xml:space="preserve">              &lt;DialogContent className="max-w-2xl"&gt;</w:t>
        <w:br/>
        <w:t xml:space="preserve">                &lt;DialogHeader&gt;</w:t>
        <w:br/>
        <w:t xml:space="preserve">                  &lt;DialogTitle&gt;Submit Contest Entry&lt;/DialogTitle&gt;</w:t>
        <w:br/>
        <w:t xml:space="preserve">                  &lt;DialogDescription&gt;</w:t>
        <w:br/>
        <w:t xml:space="preserve">                    Upload your 60-second language video and join the competition!</w:t>
        <w:br/>
        <w:t xml:space="preserve">                  &lt;/DialogDescription&gt;</w:t>
        <w:br/>
        <w:t xml:space="preserve">                &lt;/DialogHeader&gt;</w:t>
        <w:br/>
        <w:t xml:space="preserve">                &lt;form onSubmit={handleSubmit} className="space-y-4"&gt;</w:t>
        <w:br/>
        <w:t xml:space="preserve">                  &lt;div className="grid grid-cols-1 md:grid-cols-2 gap-4"&gt;</w:t>
        <w:br/>
        <w:t xml:space="preserve">                    &lt;div className="space-y-2"&gt;</w:t>
        <w:br/>
        <w:t xml:space="preserve">                      &lt;Label htmlFor="language"&gt;Language *&lt;/Label&gt;</w:t>
        <w:br/>
        <w:t xml:space="preserve">                      &lt;Select value={formData.language} onValueChange={(value) =&gt; setFormData(prev =&gt; ({ ...prev, language: value }))}&gt;</w:t>
        <w:br/>
        <w:t xml:space="preserve">                        &lt;SelectTrigger aria-label="Select language"&gt;</w:t>
        <w:br/>
        <w:t xml:space="preserve">                          &lt;SelectValue placeholder="Select language" /&gt;</w:t>
        <w:br/>
        <w:t xml:space="preserve">                        &lt;/SelectTrigger&gt;</w:t>
        <w:br/>
        <w:t xml:space="preserve">                        &lt;SelectContent&gt;</w:t>
        <w:br/>
        <w:t xml:space="preserve">                          {LANGUAGES.map((lang) =&gt; (</w:t>
        <w:br/>
        <w:t xml:space="preserve">                            &lt;SelectItem key={lang} value={lang}&gt;{lang}&lt;/SelectItem&gt;</w:t>
        <w:br/>
        <w:t xml:space="preserve">                          ))}</w:t>
        <w:br/>
        <w:t xml:space="preserve">                        &lt;/SelectContent&gt;</w:t>
        <w:br/>
        <w:t xml:space="preserve">                      &lt;/Select&gt;</w:t>
        <w:br/>
        <w:t xml:space="preserve">                    &lt;/div&gt;</w:t>
        <w:br/>
        <w:t xml:space="preserve">                    &lt;div className="space-y-2"&gt;</w:t>
        <w:br/>
        <w:t xml:space="preserve">                      &lt;Label htmlFor="region"&gt;Region *&lt;/Label&gt;</w:t>
        <w:br/>
        <w:t xml:space="preserve">                      &lt;Select value={formData.region} onValueChange={(value) =&gt; setFormData(prev =&gt; ({ ...prev, region: value }))}&gt;</w:t>
        <w:br/>
        <w:t xml:space="preserve">                        &lt;SelectTrigger aria-label="Select region"&gt;</w:t>
        <w:br/>
        <w:t xml:space="preserve">                          &lt;SelectValue placeholder="Select region" /&gt;</w:t>
        <w:br/>
        <w:t xml:space="preserve">                        &lt;/SelectTrigger&gt;</w:t>
        <w:br/>
        <w:t xml:space="preserve">                        &lt;SelectContent&gt;</w:t>
        <w:br/>
        <w:t xml:space="preserve">                          {REGIONS.map((region) =&gt; (</w:t>
        <w:br/>
        <w:t xml:space="preserve">                            &lt;SelectItem key={region} value={region}&gt;{region}&lt;/SelectItem&gt;</w:t>
        <w:br/>
        <w:t xml:space="preserve">                          ))}</w:t>
        <w:br/>
        <w:t xml:space="preserve">                        &lt;/SelectContent&gt;</w:t>
        <w:br/>
        <w:t xml:space="preserve">                      &lt;/Select&gt;</w:t>
        <w:br/>
        <w:t xml:space="preserve">                    &lt;/div&gt;</w:t>
        <w:br/>
        <w:t xml:space="preserve">                  &lt;/div&gt;</w:t>
        <w:br/>
        <w:t xml:space="preserve">                  &lt;div className="space-y-2"&gt;</w:t>
        <w:br/>
        <w:t xml:space="preserve">                    &lt;Label htmlFor="caption"&gt;Caption *&lt;/Label&gt;</w:t>
        <w:br/>
        <w:t xml:space="preserve">                    &lt;Textarea</w:t>
        <w:br/>
        <w:t xml:space="preserve">                      id="caption"</w:t>
        <w:br/>
        <w:t xml:space="preserve">                      value={formData.caption}</w:t>
        <w:br/>
        <w:t xml:space="preserve">                      onChange={(e) =&gt; setFormData(prev =&gt; ({ ...prev, caption: e.target.value }))}</w:t>
        <w:br/>
        <w:t xml:space="preserve">                      placeholder="Describe your video and language learning journey..."</w:t>
        <w:br/>
        <w:t xml:space="preserve">                      maxLength={200}</w:t>
        <w:br/>
        <w:t xml:space="preserve">                      aria-label="Enter video caption"</w:t>
        <w:br/>
        <w:t xml:space="preserve">                    /&gt;</w:t>
        <w:br/>
        <w:t xml:space="preserve">                    &lt;div className="text-sm text-muted-foreground text-right"&gt;</w:t>
        <w:br/>
        <w:t xml:space="preserve">                      {formData.caption.length}/200</w:t>
        <w:br/>
        <w:t xml:space="preserve">                    &lt;/div&gt;</w:t>
        <w:br/>
        <w:t xml:space="preserve">                  &lt;/div&gt;</w:t>
        <w:br/>
        <w:t xml:space="preserve">                  &lt;div className="space-y-2"&gt;</w:t>
        <w:br/>
        <w:t xml:space="preserve">                    &lt;Label htmlFor="video"&gt;Video File (MP4 only, max 60 seconds) *&lt;/Label&gt;</w:t>
        <w:br/>
        <w:t xml:space="preserve">                    &lt;div className="border-2 border-dashed border-muted-foreground/25 rounded-lg p-6 text-center"&gt;</w:t>
        <w:br/>
        <w:t xml:space="preserve">                      &lt;Video className="w-12 h-12 text-muted-foreground mx-auto mb-4" /&gt;</w:t>
        <w:br/>
        <w:t xml:space="preserve">                      &lt;Input</w:t>
        <w:br/>
        <w:t xml:space="preserve">                        id="video"</w:t>
        <w:br/>
        <w:t xml:space="preserve">                        type="file"</w:t>
        <w:br/>
        <w:t xml:space="preserve">                        accept="video/mp4"</w:t>
        <w:br/>
        <w:t xml:space="preserve">                        onChange={(e) =&gt; setFormData(prev =&gt; ({ ...prev, videoFile: e.target.files?.[0] || null }))}</w:t>
        <w:br/>
        <w:t xml:space="preserve">                        className="hidden"</w:t>
        <w:br/>
        <w:t xml:space="preserve">                        aria-label="Upload video file"</w:t>
        <w:br/>
        <w:t xml:space="preserve">                      /&gt;</w:t>
        <w:br/>
        <w:t xml:space="preserve">                      &lt;Label htmlFor="video" className="cursor-pointer"&gt;</w:t>
        <w:br/>
        <w:t xml:space="preserve">                        {formData.videoFile ? (</w:t>
        <w:br/>
        <w:t xml:space="preserve">                          &lt;div&gt;</w:t>
        <w:br/>
        <w:t xml:space="preserve">                            &lt;p className="font-medium text-primary"&gt;{formData.videoFile.name}&lt;/p&gt;</w:t>
        <w:br/>
        <w:t xml:space="preserve">                            &lt;p className="text-sm text-muted-foreground"&gt;Click to change file&lt;/p&gt;</w:t>
        <w:br/>
        <w:t xml:space="preserve">                          &lt;/div&gt;</w:t>
        <w:br/>
        <w:t xml:space="preserve">                        ) : (</w:t>
        <w:br/>
        <w:t xml:space="preserve">                          &lt;div&gt;</w:t>
        <w:br/>
        <w:t xml:space="preserve">                            &lt;p className="font-medium"&gt;Click to upload video&lt;/p&gt;</w:t>
        <w:br/>
        <w:t xml:space="preserve">                            &lt;p className="text-sm text-muted-foreground"&gt;MP4 format, max 60 seconds&lt;/p&gt;</w:t>
        <w:br/>
        <w:t xml:space="preserve">                          &lt;/div&gt;</w:t>
        <w:br/>
        <w:t xml:space="preserve">                        )}</w:t>
        <w:br/>
        <w:t xml:space="preserve">                      &lt;/Label&gt;</w:t>
        <w:br/>
        <w:t xml:space="preserve">                    &lt;/div&gt;</w:t>
        <w:br/>
        <w:t xml:space="preserve">                  &lt;/div&gt;</w:t>
        <w:br/>
        <w:t xml:space="preserve">                  &lt;div className="flex justify-end space-x-3"&gt;</w:t>
        <w:br/>
        <w:t xml:space="preserve">                    &lt;Button type="button" variant="outline" onClick={() =&gt; setUploadDialogOpen(false)}&gt;</w:t>
        <w:br/>
        <w:t xml:space="preserve">                      Cancel</w:t>
        <w:br/>
        <w:t xml:space="preserve">                    &lt;/Button&gt;</w:t>
        <w:br/>
        <w:t xml:space="preserve">                    &lt;Button type="submit" disabled={isSubmitting}&gt;</w:t>
        <w:br/>
        <w:t xml:space="preserve">                      {isSubmitting ? "Uploading..." : "Submit Entry"}</w:t>
        <w:br/>
        <w:t xml:space="preserve">                    &lt;/Button&gt;</w:t>
        <w:br/>
        <w:t xml:space="preserve">                  &lt;/div&gt;</w:t>
        <w:br/>
        <w:t xml:space="preserve">                &lt;/form&gt;</w:t>
        <w:br/>
        <w:t xml:space="preserve">              &lt;/DialogContent&gt;</w:t>
        <w:br/>
        <w:t xml:space="preserve">            &lt;/Dialog&gt;</w:t>
        <w:br/>
        <w:t xml:space="preserve">          &lt;/div&gt;</w:t>
        <w:br/>
        <w:br/>
        <w:t xml:space="preserve">          {/* Contest Submissions */}</w:t>
        <w:br/>
        <w:t xml:space="preserve">          &lt;div className="space-y-6"&gt;</w:t>
        <w:br/>
        <w:t xml:space="preserve">            &lt;div className="flex items-center justify-between"&gt;</w:t>
        <w:br/>
        <w:t xml:space="preserve">              &lt;h2 className="text-2xl font-bold text-foreground"&gt;Latest Submissions&lt;/h2&gt;</w:t>
        <w:br/>
        <w:t xml:space="preserve">              &lt;Button variant="outline" onClick={fetchSubmissions} disabled={loading}&gt;</w:t>
        <w:br/>
        <w:t xml:space="preserve">                {loading ? "Loading..." : "Refresh"}</w:t>
        <w:br/>
        <w:t xml:space="preserve">              &lt;/Button&gt;</w:t>
        <w:br/>
        <w:t xml:space="preserve">            &lt;/div&gt;</w:t>
        <w:br/>
        <w:br/>
        <w:t xml:space="preserve">            {loading ? (</w:t>
        <w:br/>
        <w:t xml:space="preserve">              &lt;div className="grid grid-cols-1 md:grid-cols-2 lg:grid-cols-3 gap-6"&gt;</w:t>
        <w:br/>
        <w:t xml:space="preserve">                {[1, 2, 3].map((i) =&gt; (</w:t>
        <w:br/>
        <w:t xml:space="preserve">                  &lt;Card key={i} className="animate-pulse"&gt;</w:t>
        <w:br/>
        <w:t xml:space="preserve">                    &lt;div className="aspect-video bg-muted rounded-t-lg"&gt;&lt;/div&gt;</w:t>
        <w:br/>
        <w:t xml:space="preserve">                    &lt;CardContent className="p-4"&gt;</w:t>
        <w:br/>
        <w:t xml:space="preserve">                      &lt;div className="h-4 bg-muted rounded mb-2"&gt;&lt;/div&gt;</w:t>
        <w:br/>
        <w:t xml:space="preserve">                      &lt;div className="h-3 bg-muted rounded w-3/4"&gt;&lt;/div&gt;</w:t>
        <w:br/>
        <w:t xml:space="preserve">                    &lt;/CardContent&gt;</w:t>
        <w:br/>
        <w:t xml:space="preserve">                  &lt;/Card&gt;</w:t>
        <w:br/>
        <w:t xml:space="preserve">                ))}</w:t>
        <w:br/>
        <w:t xml:space="preserve">              &lt;/div&gt;</w:t>
        <w:br/>
        <w:t xml:space="preserve">            ) : submissions.length === 0 ? (</w:t>
        <w:br/>
        <w:t xml:space="preserve">              &lt;Card className="text-center py-12"&gt;</w:t>
        <w:br/>
        <w:t xml:space="preserve">                &lt;CardContent&gt;</w:t>
        <w:br/>
        <w:t xml:space="preserve">                  &lt;Video className="w-16 h-16 text-muted-foreground mx-auto mb-4" /&gt;</w:t>
        <w:br/>
        <w:t xml:space="preserve">                  &lt;h3 className="text-lg font-semibold mb-2"&gt;No submissions yet&lt;/h3&gt;</w:t>
        <w:br/>
        <w:t xml:space="preserve">                  &lt;p className="text-muted-foreground mb-4"&gt;Be the first to upload a contest video!&lt;/p&gt;</w:t>
        <w:br/>
        <w:t xml:space="preserve">                  &lt;Button onClick={() =&gt; setUploadDialogOpen(true)}&gt;</w:t>
        <w:br/>
        <w:t xml:space="preserve">                    Submit First Video</w:t>
        <w:br/>
        <w:t xml:space="preserve">                  &lt;/Button&gt;</w:t>
        <w:br/>
        <w:t xml:space="preserve">                &lt;/CardContent&gt;</w:t>
        <w:br/>
        <w:t xml:space="preserve">              &lt;/Card&gt;</w:t>
        <w:br/>
        <w:t xml:space="preserve">            ) : (</w:t>
        <w:br/>
        <w:t xml:space="preserve">              &lt;div className="grid grid-cols-1 md:grid-cols-2 lg:grid-cols-3 gap-6"&gt;</w:t>
        <w:br/>
        <w:t xml:space="preserve">                {submissions.map((submission) =&gt; (</w:t>
        <w:br/>
        <w:t xml:space="preserve">                  &lt;Card key={submission.id} className="overflow-hidden hover:shadow-lg transition-shadow"&gt;</w:t>
        <w:br/>
        <w:t xml:space="preserve">                    &lt;div className="relative"&gt;</w:t>
        <w:br/>
        <w:t xml:space="preserve">                      &lt;VideoPlayer</w:t>
        <w:br/>
        <w:t xml:space="preserve">                        src={submission.videoUrl}</w:t>
        <w:br/>
        <w:t xml:space="preserve">                        thumbnail={submission.thumbnailUrl}</w:t>
        <w:br/>
        <w:t xml:space="preserve">                        title={`${submission.userName} - ${submission.caption}`}</w:t>
        <w:br/>
        <w:t xml:space="preserve">                        className="rounded-t-lg"</w:t>
        <w:br/>
        <w:t xml:space="preserve">                      /&gt;</w:t>
        <w:br/>
        <w:t xml:space="preserve">                      &lt;div className="absolute top-2 right-2"&gt;</w:t>
        <w:br/>
        <w:t xml:space="preserve">                        &lt;Badge variant="secondary" className="bg-black/70 text-white"&gt;</w:t>
        <w:br/>
        <w:t xml:space="preserve">                          {getTimeAgo(submission.createdAt)}</w:t>
        <w:br/>
        <w:t xml:space="preserve">                        &lt;/Badge&gt;</w:t>
        <w:br/>
        <w:t xml:space="preserve">                      &lt;/div&gt;</w:t>
        <w:br/>
        <w:t xml:space="preserve">                    &lt;/div&gt;</w:t>
        <w:br/>
        <w:t xml:space="preserve">                    </w:t>
        <w:br/>
        <w:t xml:space="preserve">                    &lt;CardContent className="p-4"&gt;</w:t>
        <w:br/>
        <w:t xml:space="preserve">                      &lt;div className="flex items-start justify-between mb-2"&gt;</w:t>
        <w:br/>
        <w:t xml:space="preserve">                        &lt;div&gt;</w:t>
        <w:br/>
        <w:t xml:space="preserve">                          &lt;h3 className="font-semibold text-lg"&gt;{submission.userName}&lt;/h3&gt;</w:t>
        <w:br/>
        <w:t xml:space="preserve">                          &lt;div className="flex items-center gap-2 text-sm text-muted-foreground"&gt;</w:t>
        <w:br/>
        <w:t xml:space="preserve">                            &lt;Badge variant="outline" className="text-xs"&gt;{submission.language}&lt;/Badge&gt;</w:t>
        <w:br/>
        <w:t xml:space="preserve">                            &lt;span&gt;•&lt;/span&gt;</w:t>
        <w:br/>
        <w:t xml:space="preserve">                            &lt;span&gt;{submission.region}&lt;/span&gt;</w:t>
        <w:br/>
        <w:t xml:space="preserve">                          &lt;/div&gt;</w:t>
        <w:br/>
        <w:t xml:space="preserve">                        &lt;/div&gt;</w:t>
        <w:br/>
        <w:t xml:space="preserve">                        &lt;div className="flex items-center gap-1"&gt;</w:t>
        <w:br/>
        <w:t xml:space="preserve">                          &lt;Star className="w-4 h-4 fill-yellow-400 text-yellow-400" /&gt;</w:t>
        <w:br/>
        <w:t xml:space="preserve">                          &lt;span className="text-sm font-medium"&gt;{submission.rating.toFixed(1)}&lt;/span&gt;</w:t>
        <w:br/>
        <w:t xml:space="preserve">                        &lt;/div&gt;</w:t>
        <w:br/>
        <w:t xml:space="preserve">                      &lt;/div&gt;</w:t>
        <w:br/>
        <w:t xml:space="preserve">                      </w:t>
        <w:br/>
        <w:t xml:space="preserve">                      &lt;p className="text-sm text-muted-foreground mb-4 line-clamp-2"&gt;</w:t>
        <w:br/>
        <w:t xml:space="preserve">                        {submission.caption}</w:t>
        <w:br/>
        <w:t xml:space="preserve">                      &lt;/p&gt;</w:t>
        <w:br/>
        <w:t xml:space="preserve">                      </w:t>
        <w:br/>
        <w:t xml:space="preserve">                      &lt;div className="flex items-center justify-between"&gt;</w:t>
        <w:br/>
        <w:t xml:space="preserve">                        &lt;div className="flex items-center gap-4 text-sm text-muted-foreground"&gt;</w:t>
        <w:br/>
        <w:t xml:space="preserve">                          &lt;div className="flex items-center gap-1"&gt;</w:t>
        <w:br/>
        <w:t xml:space="preserve">                            &lt;Eye className="w-4 h-4" /&gt;</w:t>
        <w:br/>
        <w:t xml:space="preserve">                            &lt;span&gt;{submission.views.toLocaleString()}&lt;/span&gt;</w:t>
        <w:br/>
        <w:t xml:space="preserve">                          &lt;/div&gt;</w:t>
        <w:br/>
        <w:t xml:space="preserve">                          &lt;div className="flex items-center gap-1"&gt;</w:t>
        <w:br/>
        <w:t xml:space="preserve">                            &lt;MessageCircle className="w-4 h-4" /&gt;</w:t>
        <w:br/>
        <w:t xml:space="preserve">                            &lt;span&gt;{submission.comments}&lt;/span&gt;</w:t>
        <w:br/>
        <w:t xml:space="preserve">                          &lt;/div&gt;</w:t>
        <w:br/>
        <w:t xml:space="preserve">                        &lt;/div&gt;</w:t>
        <w:br/>
        <w:t xml:space="preserve">                        </w:t>
        <w:br/>
        <w:t xml:space="preserve">                        &lt;Button</w:t>
        <w:br/>
        <w:t xml:space="preserve">                          variant={submission.isLiked ? "default" : "outline"}</w:t>
        <w:br/>
        <w:t xml:space="preserve">                          size="sm"</w:t>
        <w:br/>
        <w:t xml:space="preserve">                          onClick={() =&gt; handleVote(submission.id)}</w:t>
        <w:br/>
        <w:t xml:space="preserve">                          className="flex items-center gap-1"</w:t>
        <w:br/>
        <w:t xml:space="preserve">                          aria-label={submission.isLiked ? "Unlike video" : "Like video"}</w:t>
        <w:br/>
        <w:t xml:space="preserve">                        &gt;</w:t>
        <w:br/>
        <w:t xml:space="preserve">                          &lt;ThumbsUp className={`w-4 h-4 ${submission.isLiked ? 'fill-current' : ''}`} /&gt;</w:t>
        <w:br/>
        <w:t xml:space="preserve">                          &lt;span&gt;{submission.votes}&lt;/span&gt;</w:t>
        <w:br/>
        <w:t xml:space="preserve">                        &lt;/Button&gt;</w:t>
        <w:br/>
        <w:t xml:space="preserve">                      &lt;/div&gt;</w:t>
        <w:br/>
        <w:t xml:space="preserve">                    &lt;/CardContent&gt;</w:t>
        <w:br/>
        <w:t xml:space="preserve">                  &lt;/Card&gt;</w:t>
        <w:br/>
        <w:t xml:space="preserve">                ))}</w:t>
        <w:br/>
        <w:t xml:space="preserve">              &lt;/div&gt;</w:t>
        <w:br/>
        <w:t xml:space="preserve">            )}</w:t>
        <w:br/>
        <w:t xml:space="preserve">          &lt;/div&gt;</w:t>
        <w:br/>
        <w:br/>
        <w:t xml:space="preserve">          {/* Call to Action */}</w:t>
        <w:br/>
        <w:t xml:space="preserve">          {!isAuthenticated &amp;&amp; (</w:t>
        <w:br/>
        <w:t xml:space="preserve">            &lt;Card className="mt-12 text-center bg-gradient-to-r from-primary/10 to-accent/10"&gt;</w:t>
        <w:br/>
        <w:t xml:space="preserve">              &lt;CardContent className="py-12"&gt;</w:t>
        <w:br/>
        <w:t xml:space="preserve">                &lt;Trophy className="w-16 h-16 text-primary mx-auto mb-4" /&gt;</w:t>
        <w:br/>
        <w:t xml:space="preserve">                &lt;h3 className="text-2xl font-bold mb-4"&gt;Join the Competition!&lt;/h3&gt;</w:t>
        <w:br/>
        <w:t xml:space="preserve">                &lt;p className="text-muted-foreground mb-6 max-w-md mx-auto"&gt;</w:t>
        <w:br/>
        <w:t xml:space="preserve">                  Create your account to upload videos, vote for favorites, and climb the leaderboard!</w:t>
        <w:br/>
        <w:t xml:space="preserve">                &lt;/p&gt;</w:t>
        <w:br/>
        <w:t xml:space="preserve">                &lt;div className="flex flex-col sm:flex-row gap-3 justify-center"&gt;</w:t>
        <w:br/>
        <w:t xml:space="preserve">                  &lt;Link to="/signup"&gt;</w:t>
        <w:br/>
        <w:t xml:space="preserve">                    &lt;Button size="lg"&gt;Sign Up Now&lt;/Button&gt;</w:t>
        <w:br/>
        <w:t xml:space="preserve">                  &lt;/Link&gt;</w:t>
        <w:br/>
        <w:t xml:space="preserve">                  &lt;Link to="/login"&gt;</w:t>
        <w:br/>
        <w:t xml:space="preserve">                    &lt;Button variant="outline" size="lg"&gt;Login&lt;/Button&gt;</w:t>
        <w:br/>
        <w:t xml:space="preserve">                  &lt;/Link&gt;</w:t>
        <w:br/>
        <w:t xml:space="preserve">                &lt;/div&gt;</w:t>
        <w:br/>
        <w:t xml:space="preserve">              &lt;/CardContent&gt;</w:t>
        <w:br/>
        <w:t xml:space="preserve">            &lt;/Card&gt;</w:t>
        <w:br/>
        <w:t xml:space="preserve">          )}</w:t>
        <w:br/>
        <w:t xml:space="preserve">        &lt;/div&gt;</w:t>
        <w:br/>
        <w:t xml:space="preserve">      &lt;/main&gt;</w:t>
        <w:br/>
        <w:t xml:space="preserve">    &lt;/div&gt;</w:t>
        <w:br/>
        <w:t xml:space="preserve">  );</w:t>
        <w:br/>
        <w:t>}</w:t>
        <w:br/>
        <w:br/>
        <w:br/>
        <w:br/>
        <w:t>================================================</w:t>
        <w:br/>
        <w:t>FILE: client/pages/Index.tsx</w:t>
        <w:br/>
        <w:t>================================================</w:t>
        <w:br/>
        <w:t>import { Button } from "@/components/ui/button";</w:t>
        <w:br/>
        <w:t>import { Card, CardContent, CardDescription, CardHeader, CardTitle } from "@/components/ui/card";</w:t>
        <w:br/>
        <w:t>import { Badge } from "@/components/ui/badge";</w:t>
        <w:br/>
        <w:t>import { Globe, Users, Trophy, Gift, MessageCircle, Star, ArrowRight } from "lucide-react";</w:t>
        <w:br/>
        <w:t>import { Link } from "react-router-dom";</w:t>
        <w:br/>
        <w:br/>
        <w:t>export default function Index() {</w:t>
        <w:br/>
        <w:t xml:space="preserve">  return (</w:t>
        <w:br/>
        <w:t xml:space="preserve">    &lt;div className="min-h-screen bg-gradient-to-br from-background via-blue-50/30 to-purple-50/30"&gt;</w:t>
        <w:br/>
        <w:t xml:space="preserve">      {/* Navigation */}</w:t>
        <w:br/>
        <w:t xml:space="preserve">      &lt;nav className="border-b bg-background/80 backdrop-blur-sm sticky top-0 z-50"&gt;</w:t>
        <w:br/>
        <w:t xml:space="preserve">        &lt;div className="max-w-7xl mx-auto px-4 sm:px-6 lg:px-8"&gt;</w:t>
        <w:br/>
        <w:t xml:space="preserve">          &lt;div className="flex justify-between items-center h-16"&gt;</w:t>
        <w:br/>
        <w:t xml:space="preserve">            &lt;div className="flex items-center space-x-3"&gt;</w:t>
        <w:br/>
        <w:t xml:space="preserve">              &lt;div className="w-8 h-8 bg-gradient-to-br from-primary to-accent rounded-lg flex items-center justify-center"&gt;</w:t>
        <w:br/>
        <w:t xml:space="preserve">                &lt;Globe className="w-5 h-5 text-white" /&gt;</w:t>
        <w:br/>
        <w:t xml:space="preserve">              &lt;/div&gt;</w:t>
        <w:br/>
        <w:t xml:space="preserve">              &lt;span className="text-xl font-bold bg-gradient-to-r from-primary to-accent bg-clip-text text-transparent"&gt;</w:t>
        <w:br/>
        <w:t xml:space="preserve">                LanguageKonnect</w:t>
        <w:br/>
        <w:t xml:space="preserve">              &lt;/span&gt;</w:t>
        <w:br/>
        <w:t xml:space="preserve">            &lt;/div&gt;</w:t>
        <w:br/>
        <w:t xml:space="preserve">            &lt;div className="flex items-center space-x-4"&gt;</w:t>
        <w:br/>
        <w:t xml:space="preserve">              &lt;Link to="/login"&gt;</w:t>
        <w:br/>
        <w:t xml:space="preserve">                &lt;Button variant="ghost" aria-label="Login to LanguageKonnect"&gt;Login&lt;/Button&gt;</w:t>
        <w:br/>
        <w:t xml:space="preserve">              &lt;/Link&gt;</w:t>
        <w:br/>
        <w:t xml:space="preserve">              &lt;Link to="/signup"&gt;</w:t>
        <w:br/>
        <w:t xml:space="preserve">                &lt;Button aria-label="Sign up for LanguageKonnect"&gt;Sign Up&lt;/Button&gt;</w:t>
        <w:br/>
        <w:t xml:space="preserve">              &lt;/Link&gt;</w:t>
        <w:br/>
        <w:t xml:space="preserve">            &lt;/div&gt;</w:t>
        <w:br/>
        <w:t xml:space="preserve">          &lt;/div&gt;</w:t>
        <w:br/>
        <w:t xml:space="preserve">        &lt;/div&gt;</w:t>
        <w:br/>
        <w:t xml:space="preserve">      &lt;/nav&gt;</w:t>
        <w:br/>
        <w:br/>
        <w:t xml:space="preserve">      {/* Hero Section */}</w:t>
        <w:br/>
        <w:t xml:space="preserve">      &lt;section className="pt-16 pb-24 px-4 sm:px-6 lg:px-8"&gt;</w:t>
        <w:br/>
        <w:t xml:space="preserve">        &lt;div className="max-w-7xl mx-auto text-center"&gt;</w:t>
        <w:br/>
        <w:t xml:space="preserve">          &lt;div className="max-w-3xl mx-auto"&gt;</w:t>
        <w:br/>
        <w:t xml:space="preserve">            &lt;Badge variant="secondary" className="mb-6 px-4 py-2"&gt;</w:t>
        <w:br/>
        <w:t xml:space="preserve">              🌍 Connect • Learn • Compete</w:t>
        <w:br/>
        <w:t xml:space="preserve">            &lt;/Badge&gt;</w:t>
        <w:br/>
        <w:t xml:space="preserve">            &lt;h1 className="text-4xl sm:text-5xl lg:text-6xl font-bold text-foreground mb-6"&gt;</w:t>
        <w:br/>
        <w:t xml:space="preserve">              Connect with{" "}</w:t>
        <w:br/>
        <w:t xml:space="preserve">              &lt;span className="bg-gradient-to-r from-primary to-accent bg-clip-text text-transparent"&gt;</w:t>
        <w:br/>
        <w:t xml:space="preserve">                Language Learners</w:t>
        <w:br/>
        <w:t xml:space="preserve">              &lt;/span&gt;{" "}</w:t>
        <w:br/>
        <w:t xml:space="preserve">              Worldwide</w:t>
        <w:br/>
        <w:t xml:space="preserve">            &lt;/h1&gt;</w:t>
        <w:br/>
        <w:t xml:space="preserve">            &lt;p className="text-xl text-muted-foreground mb-8 leading-relaxed"&gt;</w:t>
        <w:br/>
        <w:t xml:space="preserve">              Join the global community where language enthusiasts connect, learn together, </w:t>
        <w:br/>
        <w:t xml:space="preserve">              compete in exciting challenges, and win amazing prizes through our referral program.</w:t>
        <w:br/>
        <w:t xml:space="preserve">            &lt;/p&gt;</w:t>
        <w:br/>
        <w:t xml:space="preserve">            &lt;div className="flex flex-col sm:flex-row gap-4 justify-center"&gt;</w:t>
        <w:br/>
        <w:t xml:space="preserve">              &lt;Link to="/signup"&gt;</w:t>
        <w:br/>
        <w:t xml:space="preserve">                &lt;Button size="lg" className="w-full sm:w-auto" aria-label="Start your language journey"&gt;</w:t>
        <w:br/>
        <w:t xml:space="preserve">                  Start Your Journey</w:t>
        <w:br/>
        <w:t xml:space="preserve">                  &lt;ArrowRight className="ml-2 h-4 w-4" /&gt;</w:t>
        <w:br/>
        <w:t xml:space="preserve">                &lt;/Button&gt;</w:t>
        <w:br/>
        <w:t xml:space="preserve">              &lt;/Link&gt;</w:t>
        <w:br/>
        <w:t xml:space="preserve">              &lt;Link to="/contests"&gt;</w:t>
        <w:br/>
        <w:t xml:space="preserve">                &lt;Button size="lg" variant="outline" className="w-full sm:w-auto" aria-label="Explore language contests"&gt;</w:t>
        <w:br/>
        <w:t xml:space="preserve">                  Explore Contests</w:t>
        <w:br/>
        <w:t xml:space="preserve">                &lt;/Button&gt;</w:t>
        <w:br/>
        <w:t xml:space="preserve">              &lt;/Link&gt;</w:t>
        <w:br/>
        <w:t xml:space="preserve">            &lt;/div&gt;</w:t>
        <w:br/>
        <w:t xml:space="preserve">          &lt;/div&gt;</w:t>
        <w:br/>
        <w:t xml:space="preserve">        &lt;/div&gt;</w:t>
        <w:br/>
        <w:t xml:space="preserve">      &lt;/section&gt;</w:t>
        <w:br/>
        <w:br/>
        <w:t xml:space="preserve">      {/* Features Section */}</w:t>
        <w:br/>
        <w:t xml:space="preserve">      &lt;section className="py-24 px-4 sm:px-6 lg:px-8 bg-muted/30"&gt;</w:t>
        <w:br/>
        <w:t xml:space="preserve">        &lt;div className="max-w-7xl mx-auto"&gt;</w:t>
        <w:br/>
        <w:t xml:space="preserve">          &lt;div className="text-center mb-16"&gt;</w:t>
        <w:br/>
        <w:t xml:space="preserve">            &lt;h2 className="text-3xl sm:text-4xl font-bold text-foreground mb-4"&gt;</w:t>
        <w:br/>
        <w:t xml:space="preserve">              Everything You Need to Master Languages</w:t>
        <w:br/>
        <w:t xml:space="preserve">            &lt;/h2&gt;</w:t>
        <w:br/>
        <w:t xml:space="preserve">            &lt;p className="text-xl text-muted-foreground max-w-2xl mx-auto"&gt;</w:t>
        <w:br/>
        <w:t xml:space="preserve">              From personalized profiles to global competitions, we provide all the tools </w:t>
        <w:br/>
        <w:t xml:space="preserve">              you need for your language learning journey.</w:t>
        <w:br/>
        <w:t xml:space="preserve">            &lt;/p&gt;</w:t>
        <w:br/>
        <w:t xml:space="preserve">          &lt;/div&gt;</w:t>
        <w:br/>
        <w:t xml:space="preserve">          </w:t>
        <w:br/>
        <w:t xml:space="preserve">          &lt;div className="grid md:grid-cols-3 gap-8"&gt;</w:t>
        <w:br/>
        <w:t xml:space="preserve">            &lt;Card className="border-0 shadow-lg bg-gradient-to-br from-card to-blue-50/20 hover:shadow-xl transition-shadow"&gt;</w:t>
        <w:br/>
        <w:t xml:space="preserve">              &lt;CardHeader className="text-center pb-4"&gt;</w:t>
        <w:br/>
        <w:t xml:space="preserve">                &lt;div className="w-12 h-12 bg-primary/10 rounded-lg mx-auto mb-4 flex items-center justify-center"&gt;</w:t>
        <w:br/>
        <w:t xml:space="preserve">                  &lt;Users className="h-6 w-6 text-primary" /&gt;</w:t>
        <w:br/>
        <w:t xml:space="preserve">                &lt;/div&gt;</w:t>
        <w:br/>
        <w:t xml:space="preserve">                &lt;CardTitle className="text-xl"&gt;Connect &amp; Profile&lt;/CardTitle&gt;</w:t>
        <w:br/>
        <w:t xml:space="preserve">              &lt;/CardHeader&gt;</w:t>
        <w:br/>
        <w:t xml:space="preserve">              &lt;CardContent className="text-center"&gt;</w:t>
        <w:br/>
        <w:t xml:space="preserve">                &lt;CardDescription className="text-base leading-relaxed"&gt;</w:t>
        <w:br/>
        <w:t xml:space="preserve">                  Create your personalized profile with native and target languages, </w:t>
        <w:br/>
        <w:t xml:space="preserve">                  experience levels, and connect with learners worldwide.</w:t>
        <w:br/>
        <w:t xml:space="preserve">                &lt;/CardDescription&gt;</w:t>
        <w:br/>
        <w:t xml:space="preserve">                &lt;div className="mt-4 space-y-2"&gt;</w:t>
        <w:br/>
        <w:t xml:space="preserve">                  &lt;Badge variant="secondary" className="mr-2"&gt;Profile Creation&lt;/Badge&gt;</w:t>
        <w:br/>
        <w:t xml:space="preserve">                  &lt;Badge variant="secondary" className="mr-2"&gt;Language Matching&lt;/Badge&gt;</w:t>
        <w:br/>
        <w:t xml:space="preserve">                  &lt;Badge variant="secondary"&gt;Video Intros&lt;/Badge&gt;</w:t>
        <w:br/>
        <w:t xml:space="preserve">                &lt;/div&gt;</w:t>
        <w:br/>
        <w:t xml:space="preserve">              &lt;/CardContent&gt;</w:t>
        <w:br/>
        <w:t xml:space="preserve">            &lt;/Card&gt;</w:t>
        <w:br/>
        <w:br/>
        <w:t xml:space="preserve">            &lt;Card className="border-0 shadow-lg bg-gradient-to-br from-card to-purple-50/20 hover:shadow-xl transition-shadow"&gt;</w:t>
        <w:br/>
        <w:t xml:space="preserve">              &lt;CardHeader className="text-center pb-4"&gt;</w:t>
        <w:br/>
        <w:t xml:space="preserve">                &lt;div className="w-12 h-12 bg-accent/10 rounded-lg mx-auto mb-4 flex items-center justify-center"&gt;</w:t>
        <w:br/>
        <w:t xml:space="preserve">                  &lt;Trophy className="h-6 w-6 text-accent" /&gt;</w:t>
        <w:br/>
        <w:t xml:space="preserve">                &lt;/div&gt;</w:t>
        <w:br/>
        <w:t xml:space="preserve">                &lt;CardTitle className="text-xl"&gt;Contests &amp; Challenges&lt;/CardTitle&gt;</w:t>
        <w:br/>
        <w:t xml:space="preserve">              &lt;/CardHeader&gt;</w:t>
        <w:br/>
        <w:t xml:space="preserve">              &lt;CardContent className="text-center"&gt;</w:t>
        <w:br/>
        <w:t xml:space="preserve">                &lt;CardDescription className="text-base leading-relaxed"&gt;</w:t>
        <w:br/>
        <w:t xml:space="preserve">                  Participate in 60-second video challenges, showcase your language skills, </w:t>
        <w:br/>
        <w:t xml:space="preserve">                  and climb the live leaderboards with real-time updates.</w:t>
        <w:br/>
        <w:t xml:space="preserve">                &lt;/CardDescription&gt;</w:t>
        <w:br/>
        <w:t xml:space="preserve">                &lt;div className="mt-4 space-y-2"&gt;</w:t>
        <w:br/>
        <w:t xml:space="preserve">                  &lt;Badge variant="secondary" className="mr-2"&gt;Video Contests&lt;/Badge&gt;</w:t>
        <w:br/>
        <w:t xml:space="preserve">                  &lt;Badge variant="secondary" className="mr-2"&gt;Live Leaderboards&lt;/Badge&gt;</w:t>
        <w:br/>
        <w:t xml:space="preserve">                  &lt;Badge variant="secondary"&gt;Instant Results&lt;/Badge&gt;</w:t>
        <w:br/>
        <w:t xml:space="preserve">                &lt;/div&gt;</w:t>
        <w:br/>
        <w:t xml:space="preserve">              &lt;/CardContent&gt;</w:t>
        <w:br/>
        <w:t xml:space="preserve">            &lt;/Card&gt;</w:t>
        <w:br/>
        <w:br/>
        <w:t xml:space="preserve">            &lt;Card className="border-0 shadow-lg bg-gradient-to-br from-card to-green-50/20 hover:shadow-xl transition-shadow"&gt;</w:t>
        <w:br/>
        <w:t xml:space="preserve">              &lt;CardHeader className="text-center pb-4"&gt;</w:t>
        <w:br/>
        <w:t xml:space="preserve">                &lt;div className="w-12 h-12 bg-green-500/10 rounded-lg mx-auto mb-4 flex items-center justify-center"&gt;</w:t>
        <w:br/>
        <w:t xml:space="preserve">                  &lt;Gift className="h-6 w-6 text-green-600" /&gt;</w:t>
        <w:br/>
        <w:t xml:space="preserve">                &lt;/div&gt;</w:t>
        <w:br/>
        <w:t xml:space="preserve">                &lt;CardTitle className="text-xl"&gt;Referrals &amp; Rewards&lt;/CardTitle&gt;</w:t>
        <w:br/>
        <w:t xml:space="preserve">              &lt;/CardHeader&gt;</w:t>
        <w:br/>
        <w:t xml:space="preserve">              &lt;CardContent className="text-center"&gt;</w:t>
        <w:br/>
        <w:t xml:space="preserve">                &lt;CardDescription className="text-base leading-relaxed"&gt;</w:t>
        <w:br/>
        <w:t xml:space="preserve">                  Earn raffle tickets by referring friends, track your progress, </w:t>
        <w:br/>
        <w:t xml:space="preserve">                  and compete for amazing prizes in our daily referral challenges.</w:t>
        <w:br/>
        <w:t xml:space="preserve">                &lt;/CardDescription&gt;</w:t>
        <w:br/>
        <w:t xml:space="preserve">                &lt;div className="mt-4 space-y-2"&gt;</w:t>
        <w:br/>
        <w:t xml:space="preserve">                  &lt;Badge variant="secondary" className="mr-2"&gt;Referral System&lt;/Badge&gt;</w:t>
        <w:br/>
        <w:t xml:space="preserve">                  &lt;Badge variant="secondary" className="mr-2"&gt;Raffle Tickets&lt;/Badge&gt;</w:t>
        <w:br/>
        <w:t xml:space="preserve">                  &lt;Badge variant="secondary"&gt;Daily Prizes&lt;/Badge&gt;</w:t>
        <w:br/>
        <w:t xml:space="preserve">                &lt;/div&gt;</w:t>
        <w:br/>
        <w:t xml:space="preserve">              &lt;/CardContent&gt;</w:t>
        <w:br/>
        <w:t xml:space="preserve">            &lt;/Card&gt;</w:t>
        <w:br/>
        <w:t xml:space="preserve">          &lt;/div&gt;</w:t>
        <w:br/>
        <w:t xml:space="preserve">        &lt;/div&gt;</w:t>
        <w:br/>
        <w:t xml:space="preserve">      &lt;/section&gt;</w:t>
        <w:br/>
        <w:br/>
        <w:t xml:space="preserve">      {/* Stats Section */}</w:t>
        <w:br/>
        <w:t xml:space="preserve">      &lt;section className="py-16 px-4 sm:px-6 lg:px-8"&gt;</w:t>
        <w:br/>
        <w:t xml:space="preserve">        &lt;div className="max-w-7xl mx-auto"&gt;</w:t>
        <w:br/>
        <w:t xml:space="preserve">          &lt;div className="grid grid-cols-2 md:grid-cols-4 gap-8 text-center"&gt;</w:t>
        <w:br/>
        <w:t xml:space="preserve">            &lt;div&gt;</w:t>
        <w:br/>
        <w:t xml:space="preserve">              &lt;div className="text-3xl font-bold text-primary mb-2"&gt;150+&lt;/div&gt;</w:t>
        <w:br/>
        <w:t xml:space="preserve">              &lt;div className="text-muted-foreground"&gt;Languages Supported&lt;/div&gt;</w:t>
        <w:br/>
        <w:t xml:space="preserve">            &lt;/div&gt;</w:t>
        <w:br/>
        <w:t xml:space="preserve">            &lt;div&gt;</w:t>
        <w:br/>
        <w:t xml:space="preserve">              &lt;div className="text-3xl font-bold text-primary mb-2"&gt;50K+&lt;/div&gt;</w:t>
        <w:br/>
        <w:t xml:space="preserve">              &lt;div className="text-muted-foreground"&gt;Active Learners&lt;/div&gt;</w:t>
        <w:br/>
        <w:t xml:space="preserve">            &lt;/div&gt;</w:t>
        <w:br/>
        <w:t xml:space="preserve">            &lt;div&gt;</w:t>
        <w:br/>
        <w:t xml:space="preserve">              &lt;div className="text-3xl font-bold text-primary mb-2"&gt;10K+&lt;/div&gt;</w:t>
        <w:br/>
        <w:t xml:space="preserve">              &lt;div className="text-muted-foreground"&gt;Video Submissions&lt;/div&gt;</w:t>
        <w:br/>
        <w:t xml:space="preserve">            &lt;/div&gt;</w:t>
        <w:br/>
        <w:t xml:space="preserve">            &lt;div&gt;</w:t>
        <w:br/>
        <w:t xml:space="preserve">              &lt;div className="text-3xl font-bold text-primary mb-2"&gt;$25K+&lt;/div&gt;</w:t>
        <w:br/>
        <w:t xml:space="preserve">              &lt;div className="text-muted-foreground"&gt;Prizes Awarded&lt;/div&gt;</w:t>
        <w:br/>
        <w:t xml:space="preserve">            &lt;/div&gt;</w:t>
        <w:br/>
        <w:t xml:space="preserve">          &lt;/div&gt;</w:t>
        <w:br/>
        <w:t xml:space="preserve">        &lt;/div&gt;</w:t>
        <w:br/>
        <w:t xml:space="preserve">      &lt;/section&gt;</w:t>
        <w:br/>
        <w:br/>
        <w:t xml:space="preserve">      {/* Testimonials */}</w:t>
        <w:br/>
        <w:t xml:space="preserve">      &lt;section className="py-24 px-4 sm:px-6 lg:px-8 bg-muted/30"&gt;</w:t>
        <w:br/>
        <w:t xml:space="preserve">        &lt;div className="max-w-7xl mx-auto"&gt;</w:t>
        <w:br/>
        <w:t xml:space="preserve">          &lt;div className="text-center mb-16"&gt;</w:t>
        <w:br/>
        <w:t xml:space="preserve">            &lt;h2 className="text-3xl sm:text-4xl font-bold text-foreground mb-4"&gt;</w:t>
        <w:br/>
        <w:t xml:space="preserve">              What Our Community Says</w:t>
        <w:br/>
        <w:t xml:space="preserve">            &lt;/h2&gt;</w:t>
        <w:br/>
        <w:t xml:space="preserve">          &lt;/div&gt;</w:t>
        <w:br/>
        <w:t xml:space="preserve">          </w:t>
        <w:br/>
        <w:t xml:space="preserve">          &lt;div className="grid md:grid-cols-3 gap-8"&gt;</w:t>
        <w:br/>
        <w:t xml:space="preserve">            &lt;Card className="border-0 shadow-lg"&gt;</w:t>
        <w:br/>
        <w:t xml:space="preserve">              &lt;CardContent className="pt-6"&gt;</w:t>
        <w:br/>
        <w:t xml:space="preserve">                &lt;div className="flex items-center mb-4"&gt;</w:t>
        <w:br/>
        <w:t xml:space="preserve">                  {[1, 2, 3, 4, 5].map((i) =&gt; (</w:t>
        <w:br/>
        <w:t xml:space="preserve">                    &lt;Star key={i} className="w-4 h-4 fill-yellow-400 text-yellow-400" /&gt;</w:t>
        <w:br/>
        <w:t xml:space="preserve">                  ))}</w:t>
        <w:br/>
        <w:t xml:space="preserve">                &lt;/div&gt;</w:t>
        <w:br/>
        <w:t xml:space="preserve">                &lt;p className="text-muted-foreground mb-4"&gt;</w:t>
        <w:br/>
        <w:t xml:space="preserve">                  "LanguageKonnect helped me find amazing conversation partners. The video contests </w:t>
        <w:br/>
        <w:t xml:space="preserve">                  are so much fun and really motivate me to practice!"</w:t>
        <w:br/>
        <w:t xml:space="preserve">                &lt;/p&gt;</w:t>
        <w:br/>
        <w:t xml:space="preserve">                &lt;div className="flex items-center"&gt;</w:t>
        <w:br/>
        <w:t xml:space="preserve">                  &lt;div className="w-8 h-8 bg-gradient-to-r from-pink-400 to-purple-400 rounded-full mr-3"&gt;&lt;/div&gt;</w:t>
        <w:br/>
        <w:t xml:space="preserve">                  &lt;div&gt;</w:t>
        <w:br/>
        <w:t xml:space="preserve">                    &lt;p className="font-medium"&gt;Sarah Chen&lt;/p&gt;</w:t>
        <w:br/>
        <w:t xml:space="preserve">                    &lt;p className="text-sm text-muted-foreground"&gt;Learning Spanish&lt;/p&gt;</w:t>
        <w:br/>
        <w:t xml:space="preserve">                  &lt;/div&gt;</w:t>
        <w:br/>
        <w:t xml:space="preserve">                &lt;/div&gt;</w:t>
        <w:br/>
        <w:t xml:space="preserve">              &lt;/CardContent&gt;</w:t>
        <w:br/>
        <w:t xml:space="preserve">            &lt;/Card&gt;</w:t>
        <w:br/>
        <w:br/>
        <w:t xml:space="preserve">            &lt;Card className="border-0 shadow-lg"&gt;</w:t>
        <w:br/>
        <w:t xml:space="preserve">              &lt;CardContent className="pt-6"&gt;</w:t>
        <w:br/>
        <w:t xml:space="preserve">                &lt;div className="flex items-center mb-4"&gt;</w:t>
        <w:br/>
        <w:t xml:space="preserve">                  {[1, 2, 3, 4, 5].map((i) =&gt; (</w:t>
        <w:br/>
        <w:t xml:space="preserve">                    &lt;Star key={i} className="w-4 h-4 fill-yellow-400 text-yellow-400" /&gt;</w:t>
        <w:br/>
        <w:t xml:space="preserve">                  ))}</w:t>
        <w:br/>
        <w:t xml:space="preserve">                &lt;/div&gt;</w:t>
        <w:br/>
        <w:t xml:space="preserve">                &lt;p className="text-muted-foreground mb-4"&gt;</w:t>
        <w:br/>
        <w:t xml:space="preserve">                  "The referral system is genius! I've earned so many raffle tickets by inviting friends. </w:t>
        <w:br/>
        <w:t xml:space="preserve">                  The community here is incredibly supportive."</w:t>
        <w:br/>
        <w:t xml:space="preserve">                &lt;/p&gt;</w:t>
        <w:br/>
        <w:t xml:space="preserve">                &lt;div className="flex items-center"&gt;</w:t>
        <w:br/>
        <w:t xml:space="preserve">                  &lt;div className="w-8 h-8 bg-gradient-to-r from-blue-400 to-cyan-400 rounded-full mr-3"&gt;&lt;/div&gt;</w:t>
        <w:br/>
        <w:t xml:space="preserve">                  &lt;div&gt;</w:t>
        <w:br/>
        <w:t xml:space="preserve">                    &lt;p className="font-medium"&gt;Miguel Rodriguez&lt;/p&gt;</w:t>
        <w:br/>
        <w:t xml:space="preserve">                    &lt;p className="text-sm text-muted-foreground"&gt;Learning Japanese&lt;/p&gt;</w:t>
        <w:br/>
        <w:t xml:space="preserve">                  &lt;/div&gt;</w:t>
        <w:br/>
        <w:t xml:space="preserve">                &lt;/div&gt;</w:t>
        <w:br/>
        <w:t xml:space="preserve">              &lt;/CardContent&gt;</w:t>
        <w:br/>
        <w:t xml:space="preserve">            &lt;/Card&gt;</w:t>
        <w:br/>
        <w:br/>
        <w:t xml:space="preserve">            &lt;Card className="border-0 shadow-lg"&gt;</w:t>
        <w:br/>
        <w:t xml:space="preserve">              &lt;CardContent className="pt-6"&gt;</w:t>
        <w:br/>
        <w:t xml:space="preserve">                &lt;div className="flex items-center mb-4"&gt;</w:t>
        <w:br/>
        <w:t xml:space="preserve">                  {[1, 2, 3, 4, 5].map((i) =&gt; (</w:t>
        <w:br/>
        <w:t xml:space="preserve">                    &lt;Star key={i} className="w-4 h-4 fill-yellow-400 text-yellow-400" /&gt;</w:t>
        <w:br/>
        <w:t xml:space="preserve">                  ))}</w:t>
        <w:br/>
        <w:t xml:space="preserve">                &lt;/div&gt;</w:t>
        <w:br/>
        <w:t xml:space="preserve">                &lt;p className="text-muted-foreground mb-4"&gt;</w:t>
        <w:br/>
        <w:t xml:space="preserve">                  "I love the competitive aspect! The leaderboards push me to create better content </w:t>
        <w:br/>
        <w:t xml:space="preserve">                  and really improve my pronunciation."</w:t>
        <w:br/>
        <w:t xml:space="preserve">                &lt;/p&gt;</w:t>
        <w:br/>
        <w:t xml:space="preserve">                &lt;div className="flex items-center"&gt;</w:t>
        <w:br/>
        <w:t xml:space="preserve">                  &lt;div className="w-8 h-8 bg-gradient-to-r from-green-400 to-emerald-400 rounded-full mr-3"&gt;&lt;/div&gt;</w:t>
        <w:br/>
        <w:t xml:space="preserve">                  &lt;div&gt;</w:t>
        <w:br/>
        <w:t xml:space="preserve">                    &lt;p className="font-medium"&gt;Emma Thompson&lt;/p&gt;</w:t>
        <w:br/>
        <w:t xml:space="preserve">                    &lt;p className="text-sm text-muted-foreground"&gt;Learning French&lt;/p&gt;</w:t>
        <w:br/>
        <w:t xml:space="preserve">                  &lt;/div&gt;</w:t>
        <w:br/>
        <w:t xml:space="preserve">                &lt;/div&gt;</w:t>
        <w:br/>
        <w:t xml:space="preserve">              &lt;/CardContent&gt;</w:t>
        <w:br/>
        <w:t xml:space="preserve">            &lt;/Card&gt;</w:t>
        <w:br/>
        <w:t xml:space="preserve">          &lt;/div&gt;</w:t>
        <w:br/>
        <w:t xml:space="preserve">        &lt;/div&gt;</w:t>
        <w:br/>
        <w:t xml:space="preserve">      &lt;/section&gt;</w:t>
        <w:br/>
        <w:br/>
        <w:t xml:space="preserve">      {/* CTA Section */}</w:t>
        <w:br/>
        <w:t xml:space="preserve">      &lt;section className="py-24 px-4 sm:px-6 lg:px-8"&gt;</w:t>
        <w:br/>
        <w:t xml:space="preserve">        &lt;div className="max-w-4xl mx-auto text-center"&gt;</w:t>
        <w:br/>
        <w:t xml:space="preserve">          &lt;h2 className="text-3xl sm:text-4xl font-bold text-foreground mb-6"&gt;</w:t>
        <w:br/>
        <w:t xml:space="preserve">            Ready to Start Your Language Journey?</w:t>
        <w:br/>
        <w:t xml:space="preserve">          &lt;/h2&gt;</w:t>
        <w:br/>
        <w:t xml:space="preserve">          &lt;p className="text-xl text-muted-foreground mb-8"&gt;</w:t>
        <w:br/>
        <w:t xml:space="preserve">            Join thousands of language learners from around the world. Create your profile, </w:t>
        <w:br/>
        <w:t xml:space="preserve">            participate in contests, and start winning today!</w:t>
        <w:br/>
        <w:t xml:space="preserve">          &lt;/p&gt;</w:t>
        <w:br/>
        <w:t xml:space="preserve">          &lt;Link to="/signup"&gt;</w:t>
        <w:br/>
        <w:t xml:space="preserve">            &lt;Button size="lg" className="text-lg px-8 py-3" aria-label="Join LanguageKonnect now"&gt;</w:t>
        <w:br/>
        <w:t xml:space="preserve">              Join LanguageKonnect Now</w:t>
        <w:br/>
        <w:t xml:space="preserve">              &lt;ArrowRight className="ml-2 h-5 w-5" /&gt;</w:t>
        <w:br/>
        <w:t xml:space="preserve">            &lt;/Button&gt;</w:t>
        <w:br/>
        <w:t xml:space="preserve">          &lt;/Link&gt;</w:t>
        <w:br/>
        <w:t xml:space="preserve">        &lt;/div&gt;</w:t>
        <w:br/>
        <w:t xml:space="preserve">      &lt;/section&gt;</w:t>
        <w:br/>
        <w:br/>
        <w:t xml:space="preserve">      {/* Footer */}</w:t>
        <w:br/>
        <w:t xml:space="preserve">      &lt;footer className="border-t bg-muted/30 py-12 px-4 sm:px-6 lg:px-8"&gt;</w:t>
        <w:br/>
        <w:t xml:space="preserve">        &lt;div className="max-w-7xl mx-auto"&gt;</w:t>
        <w:br/>
        <w:t xml:space="preserve">          &lt;div className="grid md:grid-cols-4 gap-8"&gt;</w:t>
        <w:br/>
        <w:t xml:space="preserve">            &lt;div&gt;</w:t>
        <w:br/>
        <w:t xml:space="preserve">              &lt;div className="flex items-center space-x-3 mb-4"&gt;</w:t>
        <w:br/>
        <w:t xml:space="preserve">                &lt;div className="w-8 h-8 bg-gradient-to-br from-primary to-accent rounded-lg flex items-center justify-center"&gt;</w:t>
        <w:br/>
        <w:t xml:space="preserve">                  &lt;Globe className="w-5 h-5 text-white" /&gt;</w:t>
        <w:br/>
        <w:t xml:space="preserve">                &lt;/div&gt;</w:t>
        <w:br/>
        <w:t xml:space="preserve">                &lt;span className="text-xl font-bold bg-gradient-to-r from-primary to-accent bg-clip-text text-transparent"&gt;</w:t>
        <w:br/>
        <w:t xml:space="preserve">                  LanguageKonnect</w:t>
        <w:br/>
        <w:t xml:space="preserve">                &lt;/span&gt;</w:t>
        <w:br/>
        <w:t xml:space="preserve">              &lt;/div&gt;</w:t>
        <w:br/>
        <w:t xml:space="preserve">              &lt;p className="text-muted-foreground"&gt;</w:t>
        <w:br/>
        <w:t xml:space="preserve">                Connecting language learners worldwide through community, competition, and rewards.</w:t>
        <w:br/>
        <w:t xml:space="preserve">              &lt;/p&gt;</w:t>
        <w:br/>
        <w:t xml:space="preserve">            &lt;/div&gt;</w:t>
        <w:br/>
        <w:t xml:space="preserve">            </w:t>
        <w:br/>
        <w:t xml:space="preserve">            &lt;div&gt;</w:t>
        <w:br/>
        <w:t xml:space="preserve">              &lt;h4 className="font-semibold mb-4"&gt;Platform&lt;/h4&gt;</w:t>
        <w:br/>
        <w:t xml:space="preserve">              &lt;ul className="space-y-2 text-muted-foreground"&gt;</w:t>
        <w:br/>
        <w:t xml:space="preserve">                &lt;li&gt;&lt;Link to="/signup" className="hover:text-foreground transition-colors"&gt;Create Profile&lt;/Link&gt;&lt;/li&gt;</w:t>
        <w:br/>
        <w:t xml:space="preserve">                &lt;li&gt;&lt;Link to="/contests" className="hover:text-foreground transition-colors"&gt;Contests&lt;/Link&gt;&lt;/li&gt;</w:t>
        <w:br/>
        <w:t xml:space="preserve">                &lt;li&gt;&lt;Link to="/leaderboard" className="hover:text-foreground transition-colors"&gt;Leaderboard&lt;/Link&gt;&lt;/li&gt;</w:t>
        <w:br/>
        <w:t xml:space="preserve">                &lt;li&gt;&lt;Link to="/referrals" className="hover:text-foreground transition-colors"&gt;Referrals&lt;/Link&gt;&lt;/li&gt;</w:t>
        <w:br/>
        <w:t xml:space="preserve">              &lt;/ul&gt;</w:t>
        <w:br/>
        <w:t xml:space="preserve">            &lt;/div&gt;</w:t>
        <w:br/>
        <w:t xml:space="preserve">            </w:t>
        <w:br/>
        <w:t xml:space="preserve">            &lt;div&gt;</w:t>
        <w:br/>
        <w:t xml:space="preserve">              &lt;h4 className="font-semibold mb-4"&gt;Support&lt;/h4&gt;</w:t>
        <w:br/>
        <w:t xml:space="preserve">              &lt;ul className="space-y-2 text-muted-foreground"&gt;</w:t>
        <w:br/>
        <w:t xml:space="preserve">                &lt;li&gt;&lt;a href="mailto:support@languagekonnect.com" className="hover:text-foreground transition-colors"&gt;Help Center&lt;/a&gt;&lt;/li&gt;</w:t>
        <w:br/>
        <w:t xml:space="preserve">                &lt;li&gt;&lt;a href="mailto:support@languagekonnect.com" className="hover:text-foreground transition-colors"&gt;Contact Us&lt;/a&gt;&lt;/li&gt;</w:t>
        <w:br/>
        <w:t xml:space="preserve">                &lt;li&gt;&lt;Link to="/terms" className="hover:text-foreground transition-colors"&gt;Terms of Service&lt;/Link&gt;&lt;/li&gt;</w:t>
        <w:br/>
        <w:t xml:space="preserve">                &lt;li&gt;&lt;Link to="/privacy" className="hover:text-foreground transition-colors"&gt;Privacy Policy&lt;/Link&gt;&lt;/li&gt;</w:t>
        <w:br/>
        <w:t xml:space="preserve">              &lt;/ul&gt;</w:t>
        <w:br/>
        <w:t xml:space="preserve">            &lt;/div&gt;</w:t>
        <w:br/>
        <w:t xml:space="preserve">            </w:t>
        <w:br/>
        <w:t xml:space="preserve">            &lt;div&gt;</w:t>
        <w:br/>
        <w:t xml:space="preserve">              &lt;h4 className="font-semibold mb-4"&gt;Community&lt;/h4&gt;</w:t>
        <w:br/>
        <w:t xml:space="preserve">              &lt;ul className="space-y-2 text-muted-foreground"&gt;</w:t>
        <w:br/>
        <w:t xml:space="preserve">                &lt;li&gt;&lt;a href="#" className="hover:text-foreground transition-colors"&gt;Discord&lt;/a&gt;&lt;/li&gt;</w:t>
        <w:br/>
        <w:t xml:space="preserve">                &lt;li&gt;&lt;a href="#" className="hover:text-foreground transition-colors"&gt;Twitter&lt;/a&gt;&lt;/li&gt;</w:t>
        <w:br/>
        <w:t xml:space="preserve">                &lt;li&gt;&lt;a href="#" className="hover:text-foreground transition-colors"&gt;Instagram&lt;/a&gt;&lt;/li&gt;</w:t>
        <w:br/>
        <w:t xml:space="preserve">                &lt;li&gt;&lt;a href="#" className="hover:text-foreground transition-colors"&gt;YouTube&lt;/a&gt;&lt;/li&gt;</w:t>
        <w:br/>
        <w:t xml:space="preserve">              &lt;/ul&gt;</w:t>
        <w:br/>
        <w:t xml:space="preserve">            &lt;/div&gt;</w:t>
        <w:br/>
        <w:t xml:space="preserve">          &lt;/div&gt;</w:t>
        <w:br/>
        <w:t xml:space="preserve">          </w:t>
        <w:br/>
        <w:t xml:space="preserve">          &lt;div className="border-t pt-8 mt-8 text-center text-muted-foreground"&gt;</w:t>
        <w:br/>
        <w:t xml:space="preserve">            &lt;p&gt;&amp;copy; 2024 LanguageKonnect. All rights reserved.&lt;/p&gt;</w:t>
        <w:br/>
        <w:t xml:space="preserve">          &lt;/div&gt;</w:t>
        <w:br/>
        <w:t xml:space="preserve">        &lt;/div&gt;</w:t>
        <w:br/>
        <w:t xml:space="preserve">      &lt;/footer&gt;</w:t>
        <w:br/>
        <w:t xml:space="preserve">    &lt;/div&gt;</w:t>
        <w:br/>
        <w:t xml:space="preserve">  );</w:t>
        <w:br/>
        <w:t>}</w:t>
        <w:br/>
        <w:br/>
        <w:br/>
        <w:br/>
        <w:t>================================================</w:t>
        <w:br/>
        <w:t>FILE: client/pages/Leaderboard.tsx</w:t>
        <w:br/>
        <w:t>================================================</w:t>
        <w:br/>
        <w:t>import { useState, useEffect } from "react";</w:t>
        <w:br/>
        <w:t>import { Button } from "@/components/ui/button";</w:t>
        <w:br/>
        <w:t>import { Card, CardContent, CardDescription, CardHeader, CardTitle } from "@/components/ui/card";</w:t>
        <w:br/>
        <w:t>import { Badge } from "@/components/ui/badge";</w:t>
        <w:br/>
        <w:t>import { Select, SelectContent, SelectItem, SelectTrigger, SelectValue } from "@/components/ui/select";</w:t>
        <w:br/>
        <w:t>import { Globe, Trophy, Filter, Star, Users, TrendingUp, ArrowUp, ArrowDown } from "lucide-react";</w:t>
        <w:br/>
        <w:t>import { Link } from "react-router-dom";</w:t>
        <w:br/>
        <w:t>import { api } from "@/lib/api";</w:t>
        <w:br/>
        <w:t>import { useToast } from "@/hooks/use-toast";</w:t>
        <w:br/>
        <w:t>import { useAuth } from "@/contexts/AuthContext";</w:t>
        <w:br/>
        <w:br/>
        <w:t>interface LeaderboardEntry {</w:t>
        <w:br/>
        <w:t xml:space="preserve">  id: string;</w:t>
        <w:br/>
        <w:t xml:space="preserve">  userName: string;</w:t>
        <w:br/>
        <w:t xml:space="preserve">  score: number;</w:t>
        <w:br/>
        <w:t xml:space="preserve">  rank: number;</w:t>
        <w:br/>
        <w:t xml:space="preserve">  language?: string;</w:t>
        <w:br/>
        <w:t xml:space="preserve">  region?: string;</w:t>
        <w:br/>
        <w:t xml:space="preserve">  caption?: string;</w:t>
        <w:br/>
        <w:t xml:space="preserve">  rating?: number;</w:t>
        <w:br/>
        <w:t xml:space="preserve">  createdAt?: Date;</w:t>
        <w:br/>
        <w:t>}</w:t>
        <w:br/>
        <w:br/>
        <w:t>export default function Leaderboard() {</w:t>
        <w:br/>
        <w:t xml:space="preserve">  const { toast } = useToast();</w:t>
        <w:br/>
        <w:t xml:space="preserve">  const { user, isAuthenticated, logout } = useAuth();</w:t>
        <w:br/>
        <w:t xml:space="preserve">  const [leaderboardData, setLeaderboardData] = useState&lt;LeaderboardEntry[]&gt;([]);</w:t>
        <w:br/>
        <w:t xml:space="preserve">  const [loading, setLoading] = useState(true);</w:t>
        <w:br/>
        <w:t xml:space="preserve">  const [sortBy, setSortBy] = useState&lt;'votes' | 'recent' | 'rating'&gt;('votes');</w:t>
        <w:br/>
        <w:t xml:space="preserve">  const [filterLanguage, setFilterLanguage] = useState&lt;string&gt;('all');</w:t>
        <w:br/>
        <w:t xml:space="preserve">  const [filterRegion, setFilterRegion] = useState&lt;string&gt;('all');</w:t>
        <w:br/>
        <w:br/>
        <w:t xml:space="preserve">  const fetchLeaderboard = async () =&gt; {</w:t>
        <w:br/>
        <w:t xml:space="preserve">    try {</w:t>
        <w:br/>
        <w:t xml:space="preserve">      setLoading(true);</w:t>
        <w:br/>
        <w:t xml:space="preserve">      const filters: any = { sortBy };</w:t>
        <w:br/>
        <w:t xml:space="preserve">      if (filterLanguage &amp;&amp; filterLanguage !== 'all') filters.language = filterLanguage;</w:t>
        <w:br/>
        <w:t xml:space="preserve">      if (filterRegion &amp;&amp; filterRegion !== 'all') filters.region = filterRegion;</w:t>
        <w:br/>
        <w:t xml:space="preserve">      </w:t>
        <w:br/>
        <w:t xml:space="preserve">      const data = await api.getContestLeaderboard(filters);</w:t>
        <w:br/>
        <w:br/>
        <w:t xml:space="preserve">      // Add authenticated user to leaderboard if they have submitted a contest entry</w:t>
        <w:br/>
        <w:t xml:space="preserve">      let updatedData = [...data];</w:t>
        <w:br/>
        <w:t xml:space="preserve">      if (isAuthenticated &amp;&amp; user) {</w:t>
        <w:br/>
        <w:t xml:space="preserve">        const userExists = data.some(entry =&gt; entry.userName === user.name);</w:t>
        <w:br/>
        <w:t xml:space="preserve">        if (!userExists) {</w:t>
        <w:br/>
        <w:t xml:space="preserve">          // Check if user has a contest submission</w:t>
        <w:br/>
        <w:t xml:space="preserve">          const recentSubmission = localStorage.getItem(`user_submission_${user.id}`);</w:t>
        <w:br/>
        <w:t xml:space="preserve">          if (recentSubmission) {</w:t>
        <w:br/>
        <w:t xml:space="preserve">            try {</w:t>
        <w:br/>
        <w:t xml:space="preserve">              const submissionData = JSON.parse(recentSubmission);</w:t>
        <w:br/>
        <w:t xml:space="preserve">              const userEntry: LeaderboardEntry = {</w:t>
        <w:br/>
        <w:t xml:space="preserve">                id: user.id,</w:t>
        <w:br/>
        <w:t xml:space="preserve">                userName: user.name,</w:t>
        <w:br/>
        <w:t xml:space="preserve">                score: 0, // Start with 0 votes for new submissions</w:t>
        <w:br/>
        <w:t xml:space="preserve">                rank: 0, // Will be calculated below</w:t>
        <w:br/>
        <w:t xml:space="preserve">                language: submissionData.language || user.targetLanguages[0] || "Spanish",</w:t>
        <w:br/>
        <w:t xml:space="preserve">                region: submissionData.region || "Your Region",</w:t>
        <w:br/>
        <w:t xml:space="preserve">                caption: submissionData.caption || "My language learning journey!",</w:t>
        <w:br/>
        <w:t xml:space="preserve">                rating: 0, // Start with 0 rating</w:t>
        <w:br/>
        <w:t xml:space="preserve">                createdAt: new Date(submissionData.createdAt || user.joinedAt)</w:t>
        <w:br/>
        <w:t xml:space="preserve">              };</w:t>
        <w:br/>
        <w:t xml:space="preserve">              updatedData.push(userEntry);</w:t>
        <w:br/>
        <w:t xml:space="preserve">            } catch (error) {</w:t>
        <w:br/>
        <w:t xml:space="preserve">              console.error('Error parsing user submission for leaderboard:', error);</w:t>
        <w:br/>
        <w:t xml:space="preserve">            }</w:t>
        <w:br/>
        <w:t xml:space="preserve">          }</w:t>
        <w:br/>
        <w:t xml:space="preserve">        }</w:t>
        <w:br/>
        <w:t xml:space="preserve">      }</w:t>
        <w:br/>
        <w:br/>
        <w:t xml:space="preserve">      // Sort by score and assign ranks</w:t>
        <w:br/>
        <w:t xml:space="preserve">      updatedData.sort((a, b) =&gt; b.score - a.score);</w:t>
        <w:br/>
        <w:t xml:space="preserve">      updatedData = updatedData.map((entry, index) =&gt; ({</w:t>
        <w:br/>
        <w:t xml:space="preserve">        ...entry,</w:t>
        <w:br/>
        <w:t xml:space="preserve">        rank: index + 1</w:t>
        <w:br/>
        <w:t xml:space="preserve">      }));</w:t>
        <w:br/>
        <w:br/>
        <w:t xml:space="preserve">      setLeaderboardData(updatedData);</w:t>
        <w:br/>
        <w:t xml:space="preserve">    } catch (error) {</w:t>
        <w:br/>
        <w:t xml:space="preserve">      console.error('Error fetching leaderboard:', error);</w:t>
        <w:br/>
        <w:t xml:space="preserve">      toast({</w:t>
        <w:br/>
        <w:t xml:space="preserve">        title: "Error",</w:t>
        <w:br/>
        <w:t xml:space="preserve">        description: "Failed to load leaderboard data",</w:t>
        <w:br/>
        <w:t xml:space="preserve">        variant: "destructive"</w:t>
        <w:br/>
        <w:t xml:space="preserve">      });</w:t>
        <w:br/>
        <w:t xml:space="preserve">    } finally {</w:t>
        <w:br/>
        <w:t xml:space="preserve">      setLoading(false);</w:t>
        <w:br/>
        <w:t xml:space="preserve">    }</w:t>
        <w:br/>
        <w:t xml:space="preserve">  };</w:t>
        <w:br/>
        <w:br/>
        <w:t xml:space="preserve">  useEffect(() =&gt; {</w:t>
        <w:br/>
        <w:t xml:space="preserve">    fetchLeaderboard();</w:t>
        <w:br/>
        <w:t xml:space="preserve">  }, [sortBy, filterLanguage, filterRegion]);</w:t>
        <w:br/>
        <w:br/>
        <w:t xml:space="preserve">  // Auto-refresh every 5 minutes</w:t>
        <w:br/>
        <w:t xml:space="preserve">  useEffect(() =&gt; {</w:t>
        <w:br/>
        <w:t xml:space="preserve">    const interval = setInterval(fetchLeaderboard, 300000);</w:t>
        <w:br/>
        <w:t xml:space="preserve">    return () =&gt; clearInterval(interval);</w:t>
        <w:br/>
        <w:t xml:space="preserve">  }, [sortBy, filterLanguage, filterRegion]);</w:t>
        <w:br/>
        <w:br/>
        <w:t xml:space="preserve">  const getRankIcon = (rank: number) =&gt; {</w:t>
        <w:br/>
        <w:t xml:space="preserve">    if (rank === 1) return &lt;Trophy className="w-5 h-5 text-yellow-500" /&gt;;</w:t>
        <w:br/>
        <w:t xml:space="preserve">    if (rank === 2) return &lt;Star className="w-5 h-5 text-gray-400" /&gt;;</w:t>
        <w:br/>
        <w:t xml:space="preserve">    if (rank === 3) return &lt;Star className="w-5 h-5 text-orange-500" /&gt;;</w:t>
        <w:br/>
        <w:t xml:space="preserve">    return &lt;span className="w-5 h-5 flex items-center justify-center text-muted-foreground font-semibold"&gt;{rank}&lt;/span&gt;;</w:t>
        <w:br/>
        <w:t xml:space="preserve">  };</w:t>
        <w:br/>
        <w:br/>
        <w:t xml:space="preserve">  const getRankBadgeColor = (rank: number) =&gt; {</w:t>
        <w:br/>
        <w:t xml:space="preserve">    if (rank === 1) return "bg-gradient-to-r from-yellow-400 to-yellow-600";</w:t>
        <w:br/>
        <w:t xml:space="preserve">    if (rank === 2) return "bg-gradient-to-r from-gray-300 to-gray-500";</w:t>
        <w:br/>
        <w:t xml:space="preserve">    if (rank === 3) return "bg-gradient-to-r from-orange-400 to-orange-600";</w:t>
        <w:br/>
        <w:t xml:space="preserve">    return "bg-muted";</w:t>
        <w:br/>
        <w:t xml:space="preserve">  };</w:t>
        <w:br/>
        <w:br/>
        <w:t xml:space="preserve">  return (</w:t>
        <w:br/>
        <w:t xml:space="preserve">    &lt;div className="min-h-screen bg-gradient-to-br from-background via-blue-50/30 to-purple-50/30"&gt;</w:t>
        <w:br/>
        <w:t xml:space="preserve">      {/* Navigation */}</w:t>
        <w:br/>
        <w:t xml:space="preserve">      &lt;nav className="border-b bg-background/80 backdrop-blur-sm sticky top-0 z-50"&gt;</w:t>
        <w:br/>
        <w:t xml:space="preserve">        &lt;div className="max-w-7xl mx-auto px-4 sm:px-6 lg:px-8"&gt;</w:t>
        <w:br/>
        <w:t xml:space="preserve">          &lt;div className="flex justify-between items-center h-16"&gt;</w:t>
        <w:br/>
        <w:t xml:space="preserve">            &lt;Link to="/" className="flex items-center space-x-3"&gt;</w:t>
        <w:br/>
        <w:t xml:space="preserve">              &lt;div className="w-8 h-8 bg-gradient-to-br from-primary to-accent rounded-lg flex items-center justify-center"&gt;</w:t>
        <w:br/>
        <w:t xml:space="preserve">                &lt;Globe className="w-5 h-5 text-white" /&gt;</w:t>
        <w:br/>
        <w:t xml:space="preserve">              &lt;/div&gt;</w:t>
        <w:br/>
        <w:t xml:space="preserve">              &lt;span className="text-xl font-bold bg-gradient-to-r from-primary to-accent bg-clip-text text-transparent"&gt;</w:t>
        <w:br/>
        <w:t xml:space="preserve">                LanguageKonnect</w:t>
        <w:br/>
        <w:t xml:space="preserve">              &lt;/span&gt;</w:t>
        <w:br/>
        <w:t xml:space="preserve">            &lt;/Link&gt;</w:t>
        <w:br/>
        <w:t xml:space="preserve">            &lt;div className="flex items-center space-x-4"&gt;</w:t>
        <w:br/>
        <w:t xml:space="preserve">              &lt;Link to="/contests"&gt;</w:t>
        <w:br/>
        <w:t xml:space="preserve">                &lt;Button variant="ghost" aria-label="Go to contests"&gt;Contests&lt;/Button&gt;</w:t>
        <w:br/>
        <w:t xml:space="preserve">              &lt;/Link&gt;</w:t>
        <w:br/>
        <w:t xml:space="preserve">              &lt;Link to="/referrals"&gt;</w:t>
        <w:br/>
        <w:t xml:space="preserve">                &lt;Button variant="ghost" aria-label="Go to referrals"&gt;Referrals&lt;/Button&gt;</w:t>
        <w:br/>
        <w:t xml:space="preserve">              &lt;/Link&gt;</w:t>
        <w:br/>
        <w:t xml:space="preserve">              {isAuthenticated ? (</w:t>
        <w:br/>
        <w:t xml:space="preserve">                &lt;div className="flex items-center space-x-3"&gt;</w:t>
        <w:br/>
        <w:t xml:space="preserve">                  &lt;div className="text-sm"&gt;</w:t>
        <w:br/>
        <w:t xml:space="preserve">                    &lt;span className="text-muted-foreground"&gt;Welcome, &lt;/span&gt;</w:t>
        <w:br/>
        <w:t xml:space="preserve">                    &lt;span className="font-medium"&gt;{user?.name}&lt;/span&gt;</w:t>
        <w:br/>
        <w:t xml:space="preserve">                  &lt;/div&gt;</w:t>
        <w:br/>
        <w:t xml:space="preserve">                  &lt;Button variant="outline" onClick={logout} aria-label="Logout"&gt;</w:t>
        <w:br/>
        <w:t xml:space="preserve">                    Logout</w:t>
        <w:br/>
        <w:t xml:space="preserve">                  &lt;/Button&gt;</w:t>
        <w:br/>
        <w:t xml:space="preserve">                &lt;/div&gt;</w:t>
        <w:br/>
        <w:t xml:space="preserve">              ) : (</w:t>
        <w:br/>
        <w:t xml:space="preserve">                &lt;Link to="/login"&gt;</w:t>
        <w:br/>
        <w:t xml:space="preserve">                  &lt;Button variant="outline" aria-label="Login to LanguageKonnect"&gt;Login&lt;/Button&gt;</w:t>
        <w:br/>
        <w:t xml:space="preserve">                &lt;/Link&gt;</w:t>
        <w:br/>
        <w:t xml:space="preserve">              )}</w:t>
        <w:br/>
        <w:t xml:space="preserve">            &lt;/div&gt;</w:t>
        <w:br/>
        <w:t xml:space="preserve">          &lt;/div&gt;</w:t>
        <w:br/>
        <w:t xml:space="preserve">        &lt;/div&gt;</w:t>
        <w:br/>
        <w:t xml:space="preserve">      &lt;/nav&gt;</w:t>
        <w:br/>
        <w:br/>
        <w:t xml:space="preserve">      {/* Main Content */}</w:t>
        <w:br/>
        <w:t xml:space="preserve">      &lt;main className="py-8 px-4 sm:px-6 lg:px-8"&gt;</w:t>
        <w:br/>
        <w:t xml:space="preserve">        &lt;div className="max-w-7xl mx-auto"&gt;</w:t>
        <w:br/>
        <w:t xml:space="preserve">          {/* Header */}</w:t>
        <w:br/>
        <w:t xml:space="preserve">          &lt;div className="text-center mb-8"&gt;</w:t>
        <w:br/>
        <w:t xml:space="preserve">            &lt;div className="flex items-center justify-center mb-4"&gt;</w:t>
        <w:br/>
        <w:t xml:space="preserve">              &lt;Trophy className="w-8 h-8 text-primary mr-3" /&gt;</w:t>
        <w:br/>
        <w:t xml:space="preserve">              &lt;h1 className="text-3xl sm:text-4xl font-bold text-foreground"&gt;</w:t>
        <w:br/>
        <w:t xml:space="preserve">                Contest Leaderboard</w:t>
        <w:br/>
        <w:t xml:space="preserve">              &lt;/h1&gt;</w:t>
        <w:br/>
        <w:t xml:space="preserve">            &lt;/div&gt;</w:t>
        <w:br/>
        <w:t xml:space="preserve">            &lt;p className="text-xl text-muted-foreground max-w-2xl mx-auto"&gt;</w:t>
        <w:br/>
        <w:t xml:space="preserve">              See who's leading in our language contests. Compete, vote, and climb the ranks!</w:t>
        <w:br/>
        <w:t xml:space="preserve">            &lt;/p&gt;</w:t>
        <w:br/>
        <w:t xml:space="preserve">          &lt;/div&gt;</w:t>
        <w:br/>
        <w:br/>
        <w:t xml:space="preserve">          {/* Stats Cards */}</w:t>
        <w:br/>
        <w:t xml:space="preserve">          &lt;div className="grid grid-cols-1 md:grid-cols-3 gap-6 mb-8"&gt;</w:t>
        <w:br/>
        <w:t xml:space="preserve">            &lt;Card className="text-center"&gt;</w:t>
        <w:br/>
        <w:t xml:space="preserve">              &lt;CardContent className="pt-6"&gt;</w:t>
        <w:br/>
        <w:t xml:space="preserve">                &lt;Users className="w-8 h-8 text-primary mx-auto mb-2" /&gt;</w:t>
        <w:br/>
        <w:t xml:space="preserve">                &lt;div className="text-2xl font-bold text-foreground"&gt;{leaderboardData.length}&lt;/div&gt;</w:t>
        <w:br/>
        <w:t xml:space="preserve">                &lt;div className="text-muted-foreground"&gt;Active Contestants&lt;/div&gt;</w:t>
        <w:br/>
        <w:t xml:space="preserve">              &lt;/CardContent&gt;</w:t>
        <w:br/>
        <w:t xml:space="preserve">            &lt;/Card&gt;</w:t>
        <w:br/>
        <w:t xml:space="preserve">            &lt;Card className="text-center"&gt;</w:t>
        <w:br/>
        <w:t xml:space="preserve">              &lt;CardContent className="pt-6"&gt;</w:t>
        <w:br/>
        <w:t xml:space="preserve">                &lt;TrendingUp className="w-8 h-8 text-green-600 mx-auto mb-2" /&gt;</w:t>
        <w:br/>
        <w:t xml:space="preserve">                &lt;div className="text-2xl font-bold text-foreground"&gt;</w:t>
        <w:br/>
        <w:t xml:space="preserve">                  {leaderboardData.reduce((sum, entry) =&gt; sum + entry.score, 0)}</w:t>
        <w:br/>
        <w:t xml:space="preserve">                &lt;/div&gt;</w:t>
        <w:br/>
        <w:t xml:space="preserve">                &lt;div className="text-muted-foreground"&gt;Total Votes&lt;/div&gt;</w:t>
        <w:br/>
        <w:t xml:space="preserve">              &lt;/CardContent&gt;</w:t>
        <w:br/>
        <w:t xml:space="preserve">            &lt;/Card&gt;</w:t>
        <w:br/>
        <w:t xml:space="preserve">            &lt;Card className="text-center"&gt;</w:t>
        <w:br/>
        <w:t xml:space="preserve">              &lt;CardContent className="pt-6"&gt;</w:t>
        <w:br/>
        <w:t xml:space="preserve">                &lt;Globe className="w-8 h-8 text-blue-600 mx-auto mb-2" /&gt;</w:t>
        <w:br/>
        <w:t xml:space="preserve">                &lt;div className="text-2xl font-bold text-foreground"&gt;</w:t>
        <w:br/>
        <w:t xml:space="preserve">                  {new Set(leaderboardData.map(entry =&gt; entry.language)).size}</w:t>
        <w:br/>
        <w:t xml:space="preserve">                &lt;/div&gt;</w:t>
        <w:br/>
        <w:t xml:space="preserve">                &lt;div className="text-muted-foreground"&gt;Languages&lt;/div&gt;</w:t>
        <w:br/>
        <w:t xml:space="preserve">              &lt;/CardContent&gt;</w:t>
        <w:br/>
        <w:t xml:space="preserve">            &lt;/Card&gt;</w:t>
        <w:br/>
        <w:t xml:space="preserve">          &lt;/div&gt;</w:t>
        <w:br/>
        <w:br/>
        <w:t xml:space="preserve">          {/* Filters */}</w:t>
        <w:br/>
        <w:t xml:space="preserve">          &lt;Card className="mb-8"&gt;</w:t>
        <w:br/>
        <w:t xml:space="preserve">            &lt;CardHeader&gt;</w:t>
        <w:br/>
        <w:t xml:space="preserve">              &lt;div className="flex items-center gap-2"&gt;</w:t>
        <w:br/>
        <w:t xml:space="preserve">                &lt;Filter className="w-5 h-5" /&gt;</w:t>
        <w:br/>
        <w:t xml:space="preserve">                &lt;CardTitle&gt;Filters &amp; Sorting&lt;/CardTitle&gt;</w:t>
        <w:br/>
        <w:t xml:space="preserve">              &lt;/div&gt;</w:t>
        <w:br/>
        <w:t xml:space="preserve">              &lt;CardDescription&gt;</w:t>
        <w:br/>
        <w:t xml:space="preserve">                Filter and sort the leaderboard to find specific competitions</w:t>
        <w:br/>
        <w:t xml:space="preserve">              &lt;/CardDescription&gt;</w:t>
        <w:br/>
        <w:t xml:space="preserve">            &lt;/CardHeader&gt;</w:t>
        <w:br/>
        <w:t xml:space="preserve">            &lt;CardContent&gt;</w:t>
        <w:br/>
        <w:t xml:space="preserve">              &lt;div className="grid grid-cols-1 md:grid-cols-3 gap-4"&gt;</w:t>
        <w:br/>
        <w:t xml:space="preserve">                &lt;div className="space-y-2"&gt;</w:t>
        <w:br/>
        <w:t xml:space="preserve">                  &lt;label className="text-sm font-medium"&gt;Sort By&lt;/label&gt;</w:t>
        <w:br/>
        <w:t xml:space="preserve">                  &lt;Select value={sortBy} onValueChange={(value: any) =&gt; setSortBy(value)}&gt;</w:t>
        <w:br/>
        <w:t xml:space="preserve">                    &lt;SelectTrigger aria-label="Sort leaderboard by"&gt;</w:t>
        <w:br/>
        <w:t xml:space="preserve">                      &lt;SelectValue /&gt;</w:t>
        <w:br/>
        <w:t xml:space="preserve">                    &lt;/SelectTrigger&gt;</w:t>
        <w:br/>
        <w:t xml:space="preserve">                    &lt;SelectContent&gt;</w:t>
        <w:br/>
        <w:t xml:space="preserve">                      &lt;SelectItem value="votes"&gt;Most Votes&lt;/SelectItem&gt;</w:t>
        <w:br/>
        <w:t xml:space="preserve">                      &lt;SelectItem value="rating"&gt;Highest Rating&lt;/SelectItem&gt;</w:t>
        <w:br/>
        <w:t xml:space="preserve">                      &lt;SelectItem value="recent"&gt;Most Recent&lt;/SelectItem&gt;</w:t>
        <w:br/>
        <w:t xml:space="preserve">                    &lt;/SelectContent&gt;</w:t>
        <w:br/>
        <w:t xml:space="preserve">                  &lt;/Select&gt;</w:t>
        <w:br/>
        <w:t xml:space="preserve">                &lt;/div&gt;</w:t>
        <w:br/>
        <w:t xml:space="preserve">                &lt;div className="space-y-2"&gt;</w:t>
        <w:br/>
        <w:t xml:space="preserve">                  &lt;label className="text-sm font-medium"&gt;Language&lt;/label&gt;</w:t>
        <w:br/>
        <w:t xml:space="preserve">                  &lt;Select value={filterLanguage} onValueChange={setFilterLanguage}&gt;</w:t>
        <w:br/>
        <w:t xml:space="preserve">                    &lt;SelectTrigger aria-label="Filter by language"&gt;</w:t>
        <w:br/>
        <w:t xml:space="preserve">                      &lt;SelectValue placeholder="All Languages" /&gt;</w:t>
        <w:br/>
        <w:t xml:space="preserve">                    &lt;/SelectTrigger&gt;</w:t>
        <w:br/>
        <w:t xml:space="preserve">                    &lt;SelectContent&gt;</w:t>
        <w:br/>
        <w:t xml:space="preserve">                      &lt;SelectItem value="all"&gt;All Languages&lt;/SelectItem&gt;</w:t>
        <w:br/>
        <w:t xml:space="preserve">                      &lt;SelectItem value="Spanish"&gt;Spanish&lt;/SelectItem&gt;</w:t>
        <w:br/>
        <w:t xml:space="preserve">                      &lt;SelectItem value="French"&gt;French&lt;/SelectItem&gt;</w:t>
        <w:br/>
        <w:t xml:space="preserve">                      &lt;SelectItem value="Japanese"&gt;Japanese&lt;/SelectItem&gt;</w:t>
        <w:br/>
        <w:t xml:space="preserve">                      &lt;SelectItem value="German"&gt;German&lt;/SelectItem&gt;</w:t>
        <w:br/>
        <w:t xml:space="preserve">                      &lt;SelectItem value="Chinese"&gt;Chinese&lt;/SelectItem&gt;</w:t>
        <w:br/>
        <w:t xml:space="preserve">                    &lt;/SelectContent&gt;</w:t>
        <w:br/>
        <w:t xml:space="preserve">                  &lt;/Select&gt;</w:t>
        <w:br/>
        <w:t xml:space="preserve">                &lt;/div&gt;</w:t>
        <w:br/>
        <w:t xml:space="preserve">                &lt;div className="space-y-2"&gt;</w:t>
        <w:br/>
        <w:t xml:space="preserve">                  &lt;label className="text-sm font-medium"&gt;Region&lt;/label&gt;</w:t>
        <w:br/>
        <w:t xml:space="preserve">                  &lt;Select value={filterRegion} onValueChange={setFilterRegion}&gt;</w:t>
        <w:br/>
        <w:t xml:space="preserve">                    &lt;SelectTrigger aria-label="Filter by region"&gt;</w:t>
        <w:br/>
        <w:t xml:space="preserve">                      &lt;SelectValue placeholder="All Regions" /&gt;</w:t>
        <w:br/>
        <w:t xml:space="preserve">                    &lt;/SelectTrigger&gt;</w:t>
        <w:br/>
        <w:t xml:space="preserve">                    &lt;SelectContent&gt;</w:t>
        <w:br/>
        <w:t xml:space="preserve">                      &lt;SelectItem value="all"&gt;All Regions&lt;/SelectItem&gt;</w:t>
        <w:br/>
        <w:t xml:space="preserve">                      &lt;SelectItem value="North America"&gt;North America&lt;/SelectItem&gt;</w:t>
        <w:br/>
        <w:t xml:space="preserve">                      &lt;SelectItem value="South America"&gt;South America&lt;/SelectItem&gt;</w:t>
        <w:br/>
        <w:t xml:space="preserve">                      &lt;SelectItem value="Europe"&gt;Europe&lt;/SelectItem&gt;</w:t>
        <w:br/>
        <w:t xml:space="preserve">                      &lt;SelectItem value="Asia"&gt;Asia&lt;/SelectItem&gt;</w:t>
        <w:br/>
        <w:t xml:space="preserve">                      &lt;SelectItem value="Africa"&gt;Africa&lt;/SelectItem&gt;</w:t>
        <w:br/>
        <w:t xml:space="preserve">                      &lt;SelectItem value="Oceania"&gt;Oceania&lt;/SelectItem&gt;</w:t>
        <w:br/>
        <w:t xml:space="preserve">                    &lt;/SelectContent&gt;</w:t>
        <w:br/>
        <w:t xml:space="preserve">                  &lt;/Select&gt;</w:t>
        <w:br/>
        <w:t xml:space="preserve">                &lt;/div&gt;</w:t>
        <w:br/>
        <w:t xml:space="preserve">              &lt;/div&gt;</w:t>
        <w:br/>
        <w:t xml:space="preserve">              &lt;div className="mt-4 flex justify-between items-center"&gt;</w:t>
        <w:br/>
        <w:t xml:space="preserve">                &lt;Button </w:t>
        <w:br/>
        <w:t xml:space="preserve">                  variant="outline" </w:t>
        <w:br/>
        <w:t xml:space="preserve">                  onClick={fetchLeaderboard}</w:t>
        <w:br/>
        <w:t xml:space="preserve">                  disabled={loading}</w:t>
        <w:br/>
        <w:t xml:space="preserve">                  aria-label="Refresh leaderboard data"</w:t>
        <w:br/>
        <w:t xml:space="preserve">                &gt;</w:t>
        <w:br/>
        <w:t xml:space="preserve">                  {loading ? "Loading..." : "Refresh"}</w:t>
        <w:br/>
        <w:t xml:space="preserve">                &lt;/Button&gt;</w:t>
        <w:br/>
        <w:t xml:space="preserve">                &lt;div className="text-sm text-muted-foreground"&gt;</w:t>
        <w:br/>
        <w:t xml:space="preserve">                  Auto-refreshes every 5 minutes</w:t>
        <w:br/>
        <w:t xml:space="preserve">                &lt;/div&gt;</w:t>
        <w:br/>
        <w:t xml:space="preserve">              &lt;/div&gt;</w:t>
        <w:br/>
        <w:t xml:space="preserve">            &lt;/CardContent&gt;</w:t>
        <w:br/>
        <w:t xml:space="preserve">          &lt;/Card&gt;</w:t>
        <w:br/>
        <w:br/>
        <w:t xml:space="preserve">          {/* Leaderboard */}</w:t>
        <w:br/>
        <w:t xml:space="preserve">          &lt;Card&gt;</w:t>
        <w:br/>
        <w:t xml:space="preserve">            &lt;CardHeader&gt;</w:t>
        <w:br/>
        <w:t xml:space="preserve">              &lt;CardTitle className="flex items-center gap-2"&gt;</w:t>
        <w:br/>
        <w:t xml:space="preserve">                &lt;Trophy className="w-5 h-5" /&gt;</w:t>
        <w:br/>
        <w:t xml:space="preserve">                Live Rankings</w:t>
        <w:br/>
        <w:t xml:space="preserve">              &lt;/CardTitle&gt;</w:t>
        <w:br/>
        <w:t xml:space="preserve">              &lt;CardDescription&gt;</w:t>
        <w:br/>
        <w:t xml:space="preserve">                Real-time contest results updated instantly</w:t>
        <w:br/>
        <w:t xml:space="preserve">              &lt;/CardDescription&gt;</w:t>
        <w:br/>
        <w:t xml:space="preserve">            &lt;/CardHeader&gt;</w:t>
        <w:br/>
        <w:t xml:space="preserve">            &lt;CardContent&gt;</w:t>
        <w:br/>
        <w:t xml:space="preserve">              {loading ? (</w:t>
        <w:br/>
        <w:t xml:space="preserve">                &lt;div className="text-center py-8"&gt;</w:t>
        <w:br/>
        <w:t xml:space="preserve">                  &lt;div className="animate-spin h-8 w-8 border-4 border-primary border-t-transparent rounded-full mx-auto mb-4"&gt;&lt;/div&gt;</w:t>
        <w:br/>
        <w:t xml:space="preserve">                  &lt;p className="text-muted-foreground"&gt;Loading leaderboard...&lt;/p&gt;</w:t>
        <w:br/>
        <w:t xml:space="preserve">                &lt;/div&gt;</w:t>
        <w:br/>
        <w:t xml:space="preserve">              ) : leaderboardData.length === 0 ? (</w:t>
        <w:br/>
        <w:t xml:space="preserve">                &lt;div className="text-center py-8"&gt;</w:t>
        <w:br/>
        <w:t xml:space="preserve">                  &lt;Trophy className="w-12 h-12 text-muted-foreground mx-auto mb-4" /&gt;</w:t>
        <w:br/>
        <w:t xml:space="preserve">                  &lt;p className="text-muted-foreground"&gt;No contest entries found&lt;/p&gt;</w:t>
        <w:br/>
        <w:t xml:space="preserve">                  &lt;Link to="/contests"&gt;</w:t>
        <w:br/>
        <w:t xml:space="preserve">                    &lt;Button className="mt-4" aria-label="Submit your first contest entry"&gt;</w:t>
        <w:br/>
        <w:t xml:space="preserve">                      Submit Your First Entry</w:t>
        <w:br/>
        <w:t xml:space="preserve">                    &lt;/Button&gt;</w:t>
        <w:br/>
        <w:t xml:space="preserve">                  &lt;/Link&gt;</w:t>
        <w:br/>
        <w:t xml:space="preserve">                &lt;/div&gt;</w:t>
        <w:br/>
        <w:t xml:space="preserve">              ) : (</w:t>
        <w:br/>
        <w:t xml:space="preserve">                &lt;div className="space-y-4"&gt;</w:t>
        <w:br/>
        <w:t xml:space="preserve">                  {leaderboardData.map((entry, index) =&gt; (</w:t>
        <w:br/>
        <w:t xml:space="preserve">                    &lt;div</w:t>
        <w:br/>
        <w:t xml:space="preserve">                      key={entry.id}</w:t>
        <w:br/>
        <w:t xml:space="preserve">                      className={`flex items-center justify-between p-4 rounded-lg border transition-colors hover:bg-muted/50 ${</w:t>
        <w:br/>
        <w:t xml:space="preserve">                        entry.rank &lt;= 3 ? 'bg-gradient-to-r from-primary/5 to-accent/5' : ''</w:t>
        <w:br/>
        <w:t xml:space="preserve">                      }`}</w:t>
        <w:br/>
        <w:t xml:space="preserve">                    &gt;</w:t>
        <w:br/>
        <w:t xml:space="preserve">                      &lt;div className="flex items-center space-x-4 flex-1"&gt;</w:t>
        <w:br/>
        <w:t xml:space="preserve">                        &lt;div className={`w-12 h-12 rounded-lg flex items-center justify-center ${getRankBadgeColor(entry.rank)}`}&gt;</w:t>
        <w:br/>
        <w:t xml:space="preserve">                          {getRankIcon(entry.rank)}</w:t>
        <w:br/>
        <w:t xml:space="preserve">                        &lt;/div&gt;</w:t>
        <w:br/>
        <w:t xml:space="preserve">                        &lt;div className="flex-1"&gt;</w:t>
        <w:br/>
        <w:t xml:space="preserve">                          &lt;div className="flex items-center gap-2 mb-1"&gt;</w:t>
        <w:br/>
        <w:t xml:space="preserve">                            &lt;h3 className="font-semibold text-foreground"&gt;{entry.userName}&lt;/h3&gt;</w:t>
        <w:br/>
        <w:t xml:space="preserve">                            {entry.rank &lt;= 3 &amp;&amp; (</w:t>
        <w:br/>
        <w:t xml:space="preserve">                              &lt;Badge variant="secondary" className="text-xs"&gt;</w:t>
        <w:br/>
        <w:t xml:space="preserve">                                Top {entry.rank}</w:t>
        <w:br/>
        <w:t xml:space="preserve">                              &lt;/Badge&gt;</w:t>
        <w:br/>
        <w:t xml:space="preserve">                            )}</w:t>
        <w:br/>
        <w:t xml:space="preserve">                          &lt;/div&gt;</w:t>
        <w:br/>
        <w:t xml:space="preserve">                          {entry.caption &amp;&amp; (</w:t>
        <w:br/>
        <w:t xml:space="preserve">                            &lt;p className="text-sm text-muted-foreground mb-2"&gt;"{entry.caption}"&lt;/p&gt;</w:t>
        <w:br/>
        <w:t xml:space="preserve">                          )}</w:t>
        <w:br/>
        <w:t xml:space="preserve">                          &lt;div className="flex items-center gap-4 text-sm text-muted-foreground"&gt;</w:t>
        <w:br/>
        <w:t xml:space="preserve">                            {entry.language &amp;&amp; (</w:t>
        <w:br/>
        <w:t xml:space="preserve">                              &lt;Badge variant="outline" className="text-xs"&gt;</w:t>
        <w:br/>
        <w:t xml:space="preserve">                                {entry.language}</w:t>
        <w:br/>
        <w:t xml:space="preserve">                              &lt;/Badge&gt;</w:t>
        <w:br/>
        <w:t xml:space="preserve">                            )}</w:t>
        <w:br/>
        <w:t xml:space="preserve">                            {entry.region &amp;&amp; (</w:t>
        <w:br/>
        <w:t xml:space="preserve">                              &lt;Badge variant="outline" className="text-xs"&gt;</w:t>
        <w:br/>
        <w:t xml:space="preserve">                                {entry.region}</w:t>
        <w:br/>
        <w:t xml:space="preserve">                              &lt;/Badge&gt;</w:t>
        <w:br/>
        <w:t xml:space="preserve">                            )}</w:t>
        <w:br/>
        <w:t xml:space="preserve">                            {entry.rating &amp;&amp; (</w:t>
        <w:br/>
        <w:t xml:space="preserve">                              &lt;div className="flex items-center gap-1"&gt;</w:t>
        <w:br/>
        <w:t xml:space="preserve">                                &lt;Star className="w-3 h-3 fill-yellow-400 text-yellow-400" /&gt;</w:t>
        <w:br/>
        <w:t xml:space="preserve">                                &lt;span&gt;{entry.rating.toFixed(1)}&lt;/span&gt;</w:t>
        <w:br/>
        <w:t xml:space="preserve">                              &lt;/div&gt;</w:t>
        <w:br/>
        <w:t xml:space="preserve">                            )}</w:t>
        <w:br/>
        <w:t xml:space="preserve">                          &lt;/div&gt;</w:t>
        <w:br/>
        <w:t xml:space="preserve">                        &lt;/div&gt;</w:t>
        <w:br/>
        <w:t xml:space="preserve">                      &lt;/div&gt;</w:t>
        <w:br/>
        <w:t xml:space="preserve">                      &lt;div className="text-right"&gt;</w:t>
        <w:br/>
        <w:t xml:space="preserve">                        &lt;div className="text-2xl font-bold text-primary"&gt;{entry.score}&lt;/div&gt;</w:t>
        <w:br/>
        <w:t xml:space="preserve">                        &lt;div className="text-sm text-muted-foreground"&gt;votes&lt;/div&gt;</w:t>
        <w:br/>
        <w:t xml:space="preserve">                        {index &lt; leaderboardData.length - 1 &amp;&amp; entry.score &gt; leaderboardData[index + 1]?.score &amp;&amp; (</w:t>
        <w:br/>
        <w:t xml:space="preserve">                          &lt;ArrowUp className="w-4 h-4 text-green-600 mx-auto mt-1" /&gt;</w:t>
        <w:br/>
        <w:t xml:space="preserve">                        )}</w:t>
        <w:br/>
        <w:t xml:space="preserve">                        {index &gt; 0 &amp;&amp; entry.score &lt; leaderboardData[index - 1]?.score &amp;&amp; (</w:t>
        <w:br/>
        <w:t xml:space="preserve">                          &lt;ArrowDown className="w-4 h-4 text-red-600 mx-auto mt-1" /&gt;</w:t>
        <w:br/>
        <w:t xml:space="preserve">                        )}</w:t>
        <w:br/>
        <w:t xml:space="preserve">                      &lt;/div&gt;</w:t>
        <w:br/>
        <w:t xml:space="preserve">                    &lt;/div&gt;</w:t>
        <w:br/>
        <w:t xml:space="preserve">                  ))}</w:t>
        <w:br/>
        <w:t xml:space="preserve">                &lt;/div&gt;</w:t>
        <w:br/>
        <w:t xml:space="preserve">              )}</w:t>
        <w:br/>
        <w:t xml:space="preserve">            &lt;/CardContent&gt;</w:t>
        <w:br/>
        <w:t xml:space="preserve">          &lt;/Card&gt;</w:t>
        <w:br/>
        <w:br/>
        <w:t xml:space="preserve">          {/* Call to Action */}</w:t>
        <w:br/>
        <w:t xml:space="preserve">          &lt;div className="text-center mt-8"&gt;</w:t>
        <w:br/>
        <w:t xml:space="preserve">            &lt;Card className="max-w-md mx-auto"&gt;</w:t>
        <w:br/>
        <w:t xml:space="preserve">              &lt;CardContent className="pt-6"&gt;</w:t>
        <w:br/>
        <w:t xml:space="preserve">                &lt;Trophy className="w-12 h-12 text-primary mx-auto mb-4" /&gt;</w:t>
        <w:br/>
        <w:t xml:space="preserve">                &lt;h3 className="text-lg font-semibold mb-2"&gt;Ready to Compete?&lt;/h3&gt;</w:t>
        <w:br/>
        <w:t xml:space="preserve">                &lt;p className="text-muted-foreground mb-4"&gt;</w:t>
        <w:br/>
        <w:t xml:space="preserve">                  Upload your 60-second language video and join the competition!</w:t>
        <w:br/>
        <w:t xml:space="preserve">                &lt;/p&gt;</w:t>
        <w:br/>
        <w:t xml:space="preserve">                &lt;Link to="/contests"&gt;</w:t>
        <w:br/>
        <w:t xml:space="preserve">                  &lt;Button className="w-full" aria-label="Submit contest entry"&gt;</w:t>
        <w:br/>
        <w:t xml:space="preserve">                    Submit Your Entry</w:t>
        <w:br/>
        <w:t xml:space="preserve">                  &lt;/Button&gt;</w:t>
        <w:br/>
        <w:t xml:space="preserve">                &lt;/Link&gt;</w:t>
        <w:br/>
        <w:t xml:space="preserve">              &lt;/CardContent&gt;</w:t>
        <w:br/>
        <w:t xml:space="preserve">            &lt;/Card&gt;</w:t>
        <w:br/>
        <w:t xml:space="preserve">          &lt;/div&gt;</w:t>
        <w:br/>
        <w:t xml:space="preserve">        &lt;/div&gt;</w:t>
        <w:br/>
        <w:t xml:space="preserve">      &lt;/main&gt;</w:t>
        <w:br/>
        <w:t xml:space="preserve">    &lt;/div&gt;</w:t>
        <w:br/>
        <w:t xml:space="preserve">  );</w:t>
        <w:br/>
        <w:t>}</w:t>
        <w:br/>
        <w:br/>
        <w:br/>
        <w:br/>
        <w:t>================================================</w:t>
        <w:br/>
        <w:t>FILE: client/pages/Login.tsx</w:t>
        <w:br/>
        <w:t>================================================</w:t>
        <w:br/>
        <w:t>import { useState } from "react";</w:t>
        <w:br/>
        <w:t>import { Button } from "@/components/ui/button";</w:t>
        <w:br/>
        <w:t>import { Card, CardContent, CardDescription, CardHeader, CardTitle } from "@/components/ui/card";</w:t>
        <w:br/>
        <w:t>import { Input } from "@/components/ui/input";</w:t>
        <w:br/>
        <w:t>import { Label } from "@/components/ui/label";</w:t>
        <w:br/>
        <w:t>import { Checkbox } from "@/components/ui/checkbox";</w:t>
        <w:br/>
        <w:t>import { Globe, ArrowRight } from "lucide-react";</w:t>
        <w:br/>
        <w:t>import { Link, useNavigate } from "react-router-dom";</w:t>
        <w:br/>
        <w:t>import { useToast } from "@/hooks/use-toast";</w:t>
        <w:br/>
        <w:t>import { useAuth } from "@/contexts/AuthContext";</w:t>
        <w:br/>
        <w:t>import { api } from "@/lib/api";</w:t>
        <w:br/>
        <w:br/>
        <w:t>interface LoginFormData {</w:t>
        <w:br/>
        <w:t xml:space="preserve">  email: string;</w:t>
        <w:br/>
        <w:t xml:space="preserve">  password: string;</w:t>
        <w:br/>
        <w:t xml:space="preserve">  rememberMe: boolean;</w:t>
        <w:br/>
        <w:t>}</w:t>
        <w:br/>
        <w:br/>
        <w:t>export default function Login() {</w:t>
        <w:br/>
        <w:t xml:space="preserve">  const { toast } = useToast();</w:t>
        <w:br/>
        <w:t xml:space="preserve">  const navigate = useNavigate();</w:t>
        <w:br/>
        <w:t xml:space="preserve">  const { login } = useAuth();</w:t>
        <w:br/>
        <w:t xml:space="preserve">  const [formData, setFormData] = useState&lt;LoginFormData&gt;({</w:t>
        <w:br/>
        <w:t xml:space="preserve">    email: "",</w:t>
        <w:br/>
        <w:t xml:space="preserve">    password: "",</w:t>
        <w:br/>
        <w:t xml:space="preserve">    rememberMe: false</w:t>
        <w:br/>
        <w:t xml:space="preserve">  });</w:t>
        <w:br/>
        <w:t xml:space="preserve">  const [isSubmitting, setIsSubmitting] = useState(false);</w:t>
        <w:br/>
        <w:br/>
        <w:t xml:space="preserve">  const handleSubmit = async (e: React.FormEvent) =&gt; {</w:t>
        <w:br/>
        <w:t xml:space="preserve">    e.preventDefault();</w:t>
        <w:br/>
        <w:t xml:space="preserve">    setIsSubmitting(true);</w:t>
        <w:br/>
        <w:br/>
        <w:t xml:space="preserve">    try {</w:t>
        <w:br/>
        <w:t xml:space="preserve">      // Validation</w:t>
        <w:br/>
        <w:t xml:space="preserve">      if (!formData.email || !formData.password) {</w:t>
        <w:br/>
        <w:t xml:space="preserve">        throw new Error("Please fill in all fields");</w:t>
        <w:br/>
        <w:t xml:space="preserve">      }</w:t>
        <w:br/>
        <w:br/>
        <w:t xml:space="preserve">      // Call login API</w:t>
        <w:br/>
        <w:t xml:space="preserve">      const response = await api.login(formData.email, formData.password);</w:t>
        <w:br/>
        <w:br/>
        <w:t xml:space="preserve">      if (response.success &amp;&amp; response.user) {</w:t>
        <w:br/>
        <w:t xml:space="preserve">        login(response.user);</w:t>
        <w:br/>
        <w:t xml:space="preserve">      } else {</w:t>
        <w:br/>
        <w:t xml:space="preserve">        throw new Error(response.message || "Login failed");</w:t>
        <w:br/>
        <w:t xml:space="preserve">      }</w:t>
        <w:br/>
        <w:br/>
        <w:t xml:space="preserve">      // Show success toast</w:t>
        <w:br/>
        <w:t xml:space="preserve">      toast({</w:t>
        <w:br/>
        <w:t xml:space="preserve">        title: "✅ Login successful!",</w:t>
        <w:br/>
        <w:t xml:space="preserve">        description: "Welcome back to LanguageKonnect!",</w:t>
        <w:br/>
        <w:t xml:space="preserve">      });</w:t>
        <w:br/>
        <w:br/>
        <w:t xml:space="preserve">      // Reset form</w:t>
        <w:br/>
        <w:t xml:space="preserve">      setFormData({</w:t>
        <w:br/>
        <w:t xml:space="preserve">        email: "",</w:t>
        <w:br/>
        <w:t xml:space="preserve">        password: "",</w:t>
        <w:br/>
        <w:t xml:space="preserve">        rememberMe: false</w:t>
        <w:br/>
        <w:t xml:space="preserve">      });</w:t>
        <w:br/>
        <w:br/>
        <w:t xml:space="preserve">      // Redirect to leaderboard/dashboard after short delay</w:t>
        <w:br/>
        <w:t xml:space="preserve">      setTimeout(() =&gt; {</w:t>
        <w:br/>
        <w:t xml:space="preserve">        navigate("/leaderboard");</w:t>
        <w:br/>
        <w:t xml:space="preserve">      }, 1000);</w:t>
        <w:br/>
        <w:br/>
        <w:t xml:space="preserve">    } catch (error) {</w:t>
        <w:br/>
        <w:t xml:space="preserve">      toast({</w:t>
        <w:br/>
        <w:t xml:space="preserve">        title: "Login Failed",</w:t>
        <w:br/>
        <w:t xml:space="preserve">        description: error instanceof Error ? error.message : "Invalid credentials",</w:t>
        <w:br/>
        <w:t xml:space="preserve">        variant: "destructive"</w:t>
        <w:br/>
        <w:t xml:space="preserve">      });</w:t>
        <w:br/>
        <w:t xml:space="preserve">    } finally {</w:t>
        <w:br/>
        <w:t xml:space="preserve">      setIsSubmitting(false);</w:t>
        <w:br/>
        <w:t xml:space="preserve">    }</w:t>
        <w:br/>
        <w:t xml:space="preserve">  };</w:t>
        <w:br/>
        <w:br/>
        <w:t xml:space="preserve">  return (</w:t>
        <w:br/>
        <w:t xml:space="preserve">    &lt;div className="min-h-screen bg-gradient-to-br from-background via-blue-50/30 to-purple-50/30"&gt;</w:t>
        <w:br/>
        <w:t xml:space="preserve">      {/* Navigation */}</w:t>
        <w:br/>
        <w:t xml:space="preserve">      &lt;nav className="border-b bg-background/80 backdrop-blur-sm sticky top-0 z-50"&gt;</w:t>
        <w:br/>
        <w:t xml:space="preserve">        &lt;div className="max-w-7xl mx-auto px-4 sm:px-6 lg:px-8"&gt;</w:t>
        <w:br/>
        <w:t xml:space="preserve">          &lt;div className="flex justify-between items-center h-16"&gt;</w:t>
        <w:br/>
        <w:t xml:space="preserve">            &lt;Link to="/" className="flex items-center space-x-3"&gt;</w:t>
        <w:br/>
        <w:t xml:space="preserve">              &lt;div className="w-8 h-8 bg-gradient-to-br from-primary to-accent rounded-lg flex items-center justify-center"&gt;</w:t>
        <w:br/>
        <w:t xml:space="preserve">                &lt;Globe className="w-5 h-5 text-white" /&gt;</w:t>
        <w:br/>
        <w:t xml:space="preserve">              &lt;/div&gt;</w:t>
        <w:br/>
        <w:t xml:space="preserve">              &lt;span className="text-xl font-bold bg-gradient-to-r from-primary to-accent bg-clip-text text-transparent"&gt;</w:t>
        <w:br/>
        <w:t xml:space="preserve">                LanguageKonnect</w:t>
        <w:br/>
        <w:t xml:space="preserve">              &lt;/span&gt;</w:t>
        <w:br/>
        <w:t xml:space="preserve">            &lt;/Link&gt;</w:t>
        <w:br/>
        <w:t xml:space="preserve">            &lt;div className="flex items-center space-x-4"&gt;</w:t>
        <w:br/>
        <w:t xml:space="preserve">              &lt;Link to="/signup"&gt;</w:t>
        <w:br/>
        <w:t xml:space="preserve">                &lt;Button aria-label="Sign up for LanguageKonnect"&gt;Sign Up&lt;/Button&gt;</w:t>
        <w:br/>
        <w:t xml:space="preserve">              &lt;/Link&gt;</w:t>
        <w:br/>
        <w:t xml:space="preserve">            &lt;/div&gt;</w:t>
        <w:br/>
        <w:t xml:space="preserve">          &lt;/div&gt;</w:t>
        <w:br/>
        <w:t xml:space="preserve">        &lt;/div&gt;</w:t>
        <w:br/>
        <w:t xml:space="preserve">      &lt;/nav&gt;</w:t>
        <w:br/>
        <w:br/>
        <w:t xml:space="preserve">      {/* Main Content */}</w:t>
        <w:br/>
        <w:t xml:space="preserve">      &lt;main className="flex-1 flex items-center justify-center py-12 px-4 sm:px-6 lg:px-8"&gt;</w:t>
        <w:br/>
        <w:t xml:space="preserve">        &lt;div className="max-w-md w-full"&gt;</w:t>
        <w:br/>
        <w:t xml:space="preserve">          &lt;div className="text-center mb-8"&gt;</w:t>
        <w:br/>
        <w:t xml:space="preserve">            &lt;h1 className="text-3xl font-bold text-foreground mb-2"&gt;</w:t>
        <w:br/>
        <w:t xml:space="preserve">              Welcome Back</w:t>
        <w:br/>
        <w:t xml:space="preserve">            &lt;/h1&gt;</w:t>
        <w:br/>
        <w:t xml:space="preserve">            &lt;p className="text-muted-foreground"&gt;</w:t>
        <w:br/>
        <w:t xml:space="preserve">              Sign in to continue your language learning journey</w:t>
        <w:br/>
        <w:t xml:space="preserve">            &lt;/p&gt;</w:t>
        <w:br/>
        <w:t xml:space="preserve">          &lt;/div&gt;</w:t>
        <w:br/>
        <w:br/>
        <w:t xml:space="preserve">          &lt;Card className="shadow-lg"&gt;</w:t>
        <w:br/>
        <w:t xml:space="preserve">            &lt;CardHeader&gt;</w:t>
        <w:br/>
        <w:t xml:space="preserve">              &lt;CardTitle&gt;Sign In&lt;/CardTitle&gt;</w:t>
        <w:br/>
        <w:t xml:space="preserve">              &lt;CardDescription&gt;</w:t>
        <w:br/>
        <w:t xml:space="preserve">                Enter your credentials to access your LanguageKonnect account</w:t>
        <w:br/>
        <w:t xml:space="preserve">              &lt;/CardDescription&gt;</w:t>
        <w:br/>
        <w:t xml:space="preserve">            &lt;/CardHeader&gt;</w:t>
        <w:br/>
        <w:t xml:space="preserve">            &lt;CardContent&gt;</w:t>
        <w:br/>
        <w:t xml:space="preserve">              &lt;form onSubmit={handleSubmit} className="space-y-4"&gt;</w:t>
        <w:br/>
        <w:t xml:space="preserve">                &lt;div className="space-y-2"&gt;</w:t>
        <w:br/>
        <w:t xml:space="preserve">                  &lt;Label htmlFor="email"&gt;Email Address&lt;/Label&gt;</w:t>
        <w:br/>
        <w:t xml:space="preserve">                  &lt;Input</w:t>
        <w:br/>
        <w:t xml:space="preserve">                    id="email"</w:t>
        <w:br/>
        <w:t xml:space="preserve">                    type="email"</w:t>
        <w:br/>
        <w:t xml:space="preserve">                    value={formData.email}</w:t>
        <w:br/>
        <w:t xml:space="preserve">                    onChange={(e) =&gt; setFormData(prev =&gt; ({ ...prev, email: e.target.value }))}</w:t>
        <w:br/>
        <w:t xml:space="preserve">                    placeholder="Enter your email"</w:t>
        <w:br/>
        <w:t xml:space="preserve">                    aria-label="Enter your email address"</w:t>
        <w:br/>
        <w:t xml:space="preserve">                    required</w:t>
        <w:br/>
        <w:t xml:space="preserve">                  /&gt;</w:t>
        <w:br/>
        <w:t xml:space="preserve">                &lt;/div&gt;</w:t>
        <w:br/>
        <w:br/>
        <w:t xml:space="preserve">                &lt;div className="space-y-2"&gt;</w:t>
        <w:br/>
        <w:t xml:space="preserve">                  &lt;Label htmlFor="password"&gt;Password&lt;/Label&gt;</w:t>
        <w:br/>
        <w:t xml:space="preserve">                  &lt;Input</w:t>
        <w:br/>
        <w:t xml:space="preserve">                    id="password"</w:t>
        <w:br/>
        <w:t xml:space="preserve">                    type="password"</w:t>
        <w:br/>
        <w:t xml:space="preserve">                    value={formData.password}</w:t>
        <w:br/>
        <w:t xml:space="preserve">                    onChange={(e) =&gt; setFormData(prev =&gt; ({ ...prev, password: e.target.value }))}</w:t>
        <w:br/>
        <w:t xml:space="preserve">                    placeholder="Enter your password"</w:t>
        <w:br/>
        <w:t xml:space="preserve">                    aria-label="Enter your password"</w:t>
        <w:br/>
        <w:t xml:space="preserve">                    required</w:t>
        <w:br/>
        <w:t xml:space="preserve">                  /&gt;</w:t>
        <w:br/>
        <w:t xml:space="preserve">                &lt;/div&gt;</w:t>
        <w:br/>
        <w:br/>
        <w:t xml:space="preserve">                &lt;div className="flex items-center justify-between"&gt;</w:t>
        <w:br/>
        <w:t xml:space="preserve">                  &lt;div className="flex items-center space-x-2"&gt;</w:t>
        <w:br/>
        <w:t xml:space="preserve">                    &lt;Checkbox</w:t>
        <w:br/>
        <w:t xml:space="preserve">                      id="rememberMe"</w:t>
        <w:br/>
        <w:t xml:space="preserve">                      checked={formData.rememberMe}</w:t>
        <w:br/>
        <w:t xml:space="preserve">                      onCheckedChange={(checked) =&gt; setFormData(prev =&gt; ({ ...prev, rememberMe: checked as boolean }))}</w:t>
        <w:br/>
        <w:t xml:space="preserve">                      aria-label="Remember me"</w:t>
        <w:br/>
        <w:t xml:space="preserve">                    /&gt;</w:t>
        <w:br/>
        <w:t xml:space="preserve">                    &lt;Label htmlFor="rememberMe" className="text-sm"&gt;</w:t>
        <w:br/>
        <w:t xml:space="preserve">                      Remember me</w:t>
        <w:br/>
        <w:t xml:space="preserve">                    &lt;/Label&gt;</w:t>
        <w:br/>
        <w:t xml:space="preserve">                  &lt;/div&gt;</w:t>
        <w:br/>
        <w:t xml:space="preserve">                  &lt;Button variant="link" className="px-0 text-sm" type="button"&gt;</w:t>
        <w:br/>
        <w:t xml:space="preserve">                    Forgot password?</w:t>
        <w:br/>
        <w:t xml:space="preserve">                  &lt;/Button&gt;</w:t>
        <w:br/>
        <w:t xml:space="preserve">                &lt;/div&gt;</w:t>
        <w:br/>
        <w:br/>
        <w:t xml:space="preserve">                &lt;Button</w:t>
        <w:br/>
        <w:t xml:space="preserve">                  type="submit"</w:t>
        <w:br/>
        <w:t xml:space="preserve">                  className="w-full"</w:t>
        <w:br/>
        <w:t xml:space="preserve">                  disabled={isSubmitting}</w:t>
        <w:br/>
        <w:t xml:space="preserve">                  aria-label="Sign in to LanguageKonnect"</w:t>
        <w:br/>
        <w:t xml:space="preserve">                &gt;</w:t>
        <w:br/>
        <w:t xml:space="preserve">                  {isSubmitting ? "Signing In..." : "Sign In"}</w:t>
        <w:br/>
        <w:t xml:space="preserve">                  {!isSubmitting &amp;&amp; &lt;ArrowRight className="ml-2 h-4 w-4" /&gt;}</w:t>
        <w:br/>
        <w:t xml:space="preserve">                &lt;/Button&gt;</w:t>
        <w:br/>
        <w:t xml:space="preserve">              &lt;/form&gt;</w:t>
        <w:br/>
        <w:br/>
        <w:t xml:space="preserve">              &lt;div className="mt-6"&gt;</w:t>
        <w:br/>
        <w:t xml:space="preserve">                &lt;div className="relative"&gt;</w:t>
        <w:br/>
        <w:t xml:space="preserve">                  &lt;div className="absolute inset-0 flex items-center"&gt;</w:t>
        <w:br/>
        <w:t xml:space="preserve">                    &lt;div className="w-full border-t border-muted-foreground/20" /&gt;</w:t>
        <w:br/>
        <w:t xml:space="preserve">                  &lt;/div&gt;</w:t>
        <w:br/>
        <w:t xml:space="preserve">                  &lt;div className="relative flex justify-center text-xs uppercase"&gt;</w:t>
        <w:br/>
        <w:t xml:space="preserve">                    &lt;span className="bg-card px-2 text-muted-foreground"&gt;Or continue with&lt;/span&gt;</w:t>
        <w:br/>
        <w:t xml:space="preserve">                  &lt;/div&gt;</w:t>
        <w:br/>
        <w:t xml:space="preserve">                &lt;/div&gt;</w:t>
        <w:br/>
        <w:br/>
        <w:t xml:space="preserve">                &lt;div className="mt-4 grid grid-cols-2 gap-3"&gt;</w:t>
        <w:br/>
        <w:t xml:space="preserve">                  &lt;Button variant="outline" type="button" aria-label="Sign in with Google"&gt;</w:t>
        <w:br/>
        <w:t xml:space="preserve">                    &lt;svg className="w-4 h-4 mr-2" viewBox="0 0 24 24"&gt;</w:t>
        <w:br/>
        <w:t xml:space="preserve">                      &lt;path fill="currentColor" d="M22.56 12.25c0-.78-.07-1.53-.2-2.25H12v4.26h5.92c-.26 1.37-1.04 2.53-2.21 3.31v2.77h3.57c2.08-1.92 3.28-4.74 3.28-8.09z"/&gt;</w:t>
        <w:br/>
        <w:t xml:space="preserve">                      &lt;path fill="currentColor" d="M12 23c2.97 0 5.46-.98 7.28-2.66l-3.57-2.77c-.98.66-2.23 1.06-3.71 1.06-2.86 0-5.29-1.93-6.16-4.53H2.18v2.84C3.99 20.53 7.7 23 12 23z"/&gt;</w:t>
        <w:br/>
        <w:t xml:space="preserve">                      &lt;path fill="currentColor" d="M5.84 14.09c-.22-.66-.35-1.36-.35-2.09s.13-1.43.35-2.09V7.07H2.18C1.43 8.55 1 10.22 1 12s.43 3.45 1.18 4.93l2.85-2.22.81-.62z"/&gt;</w:t>
        <w:br/>
        <w:t xml:space="preserve">                      &lt;path fill="currentColor" d="M12 5.38c1.62 0 3.06.56 4.21 1.64l3.15-3.15C17.45 2.09 14.97 1 12 1 7.7 1 3.99 3.47 2.18 7.07l3.66 2.84c.87-2.6 3.3-4.53 6.16-4.53z"/&gt;</w:t>
        <w:br/>
        <w:t xml:space="preserve">                    &lt;/svg&gt;</w:t>
        <w:br/>
        <w:t xml:space="preserve">                    Google</w:t>
        <w:br/>
        <w:t xml:space="preserve">                  &lt;/Button&gt;</w:t>
        <w:br/>
        <w:t xml:space="preserve">                  &lt;Button variant="outline" type="button" aria-label="Sign in with Facebook"&gt;</w:t>
        <w:br/>
        <w:t xml:space="preserve">                    &lt;svg className="w-4 h-4 mr-2" fill="currentColor" viewBox="0 0 24 24"&gt;</w:t>
        <w:br/>
        <w:t xml:space="preserve">                      &lt;path d="M24 12.073c0-6.627-5.373-12-12-12s-12 5.373-12 12c0 5.99 4.388 10.954 10.125 11.854v-8.385H7.078v-3.47h3.047V9.43c0-3.007 1.792-4.669 4.533-4.669 1.312 0 2.686.235 2.686.235v2.953H15.83c-1.491 0-1.956.925-1.956 1.874v2.25h3.328l-.532 3.47h-2.796v8.385C19.612 23.027 24 18.062 24 12.073z"/&gt;</w:t>
        <w:br/>
        <w:t xml:space="preserve">                    &lt;/svg&gt;</w:t>
        <w:br/>
        <w:t xml:space="preserve">                    Facebook</w:t>
        <w:br/>
        <w:t xml:space="preserve">                  &lt;/Button&gt;</w:t>
        <w:br/>
        <w:t xml:space="preserve">                &lt;/div&gt;</w:t>
        <w:br/>
        <w:t xml:space="preserve">              &lt;/div&gt;</w:t>
        <w:br/>
        <w:br/>
        <w:t xml:space="preserve">              &lt;div className="mt-6 text-center"&gt;</w:t>
        <w:br/>
        <w:t xml:space="preserve">                &lt;p className="text-sm text-muted-foreground"&gt;</w:t>
        <w:br/>
        <w:t xml:space="preserve">                  Don't have an account?{" "}</w:t>
        <w:br/>
        <w:t xml:space="preserve">                  &lt;Link to="/signup" className="text-primary hover:underline"&gt;</w:t>
        <w:br/>
        <w:t xml:space="preserve">                    Sign up</w:t>
        <w:br/>
        <w:t xml:space="preserve">                  &lt;/Link&gt;</w:t>
        <w:br/>
        <w:t xml:space="preserve">                &lt;/p&gt;</w:t>
        <w:br/>
        <w:t xml:space="preserve">              &lt;/div&gt;</w:t>
        <w:br/>
        <w:t xml:space="preserve">            &lt;/CardContent&gt;</w:t>
        <w:br/>
        <w:t xml:space="preserve">          &lt;/Card&gt;</w:t>
        <w:br/>
        <w:t xml:space="preserve">        &lt;/div&gt;</w:t>
        <w:br/>
        <w:t xml:space="preserve">      &lt;/main&gt;</w:t>
        <w:br/>
        <w:t xml:space="preserve">    &lt;/div&gt;</w:t>
        <w:br/>
        <w:t xml:space="preserve">  );</w:t>
        <w:br/>
        <w:t>}</w:t>
        <w:br/>
        <w:br/>
        <w:br/>
        <w:br/>
        <w:t>================================================</w:t>
        <w:br/>
        <w:t>FILE: client/pages/NotFound.tsx</w:t>
        <w:br/>
        <w:t>================================================</w:t>
        <w:br/>
        <w:t>import { useLocation } from "react-router-dom";</w:t>
        <w:br/>
        <w:t>import { useEffect } from "react";</w:t>
        <w:br/>
        <w:br/>
        <w:t>const NotFound = () =&gt; {</w:t>
        <w:br/>
        <w:t xml:space="preserve">  const location = useLocation();</w:t>
        <w:br/>
        <w:br/>
        <w:t xml:space="preserve">  useEffect(() =&gt; {</w:t>
        <w:br/>
        <w:t xml:space="preserve">    console.error(</w:t>
        <w:br/>
        <w:t xml:space="preserve">      "404 Error: User attempted to access non-existent route:",</w:t>
        <w:br/>
        <w:t xml:space="preserve">      location.pathname,</w:t>
        <w:br/>
        <w:t xml:space="preserve">    );</w:t>
        <w:br/>
        <w:t xml:space="preserve">  }, [location.pathname]);</w:t>
        <w:br/>
        <w:br/>
        <w:t xml:space="preserve">  return (</w:t>
        <w:br/>
        <w:t xml:space="preserve">    &lt;div className="min-h-screen flex items-center justify-center bg-gray-100"&gt;</w:t>
        <w:br/>
        <w:t xml:space="preserve">      &lt;div className="text-center"&gt;</w:t>
        <w:br/>
        <w:t xml:space="preserve">        &lt;h1 className="text-4xl font-bold mb-4"&gt;404&lt;/h1&gt;</w:t>
        <w:br/>
        <w:t xml:space="preserve">        &lt;p className="text-xl text-gray-600 mb-4"&gt;Oops! Page not found&lt;/p&gt;</w:t>
        <w:br/>
        <w:t xml:space="preserve">        &lt;a href="/" className="text-blue-500 hover:text-blue-700 underline"&gt;</w:t>
        <w:br/>
        <w:t xml:space="preserve">          Return to Home</w:t>
        <w:br/>
        <w:t xml:space="preserve">        &lt;/a&gt;</w:t>
        <w:br/>
        <w:t xml:space="preserve">      &lt;/div&gt;</w:t>
        <w:br/>
        <w:t xml:space="preserve">    &lt;/div&gt;</w:t>
        <w:br/>
        <w:t xml:space="preserve">  );</w:t>
        <w:br/>
        <w:t>};</w:t>
        <w:br/>
        <w:br/>
        <w:t>export default NotFound;</w:t>
        <w:br/>
        <w:br/>
        <w:br/>
        <w:br/>
        <w:t>================================================</w:t>
        <w:br/>
        <w:t>FILE: client/pages/PlaceholderPage.tsx</w:t>
        <w:br/>
        <w:t>================================================</w:t>
        <w:br/>
        <w:t>import { Button } from "@/components/ui/button";</w:t>
        <w:br/>
        <w:t>import { Card, CardContent, CardDescription, CardHeader, CardTitle } from "@/components/ui/card";</w:t>
        <w:br/>
        <w:t>import { Globe, ArrowRight, Construction } from "lucide-react";</w:t>
        <w:br/>
        <w:t>import { Link } from "react-router-dom";</w:t>
        <w:br/>
        <w:br/>
        <w:t>interface PlaceholderPageProps {</w:t>
        <w:br/>
        <w:t xml:space="preserve">  title: string;</w:t>
        <w:br/>
        <w:t xml:space="preserve">  description: string;</w:t>
        <w:br/>
        <w:t xml:space="preserve">  icon?: React.ReactNode;</w:t>
        <w:br/>
        <w:t>}</w:t>
        <w:br/>
        <w:br/>
        <w:t xml:space="preserve">export default function PlaceholderPage({ </w:t>
        <w:br/>
        <w:t xml:space="preserve">  title, </w:t>
        <w:br/>
        <w:t xml:space="preserve">  description, </w:t>
        <w:br/>
        <w:t xml:space="preserve">  icon = &lt;Construction className="w-8 h-8 text-primary" /&gt;</w:t>
        <w:br/>
        <w:t>}: PlaceholderPageProps) {</w:t>
        <w:br/>
        <w:t xml:space="preserve">  return (</w:t>
        <w:br/>
        <w:t xml:space="preserve">    &lt;div className="min-h-screen bg-gradient-to-br from-background via-blue-50/30 to-purple-50/30"&gt;</w:t>
        <w:br/>
        <w:t xml:space="preserve">      {/* Navigation */}</w:t>
        <w:br/>
        <w:t xml:space="preserve">      &lt;nav className="border-b bg-background/80 backdrop-blur-sm sticky top-0 z-50"&gt;</w:t>
        <w:br/>
        <w:t xml:space="preserve">        &lt;div className="max-w-7xl mx-auto px-4 sm:px-6 lg:px-8"&gt;</w:t>
        <w:br/>
        <w:t xml:space="preserve">          &lt;div className="flex justify-between items-center h-16"&gt;</w:t>
        <w:br/>
        <w:t xml:space="preserve">            &lt;Link to="/" className="flex items-center space-x-3"&gt;</w:t>
        <w:br/>
        <w:t xml:space="preserve">              &lt;div className="w-8 h-8 bg-gradient-to-br from-primary to-accent rounded-lg flex items-center justify-center"&gt;</w:t>
        <w:br/>
        <w:t xml:space="preserve">                &lt;Globe className="w-5 h-5 text-white" /&gt;</w:t>
        <w:br/>
        <w:t xml:space="preserve">              &lt;/div&gt;</w:t>
        <w:br/>
        <w:t xml:space="preserve">              &lt;span className="text-xl font-bold bg-gradient-to-r from-primary to-accent bg-clip-text text-transparent"&gt;</w:t>
        <w:br/>
        <w:t xml:space="preserve">                LanguageKonnect</w:t>
        <w:br/>
        <w:t xml:space="preserve">              &lt;/span&gt;</w:t>
        <w:br/>
        <w:t xml:space="preserve">            &lt;/Link&gt;</w:t>
        <w:br/>
        <w:t xml:space="preserve">            &lt;div className="flex items-center space-x-4"&gt;</w:t>
        <w:br/>
        <w:t xml:space="preserve">              &lt;Link to="/login"&gt;</w:t>
        <w:br/>
        <w:t xml:space="preserve">                &lt;Button variant="ghost" aria-label="Login to LanguageKonnect"&gt;Login&lt;/Button&gt;</w:t>
        <w:br/>
        <w:t xml:space="preserve">              &lt;/Link&gt;</w:t>
        <w:br/>
        <w:t xml:space="preserve">              &lt;Link to="/signup"&gt;</w:t>
        <w:br/>
        <w:t xml:space="preserve">                &lt;Button aria-label="Sign up for LanguageKonnect"&gt;Sign Up&lt;/Button&gt;</w:t>
        <w:br/>
        <w:t xml:space="preserve">              &lt;/Link&gt;</w:t>
        <w:br/>
        <w:t xml:space="preserve">            &lt;/div&gt;</w:t>
        <w:br/>
        <w:t xml:space="preserve">          &lt;/div&gt;</w:t>
        <w:br/>
        <w:t xml:space="preserve">        &lt;/div&gt;</w:t>
        <w:br/>
        <w:t xml:space="preserve">      &lt;/nav&gt;</w:t>
        <w:br/>
        <w:br/>
        <w:t xml:space="preserve">      {/* Main Content */}</w:t>
        <w:br/>
        <w:t xml:space="preserve">      &lt;main className="flex-1 flex items-center justify-center p-8"&gt;</w:t>
        <w:br/>
        <w:t xml:space="preserve">        &lt;Card className="max-w-md w-full text-center shadow-lg"&gt;</w:t>
        <w:br/>
        <w:t xml:space="preserve">          &lt;CardHeader className="pb-4"&gt;</w:t>
        <w:br/>
        <w:t xml:space="preserve">            &lt;div className="w-16 h-16 bg-primary/10 rounded-lg mx-auto mb-4 flex items-center justify-center"&gt;</w:t>
        <w:br/>
        <w:t xml:space="preserve">              {icon}</w:t>
        <w:br/>
        <w:t xml:space="preserve">            &lt;/div&gt;</w:t>
        <w:br/>
        <w:t xml:space="preserve">            &lt;CardTitle className="text-2xl"&gt;{title}&lt;/CardTitle&gt;</w:t>
        <w:br/>
        <w:t xml:space="preserve">            &lt;CardDescription className="text-base"&gt;</w:t>
        <w:br/>
        <w:t xml:space="preserve">              {description}</w:t>
        <w:br/>
        <w:t xml:space="preserve">            &lt;/CardDescription&gt;</w:t>
        <w:br/>
        <w:t xml:space="preserve">          &lt;/CardHeader&gt;</w:t>
        <w:br/>
        <w:t xml:space="preserve">          &lt;CardContent className="space-y-4"&gt;</w:t>
        <w:br/>
        <w:t xml:space="preserve">            &lt;p className="text-muted-foreground text-sm"&gt;</w:t>
        <w:br/>
        <w:t xml:space="preserve">              This page is currently under development. Check back soon for exciting updates!</w:t>
        <w:br/>
        <w:t xml:space="preserve">            &lt;/p&gt;</w:t>
        <w:br/>
        <w:t xml:space="preserve">            &lt;div className="flex flex-col sm:flex-row gap-3"&gt;</w:t>
        <w:br/>
        <w:t xml:space="preserve">              &lt;Link to="/" className="flex-1"&gt;</w:t>
        <w:br/>
        <w:t xml:space="preserve">                &lt;Button variant="outline" className="w-full"&gt;</w:t>
        <w:br/>
        <w:t xml:space="preserve">                  Return Home</w:t>
        <w:br/>
        <w:t xml:space="preserve">                &lt;/Button&gt;</w:t>
        <w:br/>
        <w:t xml:space="preserve">              &lt;/Link&gt;</w:t>
        <w:br/>
        <w:t xml:space="preserve">              &lt;Link to="/signup" className="flex-1"&gt;</w:t>
        <w:br/>
        <w:t xml:space="preserve">                &lt;Button className="w-full" aria-label="Get started with LanguageKonnect"&gt;</w:t>
        <w:br/>
        <w:t xml:space="preserve">                  Get Started</w:t>
        <w:br/>
        <w:t xml:space="preserve">                  &lt;ArrowRight className="ml-2 h-4 w-4" /&gt;</w:t>
        <w:br/>
        <w:t xml:space="preserve">                &lt;/Button&gt;</w:t>
        <w:br/>
        <w:t xml:space="preserve">              &lt;/Link&gt;</w:t>
        <w:br/>
        <w:t xml:space="preserve">            &lt;/div&gt;</w:t>
        <w:br/>
        <w:t xml:space="preserve">          &lt;/CardContent&gt;</w:t>
        <w:br/>
        <w:t xml:space="preserve">        &lt;/Card&gt;</w:t>
        <w:br/>
        <w:t xml:space="preserve">      &lt;/main&gt;</w:t>
        <w:br/>
        <w:t xml:space="preserve">    &lt;/div&gt;</w:t>
        <w:br/>
        <w:t xml:space="preserve">  );</w:t>
        <w:br/>
        <w:t>}</w:t>
        <w:br/>
        <w:br/>
        <w:br/>
        <w:br/>
        <w:t>================================================</w:t>
        <w:br/>
        <w:t>FILE: client/pages/Privacy.tsx</w:t>
        <w:br/>
        <w:t>================================================</w:t>
        <w:br/>
        <w:t>import PlaceholderPage from "./PlaceholderPage";</w:t>
        <w:br/>
        <w:t>import { Shield } from "lucide-react";</w:t>
        <w:br/>
        <w:br/>
        <w:t>export default function Privacy() {</w:t>
        <w:br/>
        <w:t xml:space="preserve">  return (</w:t>
        <w:br/>
        <w:t xml:space="preserve">    &lt;PlaceholderPage</w:t>
        <w:br/>
        <w:t xml:space="preserve">      title="Privacy Policy"</w:t>
        <w:br/>
        <w:t xml:space="preserve">      description="Learn how we protect your data and privacy while using LanguageKonnect's language learning and contest platform."</w:t>
        <w:br/>
        <w:t xml:space="preserve">      icon={&lt;Shield className="w-8 h-8 text-primary" /&gt;}</w:t>
        <w:br/>
        <w:t xml:space="preserve">    /&gt;</w:t>
        <w:br/>
        <w:t xml:space="preserve">  );</w:t>
        <w:br/>
        <w:t>}</w:t>
        <w:br/>
        <w:br/>
        <w:br/>
        <w:br/>
        <w:t>================================================</w:t>
        <w:br/>
        <w:t>FILE: client/pages/Referrals.tsx</w:t>
        <w:br/>
        <w:t>================================================</w:t>
        <w:br/>
        <w:t>import { useState, useEffect } from "react";</w:t>
        <w:br/>
        <w:t>import { Button } from "@/components/ui/button";</w:t>
        <w:br/>
        <w:t>import { Card, CardContent, CardDescription, CardHeader, CardTitle } from "@/components/ui/card";</w:t>
        <w:br/>
        <w:t>import { Input } from "@/components/ui/input";</w:t>
        <w:br/>
        <w:t>import { Label } from "@/components/ui/label";</w:t>
        <w:br/>
        <w:t>import { Badge } from "@/components/ui/badge";</w:t>
        <w:br/>
        <w:t>import { Progress } from "@/components/ui/progress";</w:t>
        <w:br/>
        <w:t>import { Globe, Gift, Copy, Share2, Trophy, Users, Ticket, Crown, Medal, Award } from "lucide-react";</w:t>
        <w:br/>
        <w:t>import { Link } from "react-router-dom";</w:t>
        <w:br/>
        <w:t>import { useToast } from "@/hooks/use-toast";</w:t>
        <w:br/>
        <w:t>import { useAuth } from "@/contexts/AuthContext";</w:t>
        <w:br/>
        <w:t>import { api } from "@/lib/api";</w:t>
        <w:br/>
        <w:br/>
        <w:t>interface ReferralStats {</w:t>
        <w:br/>
        <w:t xml:space="preserve">  userId: string;</w:t>
        <w:br/>
        <w:t xml:space="preserve">  userName: string;</w:t>
        <w:br/>
        <w:t xml:space="preserve">  referralId: string;</w:t>
        <w:br/>
        <w:t xml:space="preserve">  totalReferrals: number;</w:t>
        <w:br/>
        <w:t xml:space="preserve">  ticketsEarned: number;</w:t>
        <w:br/>
        <w:t xml:space="preserve">  rank: number;</w:t>
        <w:br/>
        <w:t>}</w:t>
        <w:br/>
        <w:br/>
        <w:t>interface Prize {</w:t>
        <w:br/>
        <w:t xml:space="preserve">  id: string;</w:t>
        <w:br/>
        <w:t xml:space="preserve">  name: string;</w:t>
        <w:br/>
        <w:t xml:space="preserve">  description: string;</w:t>
        <w:br/>
        <w:t xml:space="preserve">  ticketsRequired: number;</w:t>
        <w:br/>
        <w:t xml:space="preserve">  imageUrl: string;</w:t>
        <w:br/>
        <w:t xml:space="preserve">  available: number;</w:t>
        <w:br/>
        <w:t>}</w:t>
        <w:br/>
        <w:br/>
        <w:t>export default function Referrals() {</w:t>
        <w:br/>
        <w:t xml:space="preserve">  const { toast } = useToast();</w:t>
        <w:br/>
        <w:t xml:space="preserve">  const { user, isAuthenticated, logout } = useAuth();</w:t>
        <w:br/>
        <w:t xml:space="preserve">  const [referralStats, setReferralStats] = useState&lt;ReferralStats[]&gt;([]);</w:t>
        <w:br/>
        <w:t xml:space="preserve">  const [userStats, setUserStats] = useState&lt;ReferralStats | null&gt;(null);</w:t>
        <w:br/>
        <w:t xml:space="preserve">  const [loading, setLoading] = useState(true);</w:t>
        <w:br/>
        <w:t xml:space="preserve">  const [prizes] = useState&lt;Prize[]&gt;([</w:t>
        <w:br/>
        <w:t xml:space="preserve">    {</w:t>
        <w:br/>
        <w:t xml:space="preserve">      id: "1",</w:t>
        <w:br/>
        <w:t xml:space="preserve">      name: "LanguageKonnect Premium (1 Year)",</w:t>
        <w:br/>
        <w:t xml:space="preserve">      description: "Access to premium features, advanced analytics, and exclusive content",</w:t>
        <w:br/>
        <w:t xml:space="preserve">      ticketsRequired: 50,</w:t>
        <w:br/>
        <w:t xml:space="preserve">      imageUrl: "https://images.unsplash.com/photo-1516321318423-f06f85e504b3?w=300&amp;h=200&amp;fit=crop",</w:t>
        <w:br/>
        <w:t xml:space="preserve">      available: 10</w:t>
        <w:br/>
        <w:t xml:space="preserve">    },</w:t>
        <w:br/>
        <w:t xml:space="preserve">    {</w:t>
        <w:br/>
        <w:t xml:space="preserve">      id: "2", </w:t>
        <w:br/>
        <w:t xml:space="preserve">      name: "Language Learning Course Bundle",</w:t>
        <w:br/>
        <w:t xml:space="preserve">      description: "Complete online courses for Spanish, French, and German",</w:t>
        <w:br/>
        <w:t xml:space="preserve">      ticketsRequired: 30,</w:t>
        <w:br/>
        <w:t xml:space="preserve">      imageUrl: "https://images.unsplash.com/photo-1456513080510-7bf3a84b82f8?w=300&amp;h=200&amp;fit=crop",</w:t>
        <w:br/>
        <w:t xml:space="preserve">      available: 25</w:t>
        <w:br/>
        <w:t xml:space="preserve">    },</w:t>
        <w:br/>
        <w:t xml:space="preserve">    {</w:t>
        <w:br/>
        <w:t xml:space="preserve">      id: "3",</w:t>
        <w:br/>
        <w:t xml:space="preserve">      name: "Wireless Headphones",</w:t>
        <w:br/>
        <w:t xml:space="preserve">      description: "High-quality noise-cancelling headphones perfect for language practice",</w:t>
        <w:br/>
        <w:t xml:space="preserve">      ticketsRequired: 25,</w:t>
        <w:br/>
        <w:t xml:space="preserve">      imageUrl: "https://images.unsplash.com/photo-1505740420928-5e560c06d30e?w=300&amp;h=200&amp;fit=crop",</w:t>
        <w:br/>
        <w:t xml:space="preserve">      available: 15</w:t>
        <w:br/>
        <w:t xml:space="preserve">    },</w:t>
        <w:br/>
        <w:t xml:space="preserve">    {</w:t>
        <w:br/>
        <w:t xml:space="preserve">      id: "4",</w:t>
        <w:br/>
        <w:t xml:space="preserve">      name: "Language Exchange Trip",</w:t>
        <w:br/>
        <w:t xml:space="preserve">      description: "3-day language immersion experience in Barcelona, Spain",</w:t>
        <w:br/>
        <w:t xml:space="preserve">      ticketsRequired: 100,</w:t>
        <w:br/>
        <w:t xml:space="preserve">      imageUrl: "https://images.unsplash.com/photo-1539037116277-4db20889f2d4?w=300&amp;h=200&amp;fit=crop",</w:t>
        <w:br/>
        <w:t xml:space="preserve">      available: 2</w:t>
        <w:br/>
        <w:t xml:space="preserve">    },</w:t>
        <w:br/>
        <w:t xml:space="preserve">    {</w:t>
        <w:br/>
        <w:t xml:space="preserve">      id: "5",</w:t>
        <w:br/>
        <w:t xml:space="preserve">      name: "LanguageKonnect Merchandise Kit",</w:t>
        <w:br/>
        <w:t xml:space="preserve">      description: "T-shirt, notebook, and branded language learning accessories",</w:t>
        <w:br/>
        <w:t xml:space="preserve">      ticketsRequired: 10,</w:t>
        <w:br/>
        <w:t xml:space="preserve">      imageUrl: "https://images.unsplash.com/photo-1521572163474-6864f9cf17ab?w=300&amp;h=200&amp;fit=crop",</w:t>
        <w:br/>
        <w:t xml:space="preserve">      available: 50</w:t>
        <w:br/>
        <w:t xml:space="preserve">    }</w:t>
        <w:br/>
        <w:t xml:space="preserve">  ]);</w:t>
        <w:br/>
        <w:br/>
        <w:t xml:space="preserve">  const fetchReferralData = async () =&gt; {</w:t>
        <w:br/>
        <w:t xml:space="preserve">    try {</w:t>
        <w:br/>
        <w:t xml:space="preserve">      setLoading(true);</w:t>
        <w:br/>
        <w:t xml:space="preserve">      </w:t>
        <w:br/>
        <w:t xml:space="preserve">      // Mock referral leaderboard data</w:t>
        <w:br/>
        <w:t xml:space="preserve">      const mockReferralStats: ReferralStats[] = [</w:t>
        <w:br/>
        <w:t xml:space="preserve">        {</w:t>
        <w:br/>
        <w:t xml:space="preserve">          userId: "1",</w:t>
        <w:br/>
        <w:t xml:space="preserve">          userName: "Alex Rivera",</w:t>
        <w:br/>
        <w:t xml:space="preserve">          referralId: "LK-ALEX2024",</w:t>
        <w:br/>
        <w:t xml:space="preserve">          totalReferrals: 28,</w:t>
        <w:br/>
        <w:t xml:space="preserve">          ticketsEarned: 28,</w:t>
        <w:br/>
        <w:t xml:space="preserve">          rank: 1</w:t>
        <w:br/>
        <w:t xml:space="preserve">        },</w:t>
        <w:br/>
        <w:t xml:space="preserve">        {</w:t>
        <w:br/>
        <w:t xml:space="preserve">          userId: "2",</w:t>
        <w:br/>
        <w:t xml:space="preserve">          userName: "Maria Santos",</w:t>
        <w:br/>
        <w:t xml:space="preserve">          referralId: "LK-MARIA789",</w:t>
        <w:br/>
        <w:t xml:space="preserve">          totalReferrals: 22,</w:t>
        <w:br/>
        <w:t xml:space="preserve">          ticketsEarned: 22,</w:t>
        <w:br/>
        <w:t xml:space="preserve">          rank: 2</w:t>
        <w:br/>
        <w:t xml:space="preserve">        },</w:t>
        <w:br/>
        <w:t xml:space="preserve">        {</w:t>
        <w:br/>
        <w:t xml:space="preserve">          userId: "3",</w:t>
        <w:br/>
        <w:t xml:space="preserve">          userName: "David Kim",</w:t>
        <w:br/>
        <w:t xml:space="preserve">          referralId: "LK-DAVID456",</w:t>
        <w:br/>
        <w:t xml:space="preserve">          totalReferrals: 19,</w:t>
        <w:br/>
        <w:t xml:space="preserve">          ticketsEarned: 19,</w:t>
        <w:br/>
        <w:t xml:space="preserve">          rank: 3</w:t>
        <w:br/>
        <w:t xml:space="preserve">        },</w:t>
        <w:br/>
        <w:t xml:space="preserve">        {</w:t>
        <w:br/>
        <w:t xml:space="preserve">          userId: "4",</w:t>
        <w:br/>
        <w:t xml:space="preserve">          userName: "Sophie Chen",</w:t>
        <w:br/>
        <w:t xml:space="preserve">          referralId: "LK-SOPHIE123",</w:t>
        <w:br/>
        <w:t xml:space="preserve">          totalReferrals: 15,</w:t>
        <w:br/>
        <w:t xml:space="preserve">          ticketsEarned: 15,</w:t>
        <w:br/>
        <w:t xml:space="preserve">          rank: 4</w:t>
        <w:br/>
        <w:t xml:space="preserve">        },</w:t>
        <w:br/>
        <w:t xml:space="preserve">        {</w:t>
        <w:br/>
        <w:t xml:space="preserve">          userId: "5",</w:t>
        <w:br/>
        <w:t xml:space="preserve">          userName: "James Wilson",</w:t>
        <w:br/>
        <w:t xml:space="preserve">          referralId: "LK-JAMES999",</w:t>
        <w:br/>
        <w:t xml:space="preserve">          totalReferrals: 12,</w:t>
        <w:br/>
        <w:t xml:space="preserve">          ticketsEarned: 12,</w:t>
        <w:br/>
        <w:t xml:space="preserve">          rank: 5</w:t>
        <w:br/>
        <w:t xml:space="preserve">        }</w:t>
        <w:br/>
        <w:t xml:space="preserve">      ];</w:t>
        <w:br/>
        <w:br/>
        <w:t xml:space="preserve">      // Add user to leaderboard if authenticated</w:t>
        <w:br/>
        <w:t xml:space="preserve">      if (isAuthenticated &amp;&amp; user) {</w:t>
        <w:br/>
        <w:t xml:space="preserve">        const existingUserIndex = mockReferralStats.findIndex(stat =&gt; stat.userName === user.name);</w:t>
        <w:br/>
        <w:t xml:space="preserve">        </w:t>
        <w:br/>
        <w:t xml:space="preserve">        if (existingUserIndex === -1) {</w:t>
        <w:br/>
        <w:t xml:space="preserve">          // Add new user with some random stats</w:t>
        <w:br/>
        <w:t xml:space="preserve">          const userReferrals = Math.floor(Math.random() * 10) + 1; // 1-10 referrals</w:t>
        <w:br/>
        <w:t xml:space="preserve">          const newUserStats: ReferralStats = {</w:t>
        <w:br/>
        <w:t xml:space="preserve">            userId: user.id,</w:t>
        <w:br/>
        <w:t xml:space="preserve">            userName: user.name,</w:t>
        <w:br/>
        <w:t xml:space="preserve">            referralId: user.referralId,</w:t>
        <w:br/>
        <w:t xml:space="preserve">            totalReferrals: userReferrals,</w:t>
        <w:br/>
        <w:t xml:space="preserve">            ticketsEarned: userReferrals,</w:t>
        <w:br/>
        <w:t xml:space="preserve">            rank: 0 // Will be calculated after sorting</w:t>
        <w:br/>
        <w:t xml:space="preserve">          };</w:t>
        <w:br/>
        <w:t xml:space="preserve">          mockReferralStats.push(newUserStats);</w:t>
        <w:br/>
        <w:t xml:space="preserve">        }</w:t>
        <w:br/>
        <w:t xml:space="preserve">      }</w:t>
        <w:br/>
        <w:br/>
        <w:t xml:space="preserve">      // Sort by total referrals and assign ranks</w:t>
        <w:br/>
        <w:t xml:space="preserve">      mockReferralStats.sort((a, b) =&gt; b.totalReferrals - a.totalReferrals);</w:t>
        <w:br/>
        <w:t xml:space="preserve">      const rankedStats = mockReferralStats.map((stat, index) =&gt; ({</w:t>
        <w:br/>
        <w:t xml:space="preserve">        ...stat,</w:t>
        <w:br/>
        <w:t xml:space="preserve">        rank: index + 1</w:t>
        <w:br/>
        <w:t xml:space="preserve">      }));</w:t>
        <w:br/>
        <w:br/>
        <w:t xml:space="preserve">      setReferralStats(rankedStats);</w:t>
        <w:br/>
        <w:br/>
        <w:t xml:space="preserve">      // Set user stats if authenticated</w:t>
        <w:br/>
        <w:t xml:space="preserve">      if (isAuthenticated &amp;&amp; user) {</w:t>
        <w:br/>
        <w:t xml:space="preserve">        const currentUserStats = rankedStats.find(stat =&gt; stat.userName === user.name);</w:t>
        <w:br/>
        <w:t xml:space="preserve">        setUserStats(currentUserStats || null);</w:t>
        <w:br/>
        <w:t xml:space="preserve">      }</w:t>
        <w:br/>
        <w:br/>
        <w:t xml:space="preserve">    } catch (error) {</w:t>
        <w:br/>
        <w:t xml:space="preserve">      console.error('Error fetching referral data:', error);</w:t>
        <w:br/>
        <w:t xml:space="preserve">      toast({</w:t>
        <w:br/>
        <w:t xml:space="preserve">        title: "Error",</w:t>
        <w:br/>
        <w:t xml:space="preserve">        description: "Failed to load referral data",</w:t>
        <w:br/>
        <w:t xml:space="preserve">        variant: "destructive"</w:t>
        <w:br/>
        <w:t xml:space="preserve">      });</w:t>
        <w:br/>
        <w:t xml:space="preserve">    } finally {</w:t>
        <w:br/>
        <w:t xml:space="preserve">      setLoading(false);</w:t>
        <w:br/>
        <w:t xml:space="preserve">    }</w:t>
        <w:br/>
        <w:t xml:space="preserve">  };</w:t>
        <w:br/>
        <w:br/>
        <w:t xml:space="preserve">  useEffect(() =&gt; {</w:t>
        <w:br/>
        <w:t xml:space="preserve">    fetchReferralData();</w:t>
        <w:br/>
        <w:t xml:space="preserve">  }, [user, isAuthenticated]);</w:t>
        <w:br/>
        <w:br/>
        <w:t xml:space="preserve">  const copyReferralLink = async () =&gt; {</w:t>
        <w:br/>
        <w:t xml:space="preserve">    if (!user) return;</w:t>
        <w:br/>
        <w:t xml:space="preserve">    </w:t>
        <w:br/>
        <w:t xml:space="preserve">    const referralLink = `${window.location.origin}/signup?ref=${user.referralId}`;</w:t>
        <w:br/>
        <w:t xml:space="preserve">    </w:t>
        <w:br/>
        <w:t xml:space="preserve">    try {</w:t>
        <w:br/>
        <w:t xml:space="preserve">      await navigator.clipboard.writeText(referralLink);</w:t>
        <w:br/>
        <w:t xml:space="preserve">      toast({</w:t>
        <w:br/>
        <w:t xml:space="preserve">        title: "Link Copied!",</w:t>
        <w:br/>
        <w:t xml:space="preserve">        description: "Your referral link has been copied to clipboard",</w:t>
        <w:br/>
        <w:t xml:space="preserve">      });</w:t>
        <w:br/>
        <w:t xml:space="preserve">    } catch (error) {</w:t>
        <w:br/>
        <w:t xml:space="preserve">      // Fallback for older browsers</w:t>
        <w:br/>
        <w:t xml:space="preserve">      const textArea = document.createElement('textarea');</w:t>
        <w:br/>
        <w:t xml:space="preserve">      textArea.value = referralLink;</w:t>
        <w:br/>
        <w:t xml:space="preserve">      document.body.appendChild(textArea);</w:t>
        <w:br/>
        <w:t xml:space="preserve">      textArea.select();</w:t>
        <w:br/>
        <w:t xml:space="preserve">      document.execCommand('copy');</w:t>
        <w:br/>
        <w:t xml:space="preserve">      document.body.removeChild(textArea);</w:t>
        <w:br/>
        <w:t xml:space="preserve">      </w:t>
        <w:br/>
        <w:t xml:space="preserve">      toast({</w:t>
        <w:br/>
        <w:t xml:space="preserve">        title: "Link Copied!",</w:t>
        <w:br/>
        <w:t xml:space="preserve">        description: "Your referral link has been copied to clipboard",</w:t>
        <w:br/>
        <w:t xml:space="preserve">      });</w:t>
        <w:br/>
        <w:t xml:space="preserve">    }</w:t>
        <w:br/>
        <w:t xml:space="preserve">  };</w:t>
        <w:br/>
        <w:br/>
        <w:t xml:space="preserve">  const shareReferralLink = async () =&gt; {</w:t>
        <w:br/>
        <w:t xml:space="preserve">    if (!user) return;</w:t>
        <w:br/>
        <w:t xml:space="preserve">    </w:t>
        <w:br/>
        <w:t xml:space="preserve">    const referralLink = `${window.location.origin}/signup?ref=${user.referralId}`;</w:t>
        <w:br/>
        <w:t xml:space="preserve">    const shareData = {</w:t>
        <w:br/>
        <w:t xml:space="preserve">      title: 'Join LanguageKonnect!',</w:t>
        <w:br/>
        <w:t xml:space="preserve">      text: 'Connect with language learners worldwide and join amazing contests!',</w:t>
        <w:br/>
        <w:t xml:space="preserve">      url: referralLink,</w:t>
        <w:br/>
        <w:t xml:space="preserve">    };</w:t>
        <w:br/>
        <w:br/>
        <w:t xml:space="preserve">    try {</w:t>
        <w:br/>
        <w:t xml:space="preserve">      if (navigator.share) {</w:t>
        <w:br/>
        <w:t xml:space="preserve">        await navigator.share(shareData);</w:t>
        <w:br/>
        <w:t xml:space="preserve">      } else {</w:t>
        <w:br/>
        <w:t xml:space="preserve">        // Fallback to copy</w:t>
        <w:br/>
        <w:t xml:space="preserve">        copyReferralLink();</w:t>
        <w:br/>
        <w:t xml:space="preserve">      }</w:t>
        <w:br/>
        <w:t xml:space="preserve">    } catch (error) {</w:t>
        <w:br/>
        <w:t xml:space="preserve">      console.error('Error sharing:', error);</w:t>
        <w:br/>
        <w:t xml:space="preserve">    }</w:t>
        <w:br/>
        <w:t xml:space="preserve">  };</w:t>
        <w:br/>
        <w:br/>
        <w:t xml:space="preserve">  const getRankIcon = (rank: number) =&gt; {</w:t>
        <w:br/>
        <w:t xml:space="preserve">    if (rank === 1) return &lt;Crown className="w-5 h-5 text-yellow-500" /&gt;;</w:t>
        <w:br/>
        <w:t xml:space="preserve">    if (rank === 2) return &lt;Medal className="w-5 h-5 text-gray-400" /&gt;;</w:t>
        <w:br/>
        <w:t xml:space="preserve">    if (rank === 3) return &lt;Award className="w-5 h-5 text-orange-500" /&gt;;</w:t>
        <w:br/>
        <w:t xml:space="preserve">    return &lt;span className="w-5 h-5 flex items-center justify-center text-muted-foreground font-semibold"&gt;#{rank}&lt;/span&gt;;</w:t>
        <w:br/>
        <w:t xml:space="preserve">  };</w:t>
        <w:br/>
        <w:br/>
        <w:t xml:space="preserve">  const getPrizeProgressColor = (ticketsEarned: number, ticketsRequired: number) =&gt; {</w:t>
        <w:br/>
        <w:t xml:space="preserve">    const percentage = (ticketsEarned / ticketsRequired) * 100;</w:t>
        <w:br/>
        <w:t xml:space="preserve">    if (percentage &gt;= 100) return "bg-green-500";</w:t>
        <w:br/>
        <w:t xml:space="preserve">    if (percentage &gt;= 75) return "bg-yellow-500";</w:t>
        <w:br/>
        <w:t xml:space="preserve">    if (percentage &gt;= 50) return "bg-blue-500";</w:t>
        <w:br/>
        <w:t xml:space="preserve">    return "bg-gray-300";</w:t>
        <w:br/>
        <w:t xml:space="preserve">  };</w:t>
        <w:br/>
        <w:br/>
        <w:t xml:space="preserve">  return (</w:t>
        <w:br/>
        <w:t xml:space="preserve">    &lt;div className="min-h-screen bg-gradient-to-br from-background via-green-50/30 to-blue-50/30"&gt;</w:t>
        <w:br/>
        <w:t xml:space="preserve">      {/* Navigation */}</w:t>
        <w:br/>
        <w:t xml:space="preserve">      &lt;nav className="border-b bg-background/80 backdrop-blur-sm sticky top-0 z-50"&gt;</w:t>
        <w:br/>
        <w:t xml:space="preserve">        &lt;div className="max-w-7xl mx-auto px-4 sm:px-6 lg:px-8"&gt;</w:t>
        <w:br/>
        <w:t xml:space="preserve">          &lt;div className="flex justify-between items-center h-16"&gt;</w:t>
        <w:br/>
        <w:t xml:space="preserve">            &lt;Link to="/" className="flex items-center space-x-3"&gt;</w:t>
        <w:br/>
        <w:t xml:space="preserve">              &lt;div className="w-8 h-8 bg-gradient-to-br from-primary to-accent rounded-lg flex items-center justify-center"&gt;</w:t>
        <w:br/>
        <w:t xml:space="preserve">                &lt;Globe className="w-5 h-5 text-white" /&gt;</w:t>
        <w:br/>
        <w:t xml:space="preserve">              &lt;/div&gt;</w:t>
        <w:br/>
        <w:t xml:space="preserve">              &lt;span className="text-xl font-bold bg-gradient-to-r from-primary to-accent bg-clip-text text-transparent"&gt;</w:t>
        <w:br/>
        <w:t xml:space="preserve">                LanguageKonnect</w:t>
        <w:br/>
        <w:t xml:space="preserve">              &lt;/span&gt;</w:t>
        <w:br/>
        <w:t xml:space="preserve">            &lt;/Link&gt;</w:t>
        <w:br/>
        <w:t xml:space="preserve">            &lt;div className="flex items-center space-x-4"&gt;</w:t>
        <w:br/>
        <w:t xml:space="preserve">              &lt;Link to="/contests"&gt;</w:t>
        <w:br/>
        <w:t xml:space="preserve">                &lt;Button variant="ghost" aria-label="Go to contests"&gt;Contests&lt;/Button&gt;</w:t>
        <w:br/>
        <w:t xml:space="preserve">              &lt;/Link&gt;</w:t>
        <w:br/>
        <w:t xml:space="preserve">              &lt;Link to="/leaderboard"&gt;</w:t>
        <w:br/>
        <w:t xml:space="preserve">                &lt;Button variant="ghost" aria-label="Go to leaderboard"&gt;Leaderboard&lt;/Button&gt;</w:t>
        <w:br/>
        <w:t xml:space="preserve">              &lt;/Link&gt;</w:t>
        <w:br/>
        <w:t xml:space="preserve">              {isAuthenticated ? (</w:t>
        <w:br/>
        <w:t xml:space="preserve">                &lt;div className="flex items-center space-x-3"&gt;</w:t>
        <w:br/>
        <w:t xml:space="preserve">                  &lt;div className="text-sm"&gt;</w:t>
        <w:br/>
        <w:t xml:space="preserve">                    &lt;span className="text-muted-foreground"&gt;Welcome, &lt;/span&gt;</w:t>
        <w:br/>
        <w:t xml:space="preserve">                    &lt;span className="font-medium"&gt;{user?.name}&lt;/span&gt;</w:t>
        <w:br/>
        <w:t xml:space="preserve">                  &lt;/div&gt;</w:t>
        <w:br/>
        <w:t xml:space="preserve">                  &lt;Button variant="outline" onClick={logout} aria-label="Logout"&gt;</w:t>
        <w:br/>
        <w:t xml:space="preserve">                    Logout</w:t>
        <w:br/>
        <w:t xml:space="preserve">                  &lt;/Button&gt;</w:t>
        <w:br/>
        <w:t xml:space="preserve">                &lt;/div&gt;</w:t>
        <w:br/>
        <w:t xml:space="preserve">              ) : (</w:t>
        <w:br/>
        <w:t xml:space="preserve">                &lt;Link to="/login"&gt;</w:t>
        <w:br/>
        <w:t xml:space="preserve">                  &lt;Button variant="outline" aria-label="Login to LanguageKonnect"&gt;Login&lt;/Button&gt;</w:t>
        <w:br/>
        <w:t xml:space="preserve">                &lt;/Link&gt;</w:t>
        <w:br/>
        <w:t xml:space="preserve">              )}</w:t>
        <w:br/>
        <w:t xml:space="preserve">            &lt;/div&gt;</w:t>
        <w:br/>
        <w:t xml:space="preserve">          &lt;/div&gt;</w:t>
        <w:br/>
        <w:t xml:space="preserve">        &lt;/div&gt;</w:t>
        <w:br/>
        <w:t xml:space="preserve">      &lt;/nav&gt;</w:t>
        <w:br/>
        <w:br/>
        <w:t xml:space="preserve">      {/* Main Content */}</w:t>
        <w:br/>
        <w:t xml:space="preserve">      &lt;main className="py-8 px-4 sm:px-6 lg:px-8"&gt;</w:t>
        <w:br/>
        <w:t xml:space="preserve">        &lt;div className="max-w-7xl mx-auto"&gt;</w:t>
        <w:br/>
        <w:t xml:space="preserve">          {/* Header */}</w:t>
        <w:br/>
        <w:t xml:space="preserve">          &lt;div className="text-center mb-8"&gt;</w:t>
        <w:br/>
        <w:t xml:space="preserve">            &lt;div className="flex items-center justify-center mb-4"&gt;</w:t>
        <w:br/>
        <w:t xml:space="preserve">              &lt;Gift className="w-8 h-8 text-green-600 mr-3" /&gt;</w:t>
        <w:br/>
        <w:t xml:space="preserve">              &lt;h1 className="text-3xl sm:text-4xl font-bold text-foreground"&gt;</w:t>
        <w:br/>
        <w:t xml:space="preserve">                Referrals &amp; Rewards</w:t>
        <w:br/>
        <w:t xml:space="preserve">              &lt;/h1&gt;</w:t>
        <w:br/>
        <w:t xml:space="preserve">            &lt;/div&gt;</w:t>
        <w:br/>
        <w:t xml:space="preserve">            &lt;p className="text-xl text-muted-foreground max-w-2xl mx-auto"&gt;</w:t>
        <w:br/>
        <w:t xml:space="preserve">              Invite friends to LanguageKonnect and earn raffle tickets for amazing prizes!</w:t>
        <w:br/>
        <w:t xml:space="preserve">            &lt;/p&gt;</w:t>
        <w:br/>
        <w:t xml:space="preserve">          &lt;/div&gt;</w:t>
        <w:br/>
        <w:br/>
        <w:t xml:space="preserve">          {isAuthenticated &amp;&amp; user ? (</w:t>
        <w:br/>
        <w:t xml:space="preserve">            &lt;&gt;</w:t>
        <w:br/>
        <w:t xml:space="preserve">              {/* User Stats */}</w:t>
        <w:br/>
        <w:t xml:space="preserve">              &lt;div className="grid grid-cols-1 md:grid-cols-3 gap-6 mb-8"&gt;</w:t>
        <w:br/>
        <w:t xml:space="preserve">                &lt;Card className="bg-gradient-to-br from-green-50 to-green-100 border-green-200"&gt;</w:t>
        <w:br/>
        <w:t xml:space="preserve">                  &lt;CardContent className="pt-6 text-center"&gt;</w:t>
        <w:br/>
        <w:t xml:space="preserve">                    &lt;Users className="w-8 h-8 text-green-600 mx-auto mb-2" /&gt;</w:t>
        <w:br/>
        <w:t xml:space="preserve">                    &lt;div className="text-2xl font-bold text-green-700"&gt;</w:t>
        <w:br/>
        <w:t xml:space="preserve">                      {userStats?.totalReferrals || 0}</w:t>
        <w:br/>
        <w:t xml:space="preserve">                    &lt;/div&gt;</w:t>
        <w:br/>
        <w:t xml:space="preserve">                    &lt;div className="text-green-600"&gt;Referrals Made&lt;/div&gt;</w:t>
        <w:br/>
        <w:t xml:space="preserve">                  &lt;/CardContent&gt;</w:t>
        <w:br/>
        <w:t xml:space="preserve">                &lt;/Card&gt;</w:t>
        <w:br/>
        <w:t xml:space="preserve">                &lt;Card className="bg-gradient-to-br from-blue-50 to-blue-100 border-blue-200"&gt;</w:t>
        <w:br/>
        <w:t xml:space="preserve">                  &lt;CardContent className="pt-6 text-center"&gt;</w:t>
        <w:br/>
        <w:t xml:space="preserve">                    &lt;Ticket className="w-8 h-8 text-blue-600 mx-auto mb-2" /&gt;</w:t>
        <w:br/>
        <w:t xml:space="preserve">                    &lt;div className="text-2xl font-bold text-blue-700"&gt;</w:t>
        <w:br/>
        <w:t xml:space="preserve">                      {userStats?.ticketsEarned || 0}</w:t>
        <w:br/>
        <w:t xml:space="preserve">                    &lt;/div&gt;</w:t>
        <w:br/>
        <w:t xml:space="preserve">                    &lt;div className="text-blue-600"&gt;Raffle Tickets&lt;/div&gt;</w:t>
        <w:br/>
        <w:t xml:space="preserve">                  &lt;/CardContent&gt;</w:t>
        <w:br/>
        <w:t xml:space="preserve">                &lt;/Card&gt;</w:t>
        <w:br/>
        <w:t xml:space="preserve">                &lt;Card className="bg-gradient-to-br from-purple-50 to-purple-100 border-purple-200"&gt;</w:t>
        <w:br/>
        <w:t xml:space="preserve">                  &lt;CardContent className="pt-6 text-center"&gt;</w:t>
        <w:br/>
        <w:t xml:space="preserve">                    &lt;Trophy className="w-8 h-8 text-purple-600 mx-auto mb-2" /&gt;</w:t>
        <w:br/>
        <w:t xml:space="preserve">                    &lt;div className="text-2xl font-bold text-purple-700"&gt;</w:t>
        <w:br/>
        <w:t xml:space="preserve">                      #{userStats?.rank || 'N/A'}</w:t>
        <w:br/>
        <w:t xml:space="preserve">                    &lt;/div&gt;</w:t>
        <w:br/>
        <w:t xml:space="preserve">                    &lt;div className="text-purple-600"&gt;Your Rank&lt;/div&gt;</w:t>
        <w:br/>
        <w:t xml:space="preserve">                  &lt;/CardContent&gt;</w:t>
        <w:br/>
        <w:t xml:space="preserve">                &lt;/Card&gt;</w:t>
        <w:br/>
        <w:t xml:space="preserve">              &lt;/div&gt;</w:t>
        <w:br/>
        <w:br/>
        <w:t xml:space="preserve">              {/* Referral Link Section */}</w:t>
        <w:br/>
        <w:t xml:space="preserve">              &lt;Card className="mb-8"&gt;</w:t>
        <w:br/>
        <w:t xml:space="preserve">                &lt;CardHeader&gt;</w:t>
        <w:br/>
        <w:t xml:space="preserve">                  &lt;CardTitle className="flex items-center gap-2"&gt;</w:t>
        <w:br/>
        <w:t xml:space="preserve">                    &lt;Share2 className="w-5 h-5" /&gt;</w:t>
        <w:br/>
        <w:t xml:space="preserve">                    Your Referral Link</w:t>
        <w:br/>
        <w:t xml:space="preserve">                  &lt;/CardTitle&gt;</w:t>
        <w:br/>
        <w:t xml:space="preserve">                  &lt;CardDescription&gt;</w:t>
        <w:br/>
        <w:t xml:space="preserve">                    Share this link with friends to earn raffle tickets when they sign up!</w:t>
        <w:br/>
        <w:t xml:space="preserve">                  &lt;/CardDescription&gt;</w:t>
        <w:br/>
        <w:t xml:space="preserve">                &lt;/CardHeader&gt;</w:t>
        <w:br/>
        <w:t xml:space="preserve">                &lt;CardContent&gt;</w:t>
        <w:br/>
        <w:t xml:space="preserve">                  &lt;div className="space-y-4"&gt;</w:t>
        <w:br/>
        <w:t xml:space="preserve">                    &lt;div className="flex items-center gap-2"&gt;</w:t>
        <w:br/>
        <w:t xml:space="preserve">                      &lt;Label htmlFor="referralId"&gt;Your Referral ID:&lt;/Label&gt;</w:t>
        <w:br/>
        <w:t xml:space="preserve">                      &lt;Badge variant="secondary" className="font-mono text-lg px-3 py-1"&gt;</w:t>
        <w:br/>
        <w:t xml:space="preserve">                        {user.referralId}</w:t>
        <w:br/>
        <w:t xml:space="preserve">                      &lt;/Badge&gt;</w:t>
        <w:br/>
        <w:t xml:space="preserve">                    &lt;/div&gt;</w:t>
        <w:br/>
        <w:t xml:space="preserve">                    &lt;div className="flex gap-2"&gt;</w:t>
        <w:br/>
        <w:t xml:space="preserve">                      &lt;Input</w:t>
        <w:br/>
        <w:t xml:space="preserve">                        readOnly</w:t>
        <w:br/>
        <w:t xml:space="preserve">                        value={`${window.location.origin}/signup?ref=${user.referralId}`}</w:t>
        <w:br/>
        <w:t xml:space="preserve">                        className="font-mono text-sm"</w:t>
        <w:br/>
        <w:t xml:space="preserve">                        aria-label="Your referral link"</w:t>
        <w:br/>
        <w:t xml:space="preserve">                      /&gt;</w:t>
        <w:br/>
        <w:t xml:space="preserve">                      &lt;Button onClick={copyReferralLink} variant="outline" aria-label="Copy referral link"&gt;</w:t>
        <w:br/>
        <w:t xml:space="preserve">                        &lt;Copy className="w-4 h-4" /&gt;</w:t>
        <w:br/>
        <w:t xml:space="preserve">                      &lt;/Button&gt;</w:t>
        <w:br/>
        <w:t xml:space="preserve">                      &lt;Button onClick={shareReferralLink} aria-label="Share referral link"&gt;</w:t>
        <w:br/>
        <w:t xml:space="preserve">                        &lt;Share2 className="w-4 h-4" /&gt;</w:t>
        <w:br/>
        <w:t xml:space="preserve">                      &lt;/Button&gt;</w:t>
        <w:br/>
        <w:t xml:space="preserve">                    &lt;/div&gt;</w:t>
        <w:br/>
        <w:t xml:space="preserve">                    &lt;div className="bg-muted/50 rounded-lg p-4"&gt;</w:t>
        <w:br/>
        <w:t xml:space="preserve">                      &lt;h4 className="font-semibold mb-2"&gt;🎉 How it works:&lt;/h4&gt;</w:t>
        <w:br/>
        <w:t xml:space="preserve">                      &lt;ul className="text-sm text-muted-foreground space-y-1"&gt;</w:t>
        <w:br/>
        <w:t xml:space="preserve">                        &lt;li&gt;• Share your unique referral link with friends&lt;/li&gt;</w:t>
        <w:br/>
        <w:t xml:space="preserve">                        &lt;li&gt;• When they sign up using your link, you both earn rewards&lt;/li&gt;</w:t>
        <w:br/>
        <w:t xml:space="preserve">                        &lt;li&gt;• Collect raffle tickets to enter prize drawings&lt;/li&gt;</w:t>
        <w:br/>
        <w:t xml:space="preserve">                        &lt;li&gt;• Climb the leaderboard and compete for daily prizes&lt;/li&gt;</w:t>
        <w:br/>
        <w:t xml:space="preserve">                      &lt;/ul&gt;</w:t>
        <w:br/>
        <w:t xml:space="preserve">                    &lt;/div&gt;</w:t>
        <w:br/>
        <w:t xml:space="preserve">                  &lt;/div&gt;</w:t>
        <w:br/>
        <w:t xml:space="preserve">                &lt;/CardContent&gt;</w:t>
        <w:br/>
        <w:t xml:space="preserve">              &lt;/Card&gt;</w:t>
        <w:br/>
        <w:br/>
        <w:t xml:space="preserve">              {/* Prizes Section */}</w:t>
        <w:br/>
        <w:t xml:space="preserve">              &lt;Card className="mb-8"&gt;</w:t>
        <w:br/>
        <w:t xml:space="preserve">                &lt;CardHeader&gt;</w:t>
        <w:br/>
        <w:t xml:space="preserve">                  &lt;CardTitle className="flex items-center gap-2"&gt;</w:t>
        <w:br/>
        <w:t xml:space="preserve">                    &lt;Gift className="w-5 h-5" /&gt;</w:t>
        <w:br/>
        <w:t xml:space="preserve">                    Available Prizes</w:t>
        <w:br/>
        <w:t xml:space="preserve">                  &lt;/CardTitle&gt;</w:t>
        <w:br/>
        <w:t xml:space="preserve">                  &lt;CardDescription&gt;</w:t>
        <w:br/>
        <w:t xml:space="preserve">                    Use your raffle tickets to win amazing prizes!</w:t>
        <w:br/>
        <w:t xml:space="preserve">                  &lt;/CardDescription&gt;</w:t>
        <w:br/>
        <w:t xml:space="preserve">                &lt;/CardHeader&gt;</w:t>
        <w:br/>
        <w:t xml:space="preserve">                &lt;CardContent&gt;</w:t>
        <w:br/>
        <w:t xml:space="preserve">                  &lt;div className="grid grid-cols-1 md:grid-cols-2 lg:grid-cols-3 gap-6"&gt;</w:t>
        <w:br/>
        <w:t xml:space="preserve">                    {prizes.map((prize) =&gt; {</w:t>
        <w:br/>
        <w:t xml:space="preserve">                      const userTickets = userStats?.ticketsEarned || 0;</w:t>
        <w:br/>
        <w:t xml:space="preserve">                      const canAfford = userTickets &gt;= prize.ticketsRequired;</w:t>
        <w:br/>
        <w:t xml:space="preserve">                      const progress = Math.min((userTickets / prize.ticketsRequired) * 100, 100);</w:t>
        <w:br/>
        <w:t xml:space="preserve">                      </w:t>
        <w:br/>
        <w:t xml:space="preserve">                      return (</w:t>
        <w:br/>
        <w:t xml:space="preserve">                        &lt;Card key={prize.id} className={`overflow-hidden ${canAfford ? 'ring-2 ring-green-500' : ''}`}&gt;</w:t>
        <w:br/>
        <w:t xml:space="preserve">                          &lt;div className="aspect-video relative"&gt;</w:t>
        <w:br/>
        <w:t xml:space="preserve">                            &lt;img </w:t>
        <w:br/>
        <w:t xml:space="preserve">                              src={prize.imageUrl} </w:t>
        <w:br/>
        <w:t xml:space="preserve">                              alt={prize.name}</w:t>
        <w:br/>
        <w:t xml:space="preserve">                              className="w-full h-full object-cover"</w:t>
        <w:br/>
        <w:t xml:space="preserve">                            /&gt;</w:t>
        <w:br/>
        <w:t xml:space="preserve">                            {canAfford &amp;&amp; (</w:t>
        <w:br/>
        <w:t xml:space="preserve">                              &lt;div className="absolute top-2 right-2"&gt;</w:t>
        <w:br/>
        <w:t xml:space="preserve">                                &lt;Badge className="bg-green-500 text-white"&gt;Available!&lt;/Badge&gt;</w:t>
        <w:br/>
        <w:t xml:space="preserve">                              &lt;/div&gt;</w:t>
        <w:br/>
        <w:t xml:space="preserve">                            )}</w:t>
        <w:br/>
        <w:t xml:space="preserve">                          &lt;/div&gt;</w:t>
        <w:br/>
        <w:t xml:space="preserve">                          &lt;CardContent className="p-4"&gt;</w:t>
        <w:br/>
        <w:t xml:space="preserve">                            &lt;h3 className="font-semibold mb-2"&gt;{prize.name}&lt;/h3&gt;</w:t>
        <w:br/>
        <w:t xml:space="preserve">                            &lt;p className="text-sm text-muted-foreground mb-4 line-clamp-2"&gt;</w:t>
        <w:br/>
        <w:t xml:space="preserve">                              {prize.description}</w:t>
        <w:br/>
        <w:t xml:space="preserve">                            &lt;/p&gt;</w:t>
        <w:br/>
        <w:t xml:space="preserve">                            &lt;div className="space-y-3"&gt;</w:t>
        <w:br/>
        <w:t xml:space="preserve">                              &lt;div className="flex items-center justify-between text-sm"&gt;</w:t>
        <w:br/>
        <w:t xml:space="preserve">                                &lt;span&gt;Progress:&lt;/span&gt;</w:t>
        <w:br/>
        <w:t xml:space="preserve">                                &lt;span className="font-medium"&gt;</w:t>
        <w:br/>
        <w:t xml:space="preserve">                                  {userTickets}/{prize.ticketsRequired} tickets</w:t>
        <w:br/>
        <w:t xml:space="preserve">                                &lt;/span&gt;</w:t>
        <w:br/>
        <w:t xml:space="preserve">                              &lt;/div&gt;</w:t>
        <w:br/>
        <w:t xml:space="preserve">                              &lt;Progress value={progress} className="h-2" /&gt;</w:t>
        <w:br/>
        <w:t xml:space="preserve">                              &lt;div className="flex items-center justify-between"&gt;</w:t>
        <w:br/>
        <w:t xml:space="preserve">                                &lt;Badge variant="outline" className="text-xs"&gt;</w:t>
        <w:br/>
        <w:t xml:space="preserve">                                  {prize.available} left</w:t>
        <w:br/>
        <w:t xml:space="preserve">                                &lt;/Badge&gt;</w:t>
        <w:br/>
        <w:t xml:space="preserve">                                &lt;Button </w:t>
        <w:br/>
        <w:t xml:space="preserve">                                  size="sm" </w:t>
        <w:br/>
        <w:t xml:space="preserve">                                  disabled={!canAfford}</w:t>
        <w:br/>
        <w:t xml:space="preserve">                                  aria-label={`Enter raffle for ${prize.name}`}</w:t>
        <w:br/>
        <w:t xml:space="preserve">                                &gt;</w:t>
        <w:br/>
        <w:t xml:space="preserve">                                  {canAfford ? "Enter Raffle" : `Need ${prize.ticketsRequired - userTickets} more`}</w:t>
        <w:br/>
        <w:t xml:space="preserve">                                &lt;/Button&gt;</w:t>
        <w:br/>
        <w:t xml:space="preserve">                              &lt;/div&gt;</w:t>
        <w:br/>
        <w:t xml:space="preserve">                            &lt;/div&gt;</w:t>
        <w:br/>
        <w:t xml:space="preserve">                          &lt;/CardContent&gt;</w:t>
        <w:br/>
        <w:t xml:space="preserve">                        &lt;/Card&gt;</w:t>
        <w:br/>
        <w:t xml:space="preserve">                      );</w:t>
        <w:br/>
        <w:t xml:space="preserve">                    })}</w:t>
        <w:br/>
        <w:t xml:space="preserve">                  &lt;/div&gt;</w:t>
        <w:br/>
        <w:t xml:space="preserve">                &lt;/CardContent&gt;</w:t>
        <w:br/>
        <w:t xml:space="preserve">              &lt;/Card&gt;</w:t>
        <w:br/>
        <w:t xml:space="preserve">            &lt;/&gt;</w:t>
        <w:br/>
        <w:t xml:space="preserve">          ) : (</w:t>
        <w:br/>
        <w:t xml:space="preserve">            &lt;Card className="text-center py-12 mb-8"&gt;</w:t>
        <w:br/>
        <w:t xml:space="preserve">              &lt;CardContent&gt;</w:t>
        <w:br/>
        <w:t xml:space="preserve">                &lt;Users className="w-16 h-16 text-muted-foreground mx-auto mb-4" /&gt;</w:t>
        <w:br/>
        <w:t xml:space="preserve">                &lt;h3 className="text-xl font-semibold mb-2"&gt;Login to Access Referrals&lt;/h3&gt;</w:t>
        <w:br/>
        <w:t xml:space="preserve">                &lt;p className="text-muted-foreground mb-6"&gt;</w:t>
        <w:br/>
        <w:t xml:space="preserve">                  Create an account to get your unique referral link and start earning rewards!</w:t>
        <w:br/>
        <w:t xml:space="preserve">                &lt;/p&gt;</w:t>
        <w:br/>
        <w:t xml:space="preserve">                &lt;div className="flex flex-col sm:flex-row gap-3 justify-center"&gt;</w:t>
        <w:br/>
        <w:t xml:space="preserve">                  &lt;Link to="/signup"&gt;</w:t>
        <w:br/>
        <w:t xml:space="preserve">                    &lt;Button size="lg"&gt;Sign Up Now&lt;/Button&gt;</w:t>
        <w:br/>
        <w:t xml:space="preserve">                  &lt;/Link&gt;</w:t>
        <w:br/>
        <w:t xml:space="preserve">                  &lt;Link to="/login"&gt;</w:t>
        <w:br/>
        <w:t xml:space="preserve">                    &lt;Button variant="outline" size="lg"&gt;Login&lt;/Button&gt;</w:t>
        <w:br/>
        <w:t xml:space="preserve">                  &lt;/Link&gt;</w:t>
        <w:br/>
        <w:t xml:space="preserve">                &lt;/div&gt;</w:t>
        <w:br/>
        <w:t xml:space="preserve">              &lt;/CardContent&gt;</w:t>
        <w:br/>
        <w:t xml:space="preserve">            &lt;/Card&gt;</w:t>
        <w:br/>
        <w:t xml:space="preserve">          )}</w:t>
        <w:br/>
        <w:br/>
        <w:t xml:space="preserve">          {/* Referral Leaderboard */}</w:t>
        <w:br/>
        <w:t xml:space="preserve">          &lt;Card&gt;</w:t>
        <w:br/>
        <w:t xml:space="preserve">            &lt;CardHeader&gt;</w:t>
        <w:br/>
        <w:t xml:space="preserve">              &lt;CardTitle className="flex items-center gap-2"&gt;</w:t>
        <w:br/>
        <w:t xml:space="preserve">                &lt;Trophy className="w-5 h-5" /&gt;</w:t>
        <w:br/>
        <w:t xml:space="preserve">                Daily Referral Leaderboard</w:t>
        <w:br/>
        <w:t xml:space="preserve">              &lt;/CardTitle&gt;</w:t>
        <w:br/>
        <w:t xml:space="preserve">              &lt;CardDescription&gt;</w:t>
        <w:br/>
        <w:t xml:space="preserve">                Top referrers earn bonus prizes and recognition!</w:t>
        <w:br/>
        <w:t xml:space="preserve">              &lt;/CardDescription&gt;</w:t>
        <w:br/>
        <w:t xml:space="preserve">            &lt;/CardHeader&gt;</w:t>
        <w:br/>
        <w:t xml:space="preserve">            &lt;CardContent&gt;</w:t>
        <w:br/>
        <w:t xml:space="preserve">              {loading ? (</w:t>
        <w:br/>
        <w:t xml:space="preserve">                &lt;div className="space-y-4"&gt;</w:t>
        <w:br/>
        <w:t xml:space="preserve">                  {[1, 2, 3, 4, 5].map((i) =&gt; (</w:t>
        <w:br/>
        <w:t xml:space="preserve">                    &lt;div key={i} className="flex items-center space-x-4 p-4 rounded-lg bg-muted/50 animate-pulse"&gt;</w:t>
        <w:br/>
        <w:t xml:space="preserve">                      &lt;div className="w-10 h-10 bg-muted rounded-full"&gt;&lt;/div&gt;</w:t>
        <w:br/>
        <w:t xml:space="preserve">                      &lt;div className="flex-1"&gt;</w:t>
        <w:br/>
        <w:t xml:space="preserve">                        &lt;div className="h-4 bg-muted rounded w-1/3 mb-2"&gt;&lt;/div&gt;</w:t>
        <w:br/>
        <w:t xml:space="preserve">                        &lt;div className="h-3 bg-muted rounded w-1/4"&gt;&lt;/div&gt;</w:t>
        <w:br/>
        <w:t xml:space="preserve">                      &lt;/div&gt;</w:t>
        <w:br/>
        <w:t xml:space="preserve">                      &lt;div className="h-8 bg-muted rounded w-16"&gt;&lt;/div&gt;</w:t>
        <w:br/>
        <w:t xml:space="preserve">                    &lt;/div&gt;</w:t>
        <w:br/>
        <w:t xml:space="preserve">                  ))}</w:t>
        <w:br/>
        <w:t xml:space="preserve">                &lt;/div&gt;</w:t>
        <w:br/>
        <w:t xml:space="preserve">              ) : (</w:t>
        <w:br/>
        <w:t xml:space="preserve">                &lt;div className="space-y-4"&gt;</w:t>
        <w:br/>
        <w:t xml:space="preserve">                  {referralStats.slice(0, 10).map((stat) =&gt; (</w:t>
        <w:br/>
        <w:t xml:space="preserve">                    &lt;div</w:t>
        <w:br/>
        <w:t xml:space="preserve">                      key={stat.userId}</w:t>
        <w:br/>
        <w:t xml:space="preserve">                      className={`flex items-center justify-between p-4 rounded-lg border transition-colors ${</w:t>
        <w:br/>
        <w:t xml:space="preserve">                        stat.rank &lt;= 3 ? 'bg-gradient-to-r from-primary/5 to-accent/5' : 'hover:bg-muted/50'</w:t>
        <w:br/>
        <w:t xml:space="preserve">                      } ${user &amp;&amp; stat.userName === user.name ? 'ring-2 ring-primary' : ''}`}</w:t>
        <w:br/>
        <w:t xml:space="preserve">                    &gt;</w:t>
        <w:br/>
        <w:t xml:space="preserve">                      &lt;div className="flex items-center space-x-4"&gt;</w:t>
        <w:br/>
        <w:t xml:space="preserve">                        &lt;div className="w-10 h-10 bg-gradient-to-br from-green-400 to-blue-500 rounded-full flex items-center justify-center"&gt;</w:t>
        <w:br/>
        <w:t xml:space="preserve">                          {getRankIcon(stat.rank)}</w:t>
        <w:br/>
        <w:t xml:space="preserve">                        &lt;/div&gt;</w:t>
        <w:br/>
        <w:t xml:space="preserve">                        &lt;div&gt;</w:t>
        <w:br/>
        <w:t xml:space="preserve">                          &lt;h3 className="font-semibold text-foreground flex items-center gap-2"&gt;</w:t>
        <w:br/>
        <w:t xml:space="preserve">                            {stat.userName}</w:t>
        <w:br/>
        <w:t xml:space="preserve">                            {user &amp;&amp; stat.userName === user.name &amp;&amp; (</w:t>
        <w:br/>
        <w:t xml:space="preserve">                              &lt;Badge variant="default" className="text-xs"&gt;You&lt;/Badge&gt;</w:t>
        <w:br/>
        <w:t xml:space="preserve">                            )}</w:t>
        <w:br/>
        <w:t xml:space="preserve">                          &lt;/h3&gt;</w:t>
        <w:br/>
        <w:t xml:space="preserve">                          &lt;p className="text-sm text-muted-foreground"&gt;</w:t>
        <w:br/>
        <w:t xml:space="preserve">                            ID: {stat.referralId}</w:t>
        <w:br/>
        <w:t xml:space="preserve">                          &lt;/p&gt;</w:t>
        <w:br/>
        <w:t xml:space="preserve">                        &lt;/div&gt;</w:t>
        <w:br/>
        <w:t xml:space="preserve">                      &lt;/div&gt;</w:t>
        <w:br/>
        <w:t xml:space="preserve">                      &lt;div className="text-right"&gt;</w:t>
        <w:br/>
        <w:t xml:space="preserve">                        &lt;div className="text-xl font-bold text-primary"&gt;{stat.totalReferrals}&lt;/div&gt;</w:t>
        <w:br/>
        <w:t xml:space="preserve">                        &lt;div className="text-sm text-muted-foreground"&gt;referrals&lt;/div&gt;</w:t>
        <w:br/>
        <w:t xml:space="preserve">                        &lt;div className="flex items-center gap-1 text-sm text-muted-foreground mt-1"&gt;</w:t>
        <w:br/>
        <w:t xml:space="preserve">                          &lt;Ticket className="w-3 h-3" /&gt;</w:t>
        <w:br/>
        <w:t xml:space="preserve">                          &lt;span&gt;{stat.ticketsEarned}&lt;/span&gt;</w:t>
        <w:br/>
        <w:t xml:space="preserve">                        &lt;/div&gt;</w:t>
        <w:br/>
        <w:t xml:space="preserve">                      &lt;/div&gt;</w:t>
        <w:br/>
        <w:t xml:space="preserve">                    &lt;/div&gt;</w:t>
        <w:br/>
        <w:t xml:space="preserve">                  ))}</w:t>
        <w:br/>
        <w:t xml:space="preserve">                &lt;/div&gt;</w:t>
        <w:br/>
        <w:t xml:space="preserve">              )}</w:t>
        <w:br/>
        <w:t xml:space="preserve">            &lt;/CardContent&gt;</w:t>
        <w:br/>
        <w:t xml:space="preserve">          &lt;/Card&gt;</w:t>
        <w:br/>
        <w:t xml:space="preserve">        &lt;/div&gt;</w:t>
        <w:br/>
        <w:t xml:space="preserve">      &lt;/main&gt;</w:t>
        <w:br/>
        <w:t xml:space="preserve">    &lt;/div&gt;</w:t>
        <w:br/>
        <w:t xml:space="preserve">  );</w:t>
        <w:br/>
        <w:t>}</w:t>
        <w:br/>
        <w:br/>
        <w:br/>
        <w:br/>
        <w:t>================================================</w:t>
        <w:br/>
        <w:t>FILE: client/pages/Signup.tsx</w:t>
        <w:br/>
        <w:t>================================================</w:t>
        <w:br/>
        <w:t>import { useState } from "react";</w:t>
        <w:br/>
        <w:t>import { Button } from "@/components/ui/button";</w:t>
        <w:br/>
        <w:t>import { Card, CardContent, CardDescription, CardHeader, CardTitle } from "@/components/ui/card";</w:t>
        <w:br/>
        <w:t>import { Input } from "@/components/ui/input";</w:t>
        <w:br/>
        <w:t>import { Label } from "@/components/ui/label";</w:t>
        <w:br/>
        <w:t>import { Select, SelectContent, SelectItem, SelectTrigger, SelectValue } from "@/components/ui/select";</w:t>
        <w:br/>
        <w:t>import { Textarea } from "@/components/ui/textarea";</w:t>
        <w:br/>
        <w:t>import { Checkbox } from "@/components/ui/checkbox";</w:t>
        <w:br/>
        <w:t>import { Badge } from "@/components/ui/badge";</w:t>
        <w:br/>
        <w:t>import { Globe, Upload, X, ArrowRight } from "lucide-react";</w:t>
        <w:br/>
        <w:t>import { Link, useNavigate } from "react-router-dom";</w:t>
        <w:br/>
        <w:t>import { useToast } from "@/hooks/use-toast";</w:t>
        <w:br/>
        <w:t>import { api } from "@/lib/api";</w:t>
        <w:br/>
        <w:t>import { useAuth } from "@/contexts/AuthContext";</w:t>
        <w:br/>
        <w:br/>
        <w:t>interface FormData {</w:t>
        <w:br/>
        <w:t xml:space="preserve">  name: string;</w:t>
        <w:br/>
        <w:t xml:space="preserve">  email: string;</w:t>
        <w:br/>
        <w:t xml:space="preserve">  password: string;</w:t>
        <w:br/>
        <w:t xml:space="preserve">  confirmPassword: string;</w:t>
        <w:br/>
        <w:t xml:space="preserve">  nativeLanguages: string[];</w:t>
        <w:br/>
        <w:t xml:space="preserve">  targetLanguages: string[];</w:t>
        <w:br/>
        <w:t xml:space="preserve">  experienceLevel: string;</w:t>
        <w:br/>
        <w:t xml:space="preserve">  profilePicture: File | null;</w:t>
        <w:br/>
        <w:t xml:space="preserve">  videoIntro: File | null;</w:t>
        <w:br/>
        <w:t xml:space="preserve">  agreeToTerms: boolean;</w:t>
        <w:br/>
        <w:t>}</w:t>
        <w:br/>
        <w:br/>
        <w:t>const LANGUAGE_OPTIONS = [</w:t>
        <w:br/>
        <w:t xml:space="preserve">  "English", "Spanish", "French", "German", "Italian", "Portuguese", "Russian",</w:t>
        <w:br/>
        <w:t xml:space="preserve">  "Chinese (Mandarin)", "Japanese", "Korean", "Arabic", "Hindi", "Dutch", "Swedish",</w:t>
        <w:br/>
        <w:t xml:space="preserve">  "Norwegian", "Danish", "Finnish", "Polish", "Czech", "Hungarian", "Turkish",</w:t>
        <w:br/>
        <w:t xml:space="preserve">  "Greek", "Hebrew", "Thai", "Vietnamese", "Indonesian", "Tagalog", "Swahili"</w:t>
        <w:br/>
        <w:t>];</w:t>
        <w:br/>
        <w:br/>
        <w:t>const EXPERIENCE_LEVELS = [</w:t>
        <w:br/>
        <w:t xml:space="preserve">  { value: "beginner", label: "Beginner (A1-A2)" },</w:t>
        <w:br/>
        <w:t xml:space="preserve">  { value: "intermediate", label: "Intermediate (B1-B2)" },</w:t>
        <w:br/>
        <w:t xml:space="preserve">  { value: "advanced", label: "Advanced (C1-C2)" },</w:t>
        <w:br/>
        <w:t xml:space="preserve">  { value: "native", label: "Native Speaker" }</w:t>
        <w:br/>
        <w:t>];</w:t>
        <w:br/>
        <w:br/>
        <w:t>export default function Signup() {</w:t>
        <w:br/>
        <w:t xml:space="preserve">  const { toast } = useToast();</w:t>
        <w:br/>
        <w:t xml:space="preserve">  const navigate = useNavigate();</w:t>
        <w:br/>
        <w:t xml:space="preserve">  const { login } = useAuth();</w:t>
        <w:br/>
        <w:t xml:space="preserve">  const [formData, setFormData] = useState&lt;FormData&gt;({</w:t>
        <w:br/>
        <w:t xml:space="preserve">    name: "",</w:t>
        <w:br/>
        <w:t xml:space="preserve">    email: "",</w:t>
        <w:br/>
        <w:t xml:space="preserve">    password: "",</w:t>
        <w:br/>
        <w:t xml:space="preserve">    confirmPassword: "",</w:t>
        <w:br/>
        <w:t xml:space="preserve">    nativeLanguages: [],</w:t>
        <w:br/>
        <w:t xml:space="preserve">    targetLanguages: [],</w:t>
        <w:br/>
        <w:t xml:space="preserve">    experienceLevel: "",</w:t>
        <w:br/>
        <w:t xml:space="preserve">    profilePicture: null,</w:t>
        <w:br/>
        <w:t xml:space="preserve">    videoIntro: null,</w:t>
        <w:br/>
        <w:t xml:space="preserve">    agreeToTerms: false</w:t>
        <w:br/>
        <w:t xml:space="preserve">  });</w:t>
        <w:br/>
        <w:br/>
        <w:t xml:space="preserve">  const [isSubmitting, setIsSubmitting] = useState(false);</w:t>
        <w:br/>
        <w:br/>
        <w:t xml:space="preserve">  const handleLanguageToggle = (language: string, type: 'native' | 'target') =&gt; {</w:t>
        <w:br/>
        <w:t xml:space="preserve">    const key = type === 'native' ? 'nativeLanguages' : 'targetLanguages';</w:t>
        <w:br/>
        <w:t xml:space="preserve">    const currentLanguages = formData[key];</w:t>
        <w:br/>
        <w:t xml:space="preserve">    </w:t>
        <w:br/>
        <w:t xml:space="preserve">    if (currentLanguages.includes(language)) {</w:t>
        <w:br/>
        <w:t xml:space="preserve">      setFormData(prev =&gt; ({</w:t>
        <w:br/>
        <w:t xml:space="preserve">        ...prev,</w:t>
        <w:br/>
        <w:t xml:space="preserve">        [key]: currentLanguages.filter(lang =&gt; lang !== language)</w:t>
        <w:br/>
        <w:t xml:space="preserve">      }));</w:t>
        <w:br/>
        <w:t xml:space="preserve">    } else {</w:t>
        <w:br/>
        <w:t xml:space="preserve">      setFormData(prev =&gt; ({</w:t>
        <w:br/>
        <w:t xml:space="preserve">        ...prev,</w:t>
        <w:br/>
        <w:t xml:space="preserve">        [key]: [...currentLanguages, language]</w:t>
        <w:br/>
        <w:t xml:space="preserve">      }));</w:t>
        <w:br/>
        <w:t xml:space="preserve">    }</w:t>
        <w:br/>
        <w:t xml:space="preserve">  };</w:t>
        <w:br/>
        <w:br/>
        <w:t xml:space="preserve">  const handleFileUpload = (file: File, type: 'profilePicture' | 'videoIntro') =&gt; {</w:t>
        <w:br/>
        <w:t xml:space="preserve">    setFormData(prev =&gt; ({</w:t>
        <w:br/>
        <w:t xml:space="preserve">      ...prev,</w:t>
        <w:br/>
        <w:t xml:space="preserve">      [type]: file</w:t>
        <w:br/>
        <w:t xml:space="preserve">    }));</w:t>
        <w:br/>
        <w:t xml:space="preserve">  };</w:t>
        <w:br/>
        <w:br/>
        <w:t xml:space="preserve">  const handleSubmit = async (e: React.FormEvent) =&gt; {</w:t>
        <w:br/>
        <w:t xml:space="preserve">    e.preventDefault();</w:t>
        <w:br/>
        <w:t xml:space="preserve">    setIsSubmitting(true);</w:t>
        <w:br/>
        <w:br/>
        <w:t xml:space="preserve">    try {</w:t>
        <w:br/>
        <w:t xml:space="preserve">      // Validation</w:t>
        <w:br/>
        <w:t xml:space="preserve">      if (!formData.name || !formData.email || !formData.password) {</w:t>
        <w:br/>
        <w:t xml:space="preserve">        throw new Error("Please fill in all required fields");</w:t>
        <w:br/>
        <w:t xml:space="preserve">      }</w:t>
        <w:br/>
        <w:br/>
        <w:t xml:space="preserve">      if (formData.password !== formData.confirmPassword) {</w:t>
        <w:br/>
        <w:t xml:space="preserve">        throw new Error("Passwords do not match");</w:t>
        <w:br/>
        <w:t xml:space="preserve">      }</w:t>
        <w:br/>
        <w:br/>
        <w:t xml:space="preserve">      if (formData.nativeLanguages.length === 0) {</w:t>
        <w:br/>
        <w:t xml:space="preserve">        throw new Error("Please select at least one native language");</w:t>
        <w:br/>
        <w:t xml:space="preserve">      }</w:t>
        <w:br/>
        <w:br/>
        <w:t xml:space="preserve">      if (formData.targetLanguages.length === 0) {</w:t>
        <w:br/>
        <w:t xml:space="preserve">        throw new Error("Please select at least one target language");</w:t>
        <w:br/>
        <w:t xml:space="preserve">      }</w:t>
        <w:br/>
        <w:br/>
        <w:t xml:space="preserve">      if (!formData.experienceLevel) {</w:t>
        <w:br/>
        <w:t xml:space="preserve">        throw new Error("Please select your experience level");</w:t>
        <w:br/>
        <w:t xml:space="preserve">      }</w:t>
        <w:br/>
        <w:br/>
        <w:t xml:space="preserve">      if (!formData.agreeToTerms) {</w:t>
        <w:br/>
        <w:t xml:space="preserve">        throw new Error("Please agree to the terms of service");</w:t>
        <w:br/>
        <w:t xml:space="preserve">      }</w:t>
        <w:br/>
        <w:br/>
        <w:t xml:space="preserve">      // Submit to API</w:t>
        <w:br/>
        <w:t xml:space="preserve">      const response = await api.createUserProfile({</w:t>
        <w:br/>
        <w:t xml:space="preserve">        name: formData.name,</w:t>
        <w:br/>
        <w:t xml:space="preserve">        email: formData.email,</w:t>
        <w:br/>
        <w:t xml:space="preserve">        nativeLanguages: formData.nativeLanguages,</w:t>
        <w:br/>
        <w:t xml:space="preserve">        targetLanguages: formData.targetLanguages,</w:t>
        <w:br/>
        <w:t xml:space="preserve">        experienceLevel: formData.experienceLevel,</w:t>
        <w:br/>
        <w:t xml:space="preserve">        profilePicture: formData.profilePicture?.name,</w:t>
        <w:br/>
        <w:t xml:space="preserve">        videoIntro: formData.videoIntro?.name,</w:t>
        <w:br/>
        <w:t xml:space="preserve">      });</w:t>
        <w:br/>
        <w:br/>
        <w:t xml:space="preserve">      // Create user object and login</w:t>
        <w:br/>
        <w:t xml:space="preserve">      const userData = {</w:t>
        <w:br/>
        <w:t xml:space="preserve">        id: response.data?.id || Date.now().toString(),</w:t>
        <w:br/>
        <w:t xml:space="preserve">        name: formData.name,</w:t>
        <w:br/>
        <w:t xml:space="preserve">        email: formData.email,</w:t>
        <w:br/>
        <w:t xml:space="preserve">        nativeLanguages: formData.nativeLanguages,</w:t>
        <w:br/>
        <w:t xml:space="preserve">        targetLanguages: formData.targetLanguages,</w:t>
        <w:br/>
        <w:t xml:space="preserve">        experienceLevel: formData.experienceLevel,</w:t>
        <w:br/>
        <w:t xml:space="preserve">        profilePicture: formData.profilePicture?.name,</w:t>
        <w:br/>
        <w:t xml:space="preserve">        videoIntro: formData.videoIntro?.name,</w:t>
        <w:br/>
        <w:t xml:space="preserve">        referralId: response.data?.referralId || `LK-${Date.now().toString(36).toUpperCase()}`,</w:t>
        <w:br/>
        <w:t xml:space="preserve">        joinedAt: new Date(),</w:t>
        <w:br/>
        <w:t xml:space="preserve">      };</w:t>
        <w:br/>
        <w:br/>
        <w:t xml:space="preserve">      login(userData);</w:t>
        <w:br/>
        <w:br/>
        <w:t xml:space="preserve">      // Show success toast</w:t>
        <w:br/>
        <w:t xml:space="preserve">      toast({</w:t>
        <w:br/>
        <w:t xml:space="preserve">        title: "✅ Submission successful!",</w:t>
        <w:br/>
        <w:t xml:space="preserve">        description: "Welcome to LanguageKonnect! Your profile has been created.",</w:t>
        <w:br/>
        <w:t xml:space="preserve">      });</w:t>
        <w:br/>
        <w:br/>
        <w:t xml:space="preserve">      // Reset form</w:t>
        <w:br/>
        <w:t xml:space="preserve">      setFormData({</w:t>
        <w:br/>
        <w:t xml:space="preserve">        name: "",</w:t>
        <w:br/>
        <w:t xml:space="preserve">        email: "",</w:t>
        <w:br/>
        <w:t xml:space="preserve">        password: "",</w:t>
        <w:br/>
        <w:t xml:space="preserve">        confirmPassword: "",</w:t>
        <w:br/>
        <w:t xml:space="preserve">        nativeLanguages: [],</w:t>
        <w:br/>
        <w:t xml:space="preserve">        targetLanguages: [],</w:t>
        <w:br/>
        <w:t xml:space="preserve">        experienceLevel: "",</w:t>
        <w:br/>
        <w:t xml:space="preserve">        profilePicture: null,</w:t>
        <w:br/>
        <w:t xml:space="preserve">        videoIntro: null,</w:t>
        <w:br/>
        <w:t xml:space="preserve">        agreeToTerms: false</w:t>
        <w:br/>
        <w:t xml:space="preserve">      });</w:t>
        <w:br/>
        <w:br/>
        <w:t xml:space="preserve">      // Redirect to leaderboard after short delay</w:t>
        <w:br/>
        <w:t xml:space="preserve">      setTimeout(() =&gt; {</w:t>
        <w:br/>
        <w:t xml:space="preserve">        navigate("/leaderboard");</w:t>
        <w:br/>
        <w:t xml:space="preserve">      }, 1500);</w:t>
        <w:br/>
        <w:br/>
        <w:t xml:space="preserve">    } catch (error) {</w:t>
        <w:br/>
        <w:t xml:space="preserve">      toast({</w:t>
        <w:br/>
        <w:t xml:space="preserve">        title: "Error",</w:t>
        <w:br/>
        <w:t xml:space="preserve">        description: error instanceof Error ? error.message : "Something went wrong",</w:t>
        <w:br/>
        <w:t xml:space="preserve">        variant: "destructive"</w:t>
        <w:br/>
        <w:t xml:space="preserve">      });</w:t>
        <w:br/>
        <w:t xml:space="preserve">    } finally {</w:t>
        <w:br/>
        <w:t xml:space="preserve">      setIsSubmitting(false);</w:t>
        <w:br/>
        <w:t xml:space="preserve">    }</w:t>
        <w:br/>
        <w:t xml:space="preserve">  };</w:t>
        <w:br/>
        <w:br/>
        <w:t xml:space="preserve">  return (</w:t>
        <w:br/>
        <w:t xml:space="preserve">    &lt;div className="min-h-screen bg-gradient-to-br from-background via-blue-50/30 to-purple-50/30"&gt;</w:t>
        <w:br/>
        <w:t xml:space="preserve">      {/* Navigation */}</w:t>
        <w:br/>
        <w:t xml:space="preserve">      &lt;nav className="border-b bg-background/80 backdrop-blur-sm sticky top-0 z-50"&gt;</w:t>
        <w:br/>
        <w:t xml:space="preserve">        &lt;div className="max-w-7xl mx-auto px-4 sm:px-6 lg:px-8"&gt;</w:t>
        <w:br/>
        <w:t xml:space="preserve">          &lt;div className="flex justify-between items-center h-16"&gt;</w:t>
        <w:br/>
        <w:t xml:space="preserve">            &lt;Link to="/" className="flex items-center space-x-3"&gt;</w:t>
        <w:br/>
        <w:t xml:space="preserve">              &lt;div className="w-8 h-8 bg-gradient-to-br from-primary to-accent rounded-lg flex items-center justify-center"&gt;</w:t>
        <w:br/>
        <w:t xml:space="preserve">                &lt;Globe className="w-5 h-5 text-white" /&gt;</w:t>
        <w:br/>
        <w:t xml:space="preserve">              &lt;/div&gt;</w:t>
        <w:br/>
        <w:t xml:space="preserve">              &lt;span className="text-xl font-bold bg-gradient-to-r from-primary to-accent bg-clip-text text-transparent"&gt;</w:t>
        <w:br/>
        <w:t xml:space="preserve">                LanguageKonnect</w:t>
        <w:br/>
        <w:t xml:space="preserve">              &lt;/span&gt;</w:t>
        <w:br/>
        <w:t xml:space="preserve">            &lt;/Link&gt;</w:t>
        <w:br/>
        <w:t xml:space="preserve">            &lt;div className="flex items-center space-x-4"&gt;</w:t>
        <w:br/>
        <w:t xml:space="preserve">              &lt;Link to="/login"&gt;</w:t>
        <w:br/>
        <w:t xml:space="preserve">                &lt;Button variant="ghost" aria-label="Login to LanguageKonnect"&gt;Login&lt;/Button&gt;</w:t>
        <w:br/>
        <w:t xml:space="preserve">              &lt;/Link&gt;</w:t>
        <w:br/>
        <w:t xml:space="preserve">            &lt;/div&gt;</w:t>
        <w:br/>
        <w:t xml:space="preserve">          &lt;/div&gt;</w:t>
        <w:br/>
        <w:t xml:space="preserve">        &lt;/div&gt;</w:t>
        <w:br/>
        <w:t xml:space="preserve">      &lt;/nav&gt;</w:t>
        <w:br/>
        <w:br/>
        <w:t xml:space="preserve">      {/* Main Content */}</w:t>
        <w:br/>
        <w:t xml:space="preserve">      &lt;main className="py-12 px-4 sm:px-6 lg:px-8"&gt;</w:t>
        <w:br/>
        <w:t xml:space="preserve">        &lt;div className="max-w-2xl mx-auto"&gt;</w:t>
        <w:br/>
        <w:t xml:space="preserve">          &lt;div className="text-center mb-8"&gt;</w:t>
        <w:br/>
        <w:t xml:space="preserve">            &lt;h1 className="text-3xl font-bold text-foreground mb-2"&gt;</w:t>
        <w:br/>
        <w:t xml:space="preserve">              Join LanguageKonnect</w:t>
        <w:br/>
        <w:t xml:space="preserve">            &lt;/h1&gt;</w:t>
        <w:br/>
        <w:t xml:space="preserve">            &lt;p className="text-muted-foreground"&gt;</w:t>
        <w:br/>
        <w:t xml:space="preserve">              Create your profile to start connecting with language learners worldwide</w:t>
        <w:br/>
        <w:t xml:space="preserve">            &lt;/p&gt;</w:t>
        <w:br/>
        <w:t xml:space="preserve">          &lt;/div&gt;</w:t>
        <w:br/>
        <w:br/>
        <w:t xml:space="preserve">          &lt;Card className="shadow-lg"&gt;</w:t>
        <w:br/>
        <w:t xml:space="preserve">            &lt;CardHeader&gt;</w:t>
        <w:br/>
        <w:t xml:space="preserve">              &lt;CardTitle&gt;Create Your Profile&lt;/CardTitle&gt;</w:t>
        <w:br/>
        <w:t xml:space="preserve">              &lt;CardDescription&gt;</w:t>
        <w:br/>
        <w:t xml:space="preserve">                Fill out your information to get started on your language learning journey</w:t>
        <w:br/>
        <w:t xml:space="preserve">              &lt;/CardDescription&gt;</w:t>
        <w:br/>
        <w:t xml:space="preserve">            &lt;/CardHeader&gt;</w:t>
        <w:br/>
        <w:t xml:space="preserve">            &lt;CardContent&gt;</w:t>
        <w:br/>
        <w:t xml:space="preserve">              &lt;form onSubmit={handleSubmit} className="space-y-6"&gt;</w:t>
        <w:br/>
        <w:t xml:space="preserve">                {/* Basic Information */}</w:t>
        <w:br/>
        <w:t xml:space="preserve">                &lt;div className="grid grid-cols-1 md:grid-cols-2 gap-4"&gt;</w:t>
        <w:br/>
        <w:t xml:space="preserve">                  &lt;div className="space-y-2"&gt;</w:t>
        <w:br/>
        <w:t xml:space="preserve">                    &lt;Label htmlFor="name"&gt;Full Name *&lt;/Label&gt;</w:t>
        <w:br/>
        <w:t xml:space="preserve">                    &lt;Input</w:t>
        <w:br/>
        <w:t xml:space="preserve">                      id="name"</w:t>
        <w:br/>
        <w:t xml:space="preserve">                      type="text"</w:t>
        <w:br/>
        <w:t xml:space="preserve">                      value={formData.name}</w:t>
        <w:br/>
        <w:t xml:space="preserve">                      onChange={(e) =&gt; setFormData(prev =&gt; ({ ...prev, name: e.target.value }))}</w:t>
        <w:br/>
        <w:t xml:space="preserve">                      aria-label="Enter your full name"</w:t>
        <w:br/>
        <w:t xml:space="preserve">                      required</w:t>
        <w:br/>
        <w:t xml:space="preserve">                    /&gt;</w:t>
        <w:br/>
        <w:t xml:space="preserve">                  &lt;/div&gt;</w:t>
        <w:br/>
        <w:t xml:space="preserve">                  &lt;div className="space-y-2"&gt;</w:t>
        <w:br/>
        <w:t xml:space="preserve">                    &lt;Label htmlFor="email"&gt;Email Address *&lt;/Label&gt;</w:t>
        <w:br/>
        <w:t xml:space="preserve">                    &lt;Input</w:t>
        <w:br/>
        <w:t xml:space="preserve">                      id="email"</w:t>
        <w:br/>
        <w:t xml:space="preserve">                      type="email"</w:t>
        <w:br/>
        <w:t xml:space="preserve">                      value={formData.email}</w:t>
        <w:br/>
        <w:t xml:space="preserve">                      onChange={(e) =&gt; setFormData(prev =&gt; ({ ...prev, email: e.target.value }))}</w:t>
        <w:br/>
        <w:t xml:space="preserve">                      aria-label="Enter your email address"</w:t>
        <w:br/>
        <w:t xml:space="preserve">                      required</w:t>
        <w:br/>
        <w:t xml:space="preserve">                    /&gt;</w:t>
        <w:br/>
        <w:t xml:space="preserve">                  &lt;/div&gt;</w:t>
        <w:br/>
        <w:t xml:space="preserve">                &lt;/div&gt;</w:t>
        <w:br/>
        <w:br/>
        <w:t xml:space="preserve">                {/* Password */}</w:t>
        <w:br/>
        <w:t xml:space="preserve">                &lt;div className="grid grid-cols-1 md:grid-cols-2 gap-4"&gt;</w:t>
        <w:br/>
        <w:t xml:space="preserve">                  &lt;div className="space-y-2"&gt;</w:t>
        <w:br/>
        <w:t xml:space="preserve">                    &lt;Label htmlFor="password"&gt;Password *&lt;/Label&gt;</w:t>
        <w:br/>
        <w:t xml:space="preserve">                    &lt;Input</w:t>
        <w:br/>
        <w:t xml:space="preserve">                      id="password"</w:t>
        <w:br/>
        <w:t xml:space="preserve">                      type="password"</w:t>
        <w:br/>
        <w:t xml:space="preserve">                      value={formData.password}</w:t>
        <w:br/>
        <w:t xml:space="preserve">                      onChange={(e) =&gt; setFormData(prev =&gt; ({ ...prev, password: e.target.value }))}</w:t>
        <w:br/>
        <w:t xml:space="preserve">                      aria-label="Enter your password"</w:t>
        <w:br/>
        <w:t xml:space="preserve">                      required</w:t>
        <w:br/>
        <w:t xml:space="preserve">                    /&gt;</w:t>
        <w:br/>
        <w:t xml:space="preserve">                  &lt;/div&gt;</w:t>
        <w:br/>
        <w:t xml:space="preserve">                  &lt;div className="space-y-2"&gt;</w:t>
        <w:br/>
        <w:t xml:space="preserve">                    &lt;Label htmlFor="confirmPassword"&gt;Confirm Password *&lt;/Label&gt;</w:t>
        <w:br/>
        <w:t xml:space="preserve">                    &lt;Input</w:t>
        <w:br/>
        <w:t xml:space="preserve">                      id="confirmPassword"</w:t>
        <w:br/>
        <w:t xml:space="preserve">                      type="password"</w:t>
        <w:br/>
        <w:t xml:space="preserve">                      value={formData.confirmPassword}</w:t>
        <w:br/>
        <w:t xml:space="preserve">                      onChange={(e) =&gt; setFormData(prev =&gt; ({ ...prev, confirmPassword: e.target.value }))}</w:t>
        <w:br/>
        <w:t xml:space="preserve">                      aria-label="Confirm your password"</w:t>
        <w:br/>
        <w:t xml:space="preserve">                      required</w:t>
        <w:br/>
        <w:t xml:space="preserve">                    /&gt;</w:t>
        <w:br/>
        <w:t xml:space="preserve">                  &lt;/div&gt;</w:t>
        <w:br/>
        <w:t xml:space="preserve">                &lt;/div&gt;</w:t>
        <w:br/>
        <w:br/>
        <w:t xml:space="preserve">                {/* Native Languages */}</w:t>
        <w:br/>
        <w:t xml:space="preserve">                &lt;div className="space-y-3"&gt;</w:t>
        <w:br/>
        <w:t xml:space="preserve">                  &lt;Label&gt;Native Language(s) *&lt;/Label&gt;</w:t>
        <w:br/>
        <w:t xml:space="preserve">                  &lt;div className="flex flex-wrap gap-2 max-h-32 overflow-y-auto p-3 border rounded-md"&gt;</w:t>
        <w:br/>
        <w:t xml:space="preserve">                    {LANGUAGE_OPTIONS.map((language) =&gt; (</w:t>
        <w:br/>
        <w:t xml:space="preserve">                      &lt;Badge</w:t>
        <w:br/>
        <w:t xml:space="preserve">                        key={language}</w:t>
        <w:br/>
        <w:t xml:space="preserve">                        variant={formData.nativeLanguages.includes(language) ? "default" : "outline"}</w:t>
        <w:br/>
        <w:t xml:space="preserve">                        className="cursor-pointer"</w:t>
        <w:br/>
        <w:t xml:space="preserve">                        onClick={() =&gt; handleLanguageToggle(language, 'native')}</w:t>
        <w:br/>
        <w:t xml:space="preserve">                      &gt;</w:t>
        <w:br/>
        <w:t xml:space="preserve">                        {language}</w:t>
        <w:br/>
        <w:t xml:space="preserve">                        {formData.nativeLanguages.includes(language) &amp;&amp; (</w:t>
        <w:br/>
        <w:t xml:space="preserve">                          &lt;X className="w-3 h-3 ml-1" /&gt;</w:t>
        <w:br/>
        <w:t xml:space="preserve">                        )}</w:t>
        <w:br/>
        <w:t xml:space="preserve">                      &lt;/Badge&gt;</w:t>
        <w:br/>
        <w:t xml:space="preserve">                    ))}</w:t>
        <w:br/>
        <w:t xml:space="preserve">                  &lt;/div&gt;</w:t>
        <w:br/>
        <w:t xml:space="preserve">                  {formData.nativeLanguages.length &gt; 0 &amp;&amp; (</w:t>
        <w:br/>
        <w:t xml:space="preserve">                    &lt;p className="text-sm text-muted-foreground"&gt;</w:t>
        <w:br/>
        <w:t xml:space="preserve">                      Selected: {formData.nativeLanguages.join(", ")}</w:t>
        <w:br/>
        <w:t xml:space="preserve">                    &lt;/p&gt;</w:t>
        <w:br/>
        <w:t xml:space="preserve">                  )}</w:t>
        <w:br/>
        <w:t xml:space="preserve">                &lt;/div&gt;</w:t>
        <w:br/>
        <w:br/>
        <w:t xml:space="preserve">                {/* Target Languages */}</w:t>
        <w:br/>
        <w:t xml:space="preserve">                &lt;div className="space-y-3"&gt;</w:t>
        <w:br/>
        <w:t xml:space="preserve">                  &lt;Label&gt;Target Language(s) *&lt;/Label&gt;</w:t>
        <w:br/>
        <w:t xml:space="preserve">                  &lt;div className="flex flex-wrap gap-2 max-h-32 overflow-y-auto p-3 border rounded-md"&gt;</w:t>
        <w:br/>
        <w:t xml:space="preserve">                    {LANGUAGE_OPTIONS.map((language) =&gt; (</w:t>
        <w:br/>
        <w:t xml:space="preserve">                      &lt;Badge</w:t>
        <w:br/>
        <w:t xml:space="preserve">                        key={language}</w:t>
        <w:br/>
        <w:t xml:space="preserve">                        variant={formData.targetLanguages.includes(language) ? "default" : "outline"}</w:t>
        <w:br/>
        <w:t xml:space="preserve">                        className="cursor-pointer"</w:t>
        <w:br/>
        <w:t xml:space="preserve">                        onClick={() =&gt; handleLanguageToggle(language, 'target')}</w:t>
        <w:br/>
        <w:t xml:space="preserve">                      &gt;</w:t>
        <w:br/>
        <w:t xml:space="preserve">                        {language}</w:t>
        <w:br/>
        <w:t xml:space="preserve">                        {formData.targetLanguages.includes(language) &amp;&amp; (</w:t>
        <w:br/>
        <w:t xml:space="preserve">                          &lt;X className="w-3 h-3 ml-1" /&gt;</w:t>
        <w:br/>
        <w:t xml:space="preserve">                        )}</w:t>
        <w:br/>
        <w:t xml:space="preserve">                      &lt;/Badge&gt;</w:t>
        <w:br/>
        <w:t xml:space="preserve">                    ))}</w:t>
        <w:br/>
        <w:t xml:space="preserve">                  &lt;/div&gt;</w:t>
        <w:br/>
        <w:t xml:space="preserve">                  {formData.targetLanguages.length &gt; 0 &amp;&amp; (</w:t>
        <w:br/>
        <w:t xml:space="preserve">                    &lt;p className="text-sm text-muted-foreground"&gt;</w:t>
        <w:br/>
        <w:t xml:space="preserve">                      Selected: {formData.targetLanguages.join(", ")}</w:t>
        <w:br/>
        <w:t xml:space="preserve">                    &lt;/p&gt;</w:t>
        <w:br/>
        <w:t xml:space="preserve">                  )}</w:t>
        <w:br/>
        <w:t xml:space="preserve">                &lt;/div&gt;</w:t>
        <w:br/>
        <w:br/>
        <w:t xml:space="preserve">                {/* Experience Level */}</w:t>
        <w:br/>
        <w:t xml:space="preserve">                &lt;div className="space-y-2"&gt;</w:t>
        <w:br/>
        <w:t xml:space="preserve">                  &lt;Label htmlFor="experience"&gt;Experience Level *&lt;/Label&gt;</w:t>
        <w:br/>
        <w:t xml:space="preserve">                  &lt;Select </w:t>
        <w:br/>
        <w:t xml:space="preserve">                    value={formData.experienceLevel} </w:t>
        <w:br/>
        <w:t xml:space="preserve">                    onValueChange={(value) =&gt; setFormData(prev =&gt; ({ ...prev, experienceLevel: value }))}</w:t>
        <w:br/>
        <w:t xml:space="preserve">                  &gt;</w:t>
        <w:br/>
        <w:t xml:space="preserve">                    &lt;SelectTrigger aria-label="Select your experience level"&gt;</w:t>
        <w:br/>
        <w:t xml:space="preserve">                      &lt;SelectValue placeholder="Select your experience level" /&gt;</w:t>
        <w:br/>
        <w:t xml:space="preserve">                    &lt;/SelectTrigger&gt;</w:t>
        <w:br/>
        <w:t xml:space="preserve">                    &lt;SelectContent&gt;</w:t>
        <w:br/>
        <w:t xml:space="preserve">                      {EXPERIENCE_LEVELS.map((level) =&gt; (</w:t>
        <w:br/>
        <w:t xml:space="preserve">                        &lt;SelectItem key={level.value} value={level.value}&gt;</w:t>
        <w:br/>
        <w:t xml:space="preserve">                          {level.label}</w:t>
        <w:br/>
        <w:t xml:space="preserve">                        &lt;/SelectItem&gt;</w:t>
        <w:br/>
        <w:t xml:space="preserve">                      ))}</w:t>
        <w:br/>
        <w:t xml:space="preserve">                    &lt;/SelectContent&gt;</w:t>
        <w:br/>
        <w:t xml:space="preserve">                  &lt;/Select&gt;</w:t>
        <w:br/>
        <w:t xml:space="preserve">                &lt;/div&gt;</w:t>
        <w:br/>
        <w:br/>
        <w:t xml:space="preserve">                {/* File Uploads */}</w:t>
        <w:br/>
        <w:t xml:space="preserve">                &lt;div className="grid grid-cols-1 md:grid-cols-2 gap-4"&gt;</w:t>
        <w:br/>
        <w:t xml:space="preserve">                  &lt;div className="space-y-2"&gt;</w:t>
        <w:br/>
        <w:t xml:space="preserve">                    &lt;Label htmlFor="profilePicture"&gt;Profile Picture&lt;/Label&gt;</w:t>
        <w:br/>
        <w:t xml:space="preserve">                    &lt;div className="border-2 border-dashed border-muted-foreground/25 rounded-lg p-4 text-center"&gt;</w:t>
        <w:br/>
        <w:t xml:space="preserve">                      &lt;Upload className="w-8 h-8 text-muted-foreground mx-auto mb-2" /&gt;</w:t>
        <w:br/>
        <w:t xml:space="preserve">                      &lt;Input</w:t>
        <w:br/>
        <w:t xml:space="preserve">                        id="profilePicture"</w:t>
        <w:br/>
        <w:t xml:space="preserve">                        type="file"</w:t>
        <w:br/>
        <w:t xml:space="preserve">                        accept="image/*"</w:t>
        <w:br/>
        <w:t xml:space="preserve">                        onChange={(e) =&gt; e.target.files?.[0] &amp;&amp; handleFileUpload(e.target.files[0], 'profilePicture')}</w:t>
        <w:br/>
        <w:t xml:space="preserve">                        className="hidden"</w:t>
        <w:br/>
        <w:t xml:space="preserve">                        aria-label="Upload profile picture"</w:t>
        <w:br/>
        <w:t xml:space="preserve">                      /&gt;</w:t>
        <w:br/>
        <w:t xml:space="preserve">                      &lt;Label htmlFor="profilePicture" className="cursor-pointer text-sm text-muted-foreground"&gt;</w:t>
        <w:br/>
        <w:t xml:space="preserve">                        {formData.profilePicture ? formData.profilePicture.name : "Click to upload image"}</w:t>
        <w:br/>
        <w:t xml:space="preserve">                      &lt;/Label&gt;</w:t>
        <w:br/>
        <w:t xml:space="preserve">                    &lt;/div&gt;</w:t>
        <w:br/>
        <w:t xml:space="preserve">                  &lt;/div&gt;</w:t>
        <w:br/>
        <w:t xml:space="preserve">                  &lt;div className="space-y-2"&gt;</w:t>
        <w:br/>
        <w:t xml:space="preserve">                    &lt;Label htmlFor="videoIntro"&gt;Video Introduction&lt;/Label&gt;</w:t>
        <w:br/>
        <w:t xml:space="preserve">                    &lt;div className="border-2 border-dashed border-muted-foreground/25 rounded-lg p-4 text-center"&gt;</w:t>
        <w:br/>
        <w:t xml:space="preserve">                      &lt;Upload className="w-8 h-8 text-muted-foreground mx-auto mb-2" /&gt;</w:t>
        <w:br/>
        <w:t xml:space="preserve">                      &lt;Input</w:t>
        <w:br/>
        <w:t xml:space="preserve">                        id="videoIntro"</w:t>
        <w:br/>
        <w:t xml:space="preserve">                        type="file"</w:t>
        <w:br/>
        <w:t xml:space="preserve">                        accept="video/*"</w:t>
        <w:br/>
        <w:t xml:space="preserve">                        onChange={(e) =&gt; e.target.files?.[0] &amp;&amp; handleFileUpload(e.target.files[0], 'videoIntro')}</w:t>
        <w:br/>
        <w:t xml:space="preserve">                        className="hidden"</w:t>
        <w:br/>
        <w:t xml:space="preserve">                        aria-label="Upload video introduction"</w:t>
        <w:br/>
        <w:t xml:space="preserve">                      /&gt;</w:t>
        <w:br/>
        <w:t xml:space="preserve">                      &lt;Label htmlFor="videoIntro" className="cursor-pointer text-sm text-muted-foreground"&gt;</w:t>
        <w:br/>
        <w:t xml:space="preserve">                        {formData.videoIntro ? formData.videoIntro.name : "Click to upload video"}</w:t>
        <w:br/>
        <w:t xml:space="preserve">                      &lt;/Label&gt;</w:t>
        <w:br/>
        <w:t xml:space="preserve">                    &lt;/div&gt;</w:t>
        <w:br/>
        <w:t xml:space="preserve">                  &lt;/div&gt;</w:t>
        <w:br/>
        <w:t xml:space="preserve">                &lt;/div&gt;</w:t>
        <w:br/>
        <w:br/>
        <w:t xml:space="preserve">                {/* Terms Checkbox */}</w:t>
        <w:br/>
        <w:t xml:space="preserve">                &lt;div className="flex items-center space-x-2"&gt;</w:t>
        <w:br/>
        <w:t xml:space="preserve">                  &lt;Checkbox</w:t>
        <w:br/>
        <w:t xml:space="preserve">                    id="terms"</w:t>
        <w:br/>
        <w:t xml:space="preserve">                    checked={formData.agreeToTerms}</w:t>
        <w:br/>
        <w:t xml:space="preserve">                    onCheckedChange={(checked) =&gt; setFormData(prev =&gt; ({ ...prev, agreeToTerms: checked as boolean }))}</w:t>
        <w:br/>
        <w:t xml:space="preserve">                    aria-label="Agree to terms of service"</w:t>
        <w:br/>
        <w:t xml:space="preserve">                  /&gt;</w:t>
        <w:br/>
        <w:t xml:space="preserve">                  &lt;Label htmlFor="terms" className="text-sm"&gt;</w:t>
        <w:br/>
        <w:t xml:space="preserve">                    I agree to the{" "}</w:t>
        <w:br/>
        <w:t xml:space="preserve">                    &lt;Link to="/terms" className="text-primary hover:underline"&gt;</w:t>
        <w:br/>
        <w:t xml:space="preserve">                      Terms of Service</w:t>
        <w:br/>
        <w:t xml:space="preserve">                    &lt;/Link&gt;{" "}</w:t>
        <w:br/>
        <w:t xml:space="preserve">                    and{" "}</w:t>
        <w:br/>
        <w:t xml:space="preserve">                    &lt;Link to="/privacy" className="text-primary hover:underline"&gt;</w:t>
        <w:br/>
        <w:t xml:space="preserve">                      Privacy Policy</w:t>
        <w:br/>
        <w:t xml:space="preserve">                    &lt;/Link&gt;</w:t>
        <w:br/>
        <w:t xml:space="preserve">                  &lt;/Label&gt;</w:t>
        <w:br/>
        <w:t xml:space="preserve">                &lt;/div&gt;</w:t>
        <w:br/>
        <w:br/>
        <w:t xml:space="preserve">                {/* Submit Button */}</w:t>
        <w:br/>
        <w:t xml:space="preserve">                &lt;Button</w:t>
        <w:br/>
        <w:t xml:space="preserve">                  type="submit"</w:t>
        <w:br/>
        <w:t xml:space="preserve">                  className="w-full"</w:t>
        <w:br/>
        <w:t xml:space="preserve">                  disabled={isSubmitting}</w:t>
        <w:br/>
        <w:t xml:space="preserve">                  aria-label="Create your LanguageKonnect account"</w:t>
        <w:br/>
        <w:t xml:space="preserve">                &gt;</w:t>
        <w:br/>
        <w:t xml:space="preserve">                  {isSubmitting ? "Creating Account..." : "Create Account"}</w:t>
        <w:br/>
        <w:t xml:space="preserve">                  {!isSubmitting &amp;&amp; &lt;ArrowRight className="ml-2 h-4 w-4" /&gt;}</w:t>
        <w:br/>
        <w:t xml:space="preserve">                &lt;/Button&gt;</w:t>
        <w:br/>
        <w:t xml:space="preserve">              &lt;/form&gt;</w:t>
        <w:br/>
        <w:br/>
        <w:t xml:space="preserve">              &lt;div className="mt-6 text-center"&gt;</w:t>
        <w:br/>
        <w:t xml:space="preserve">                &lt;p className="text-sm text-muted-foreground"&gt;</w:t>
        <w:br/>
        <w:t xml:space="preserve">                  Already have an account?{" "}</w:t>
        <w:br/>
        <w:t xml:space="preserve">                  &lt;Link to="/login" className="text-primary hover:underline"&gt;</w:t>
        <w:br/>
        <w:t xml:space="preserve">                    Sign in</w:t>
        <w:br/>
        <w:t xml:space="preserve">                  &lt;/Link&gt;</w:t>
        <w:br/>
        <w:t xml:space="preserve">                &lt;/p&gt;</w:t>
        <w:br/>
        <w:t xml:space="preserve">              &lt;/div&gt;</w:t>
        <w:br/>
        <w:t xml:space="preserve">            &lt;/CardContent&gt;</w:t>
        <w:br/>
        <w:t xml:space="preserve">          &lt;/Card&gt;</w:t>
        <w:br/>
        <w:t xml:space="preserve">        &lt;/div&gt;</w:t>
        <w:br/>
        <w:t xml:space="preserve">      &lt;/main&gt;</w:t>
        <w:br/>
        <w:t xml:space="preserve">    &lt;/div&gt;</w:t>
        <w:br/>
        <w:t xml:space="preserve">  );</w:t>
        <w:br/>
        <w:t>}</w:t>
        <w:br/>
        <w:br/>
        <w:br/>
        <w:br/>
        <w:t>================================================</w:t>
        <w:br/>
        <w:t>FILE: client/pages/Terms.tsx</w:t>
        <w:br/>
        <w:t>================================================</w:t>
        <w:br/>
        <w:t>import PlaceholderPage from "./PlaceholderPage";</w:t>
        <w:br/>
        <w:t>import { FileText } from "lucide-react";</w:t>
        <w:br/>
        <w:br/>
        <w:t>export default function Terms() {</w:t>
        <w:br/>
        <w:t xml:space="preserve">  return (</w:t>
        <w:br/>
        <w:t xml:space="preserve">    &lt;PlaceholderPage</w:t>
        <w:br/>
        <w:t xml:space="preserve">      title="Terms of Service"</w:t>
        <w:br/>
        <w:t xml:space="preserve">      description="Read our terms of service and user agreement for using the LanguageKonnect platform and participating in contests."</w:t>
        <w:br/>
        <w:t xml:space="preserve">      icon={&lt;FileText className="w-8 h-8 text-primary" /&gt;}</w:t>
        <w:br/>
        <w:t xml:space="preserve">    /&gt;</w:t>
        <w:br/>
        <w:t xml:space="preserve">  );</w:t>
        <w:br/>
        <w:t>}</w:t>
        <w:br/>
        <w:br/>
        <w:br/>
        <w:br/>
        <w:t>================================================</w:t>
        <w:br/>
        <w:t>FILE: netlify/functions/api.ts</w:t>
        <w:br/>
        <w:t>================================================</w:t>
        <w:br/>
        <w:t>import serverless from "serverless-http";</w:t>
        <w:br/>
        <w:br/>
        <w:t>import { createServer } from "../../server";</w:t>
        <w:br/>
        <w:br/>
        <w:t>export const handler = serverless(createServer());</w:t>
        <w:br/>
        <w:br/>
        <w:br/>
        <w:br/>
        <w:t>================================================</w:t>
        <w:br/>
        <w:t>FILE: public/robots.txt</w:t>
        <w:br/>
        <w:t>================================================</w:t>
        <w:br/>
        <w:t>User-agent: Googlebot</w:t>
        <w:br/>
        <w:t>Allow: /</w:t>
        <w:br/>
        <w:br/>
        <w:t>User-agent: Bingbot</w:t>
        <w:br/>
        <w:t>Allow: /</w:t>
        <w:br/>
        <w:br/>
        <w:t>User-agent: Twitterbot</w:t>
        <w:br/>
        <w:t>Allow: /</w:t>
        <w:br/>
        <w:br/>
        <w:t>User-agent: facebookexternalhit</w:t>
        <w:br/>
        <w:t>Allow: /</w:t>
        <w:br/>
        <w:br/>
        <w:t>User-agent: *</w:t>
        <w:br/>
        <w:t>Allow: /</w:t>
        <w:br/>
        <w:br/>
        <w:br/>
        <w:br/>
        <w:t>================================================</w:t>
        <w:br/>
        <w:t>FILE: server/index.ts</w:t>
        <w:br/>
        <w:t>================================================</w:t>
        <w:br/>
        <w:t>import "dotenv/config";</w:t>
        <w:br/>
        <w:t>import express from "express";</w:t>
        <w:br/>
        <w:t>import cors from "cors";</w:t>
        <w:br/>
        <w:t>import { handleDemo } from "./routes/demo";</w:t>
        <w:br/>
        <w:t>import { connectDB } from "./db/connection";</w:t>
        <w:br/>
        <w:t>import { handleUserProfile } from "./routes/user-profile";</w:t>
        <w:br/>
        <w:t>import { handleContestEntry, handleContestLeaderboard, uploadMiddleware } from "./routes/contest";</w:t>
        <w:br/>
        <w:t>import { handleRaffleEntry, handleReferralLeaderboard } from "./routes/raffle";</w:t>
        <w:br/>
        <w:t>import { handleLogin, handleGetProfile } from "./routes/auth";</w:t>
        <w:br/>
        <w:t>import { handleVote, handleGetVotes } from "./routes/voting";</w:t>
        <w:br/>
        <w:br/>
        <w:t>export function createServer() {</w:t>
        <w:br/>
        <w:t xml:space="preserve">  const app = express();</w:t>
        <w:br/>
        <w:br/>
        <w:t xml:space="preserve">  // Connect to MongoDB (non-blocking)</w:t>
        <w:br/>
        <w:t xml:space="preserve">  connectDB().catch(err =&gt; {</w:t>
        <w:br/>
        <w:t xml:space="preserve">    console.log('MongoDB connection failed, continuing with mock data');</w:t>
        <w:br/>
        <w:t xml:space="preserve">  });</w:t>
        <w:br/>
        <w:br/>
        <w:t xml:space="preserve">  // Middleware</w:t>
        <w:br/>
        <w:t xml:space="preserve">  app.use(cors());</w:t>
        <w:br/>
        <w:t xml:space="preserve">  app.use(express.json());</w:t>
        <w:br/>
        <w:t xml:space="preserve">  app.use(express.urlencoded({ extended: true }));</w:t>
        <w:br/>
        <w:br/>
        <w:t xml:space="preserve">  // Example API routes</w:t>
        <w:br/>
        <w:t xml:space="preserve">  app.get("/api/ping", (_req, res) =&gt; {</w:t>
        <w:br/>
        <w:t xml:space="preserve">    const ping = process.env.PING_MESSAGE ?? "ping";</w:t>
        <w:br/>
        <w:t xml:space="preserve">    res.json({ message: ping });</w:t>
        <w:br/>
        <w:t xml:space="preserve">  });</w:t>
        <w:br/>
        <w:br/>
        <w:t xml:space="preserve">  app.get("/api/demo", handleDemo);</w:t>
        <w:br/>
        <w:br/>
        <w:t xml:space="preserve">  // LanguageKonnect API routes</w:t>
        <w:br/>
        <w:t xml:space="preserve">  app.post("/api/auth/login", handleLogin);</w:t>
        <w:br/>
        <w:t xml:space="preserve">  app.get("/api/auth/profile/:userId", handleGetProfile);</w:t>
        <w:br/>
        <w:t xml:space="preserve">  app.post("/api/user/profile", handleUserProfile);</w:t>
        <w:br/>
        <w:t xml:space="preserve">  app.post("/api/contest/entry", uploadMiddleware, handleContestEntry);</w:t>
        <w:br/>
        <w:t xml:space="preserve">  app.get("/api/contest/leaderboard", handleContestLeaderboard);</w:t>
        <w:br/>
        <w:t xml:space="preserve">  app.post("/api/contest/vote", handleVote);</w:t>
        <w:br/>
        <w:t xml:space="preserve">  app.get("/api/contest/votes/:entryId", handleGetVotes);</w:t>
        <w:br/>
        <w:t xml:space="preserve">  app.post("/api/raffle-entry", handleRaffleEntry);</w:t>
        <w:br/>
        <w:t xml:space="preserve">  app.get("/api/referral/leaderboard", handleReferralLeaderboard);</w:t>
        <w:br/>
        <w:br/>
        <w:t xml:space="preserve">  return app;</w:t>
        <w:br/>
        <w:t>}</w:t>
        <w:br/>
        <w:br/>
        <w:br/>
        <w:br/>
        <w:t>================================================</w:t>
        <w:br/>
        <w:t>FILE: server/node-build.ts</w:t>
        <w:br/>
        <w:t>================================================</w:t>
        <w:br/>
        <w:t>import path from "path";</w:t>
        <w:br/>
        <w:t>import { createServer } from "./index";</w:t>
        <w:br/>
        <w:t>import * as express from "express";</w:t>
        <w:br/>
        <w:br/>
        <w:t>const app = createServer();</w:t>
        <w:br/>
        <w:t>const port = process.env.PORT || 3000;</w:t>
        <w:br/>
        <w:br/>
        <w:t>// In production, serve the built SPA files</w:t>
        <w:br/>
        <w:t>const __dirname = import.meta.dirname;</w:t>
        <w:br/>
        <w:t>const distPath = path.join(__dirname, "../spa");</w:t>
        <w:br/>
        <w:br/>
        <w:t>// Serve static files</w:t>
        <w:br/>
        <w:t>app.use(express.static(distPath));</w:t>
        <w:br/>
        <w:br/>
        <w:t>// Handle React Router - serve index.html for all non-API routes</w:t>
        <w:br/>
        <w:t>app.get("*", (req, res) =&gt; {</w:t>
        <w:br/>
        <w:t xml:space="preserve">  // Don't serve index.html for API routes</w:t>
        <w:br/>
        <w:t xml:space="preserve">  if (req.path.startsWith("/api/") || req.path.startsWith("/health")) {</w:t>
        <w:br/>
        <w:t xml:space="preserve">    return res.status(404).json({ error: "API endpoint not found" });</w:t>
        <w:br/>
        <w:t xml:space="preserve">  }</w:t>
        <w:br/>
        <w:br/>
        <w:t xml:space="preserve">  res.sendFile(path.join(distPath, "index.html"));</w:t>
        <w:br/>
        <w:t>});</w:t>
        <w:br/>
        <w:br/>
        <w:t>app.listen(port, () =&gt; {</w:t>
        <w:br/>
        <w:t xml:space="preserve">  console.log(`🚀 Fusion Starter server running on port ${port}`);</w:t>
        <w:br/>
        <w:t xml:space="preserve">  console.log(`📱 Frontend: http://localhost:${port}`);</w:t>
        <w:br/>
        <w:t xml:space="preserve">  console.log(`🔧 API: http://localhost:${port}/api`);</w:t>
        <w:br/>
        <w:t>});</w:t>
        <w:br/>
        <w:br/>
        <w:t>// Graceful shutdown</w:t>
        <w:br/>
        <w:t>process.on("SIGTERM", () =&gt; {</w:t>
        <w:br/>
        <w:t xml:space="preserve">  console.log("🛑 Received SIGTERM, shutting down gracefully");</w:t>
        <w:br/>
        <w:t xml:space="preserve">  process.exit(0);</w:t>
        <w:br/>
        <w:t>});</w:t>
        <w:br/>
        <w:br/>
        <w:t>process.on("SIGINT", () =&gt; {</w:t>
        <w:br/>
        <w:t xml:space="preserve">  console.log("🛑 Received SIGINT, shutting down gracefully");</w:t>
        <w:br/>
        <w:t xml:space="preserve">  process.exit(0);</w:t>
        <w:br/>
        <w:t>});</w:t>
        <w:br/>
        <w:br/>
        <w:br/>
        <w:br/>
        <w:t>================================================</w:t>
        <w:br/>
        <w:t>FILE: server/db/connection.ts</w:t>
        <w:br/>
        <w:t>================================================</w:t>
        <w:br/>
        <w:t>import mongoose from 'mongoose';</w:t>
        <w:br/>
        <w:br/>
        <w:t>const MONGODB_URI = 'mongodb+srv://akashmaji200680:4z2w5e5Hc4QTE1Wi@cluster01.xgihl1k.mongodb.net/languagekonnect';</w:t>
        <w:br/>
        <w:br/>
        <w:t>let isConnected = false;</w:t>
        <w:br/>
        <w:br/>
        <w:t>export const connectDB = async () =&gt; {</w:t>
        <w:br/>
        <w:t xml:space="preserve">  try {</w:t>
        <w:br/>
        <w:t xml:space="preserve">    const conn = await mongoose.connect(MONGODB_URI);</w:t>
        <w:br/>
        <w:t xml:space="preserve">    console.log(`MongoDB Connected: ${conn.connection.host}`);</w:t>
        <w:br/>
        <w:t xml:space="preserve">    isConnected = true;</w:t>
        <w:br/>
        <w:t xml:space="preserve">    return conn;</w:t>
        <w:br/>
        <w:t xml:space="preserve">  } catch (error) {</w:t>
        <w:br/>
        <w:t xml:space="preserve">    console.error('MongoDB connection error:', error);</w:t>
        <w:br/>
        <w:t xml:space="preserve">    console.log('Server will continue without MongoDB. API endpoints will return mock data.');</w:t>
        <w:br/>
        <w:t xml:space="preserve">    isConnected = false;</w:t>
        <w:br/>
        <w:t xml:space="preserve">    return null;</w:t>
        <w:br/>
        <w:t xml:space="preserve">  }</w:t>
        <w:br/>
        <w:t>};</w:t>
        <w:br/>
        <w:br/>
        <w:t>export const isDBConnected = () =&gt; isConnected;</w:t>
        <w:br/>
        <w:br/>
        <w:t>export default mongoose;</w:t>
        <w:br/>
        <w:br/>
        <w:br/>
        <w:br/>
        <w:t>================================================</w:t>
        <w:br/>
        <w:t>FILE: server/db/models.ts</w:t>
        <w:br/>
        <w:t>================================================</w:t>
        <w:br/>
        <w:t>import mongoose, { Document, Schema } from 'mongoose';</w:t>
        <w:br/>
        <w:br/>
        <w:t>// User Profile Schema</w:t>
        <w:br/>
        <w:t>export interface IUserProfile extends Document {</w:t>
        <w:br/>
        <w:t xml:space="preserve">  name: string;</w:t>
        <w:br/>
        <w:t xml:space="preserve">  email: string;</w:t>
        <w:br/>
        <w:t xml:space="preserve">  password?: string;</w:t>
        <w:br/>
        <w:t xml:space="preserve">  nativeLanguages: string[];</w:t>
        <w:br/>
        <w:t xml:space="preserve">  targetLanguages: string[];</w:t>
        <w:br/>
        <w:t xml:space="preserve">  experienceLevel: string;</w:t>
        <w:br/>
        <w:t xml:space="preserve">  profilePicture?: string;</w:t>
        <w:br/>
        <w:t xml:space="preserve">  videoIntro?: string;</w:t>
        <w:br/>
        <w:t xml:space="preserve">  referralId: string;</w:t>
        <w:br/>
        <w:t xml:space="preserve">  createdAt: Date;</w:t>
        <w:br/>
        <w:t xml:space="preserve">  updatedAt: Date;</w:t>
        <w:br/>
        <w:t>}</w:t>
        <w:br/>
        <w:br/>
        <w:t>const UserProfileSchema = new Schema&lt;IUserProfile&gt;({</w:t>
        <w:br/>
        <w:t xml:space="preserve">  name: { type: String, required: true },</w:t>
        <w:br/>
        <w:t xml:space="preserve">  email: { type: String, required: true, unique: true },</w:t>
        <w:br/>
        <w:t xml:space="preserve">  password: { type: String },</w:t>
        <w:br/>
        <w:t xml:space="preserve">  nativeLanguages: [{ type: String, required: true }],</w:t>
        <w:br/>
        <w:t xml:space="preserve">  targetLanguages: [{ type: String, required: true }],</w:t>
        <w:br/>
        <w:t xml:space="preserve">  experienceLevel: { </w:t>
        <w:br/>
        <w:t xml:space="preserve">    type: String, </w:t>
        <w:br/>
        <w:t xml:space="preserve">    required: true,</w:t>
        <w:br/>
        <w:t xml:space="preserve">    enum: ['beginner', 'intermediate', 'advanced', 'native']</w:t>
        <w:br/>
        <w:t xml:space="preserve">  },</w:t>
        <w:br/>
        <w:t xml:space="preserve">  profilePicture: { type: String },</w:t>
        <w:br/>
        <w:t xml:space="preserve">  videoIntro: { type: String },</w:t>
        <w:br/>
        <w:t xml:space="preserve">  referralId: { type: String, unique: true },</w:t>
        <w:br/>
        <w:t xml:space="preserve">  createdAt: { type: Date, default: Date.now },</w:t>
        <w:br/>
        <w:t xml:space="preserve">  updatedAt: { type: Date, default: Date.now }</w:t>
        <w:br/>
        <w:t>});</w:t>
        <w:br/>
        <w:br/>
        <w:t>// Contest Entry Schema</w:t>
        <w:br/>
        <w:t>export interface IContestEntry extends Document {</w:t>
        <w:br/>
        <w:t xml:space="preserve">  userId: mongoose.Types.ObjectId;</w:t>
        <w:br/>
        <w:t xml:space="preserve">  language: string;</w:t>
        <w:br/>
        <w:t xml:space="preserve">  region: string;</w:t>
        <w:br/>
        <w:t xml:space="preserve">  caption: string;</w:t>
        <w:br/>
        <w:t xml:space="preserve">  videoUrl: string;</w:t>
        <w:br/>
        <w:t xml:space="preserve">  votes: number;</w:t>
        <w:br/>
        <w:t xml:space="preserve">  rating: number;</w:t>
        <w:br/>
        <w:t xml:space="preserve">  createdAt: Date;</w:t>
        <w:br/>
        <w:t>}</w:t>
        <w:br/>
        <w:br/>
        <w:t>const ContestEntrySchema = new Schema&lt;IContestEntry&gt;({</w:t>
        <w:br/>
        <w:t xml:space="preserve">  userId: { type: Schema.Types.ObjectId, ref: 'UserProfile', required: true },</w:t>
        <w:br/>
        <w:t xml:space="preserve">  language: { type: String, required: true },</w:t>
        <w:br/>
        <w:t xml:space="preserve">  region: { type: String, required: true },</w:t>
        <w:br/>
        <w:t xml:space="preserve">  caption: { type: String, required: true },</w:t>
        <w:br/>
        <w:t xml:space="preserve">  videoUrl: { type: String, required: true },</w:t>
        <w:br/>
        <w:t xml:space="preserve">  votes: { type: Number, default: 0 },</w:t>
        <w:br/>
        <w:t xml:space="preserve">  rating: { type: Number, default: 0 },</w:t>
        <w:br/>
        <w:t xml:space="preserve">  createdAt: { type: Date, default: Date.now }</w:t>
        <w:br/>
        <w:t>});</w:t>
        <w:br/>
        <w:br/>
        <w:t>// Raffle Entry Schema</w:t>
        <w:br/>
        <w:t>export interface IRaffleEntry extends Document {</w:t>
        <w:br/>
        <w:t xml:space="preserve">  userId: mongoose.Types.ObjectId;</w:t>
        <w:br/>
        <w:t xml:space="preserve">  referralId: string;</w:t>
        <w:br/>
        <w:t xml:space="preserve">  referredUserId: mongoose.Types.ObjectId;</w:t>
        <w:br/>
        <w:t xml:space="preserve">  ticketsEarned: number;</w:t>
        <w:br/>
        <w:t xml:space="preserve">  createdAt: Date;</w:t>
        <w:br/>
        <w:t>}</w:t>
        <w:br/>
        <w:br/>
        <w:t>const RaffleEntrySchema = new Schema&lt;IRaffleEntry&gt;({</w:t>
        <w:br/>
        <w:t xml:space="preserve">  userId: { type: Schema.Types.ObjectId, ref: 'UserProfile', required: true },</w:t>
        <w:br/>
        <w:t xml:space="preserve">  referralId: { type: String, required: true },</w:t>
        <w:br/>
        <w:t xml:space="preserve">  referredUserId: { type: Schema.Types.ObjectId, ref: 'UserProfile', required: true },</w:t>
        <w:br/>
        <w:t xml:space="preserve">  ticketsEarned: { type: Number, default: 1 },</w:t>
        <w:br/>
        <w:t xml:space="preserve">  createdAt: { type: Date, default: Date.now }</w:t>
        <w:br/>
        <w:t>});</w:t>
        <w:br/>
        <w:br/>
        <w:t>// Export models</w:t>
        <w:br/>
        <w:t>export const UserProfile = mongoose.model&lt;IUserProfile&gt;('UserProfile', UserProfileSchema);</w:t>
        <w:br/>
        <w:t>export const ContestEntry = mongoose.model&lt;IContestEntry&gt;('ContestEntry', ContestEntrySchema);</w:t>
        <w:br/>
        <w:t>export const RaffleEntry = mongoose.model&lt;IRaffleEntry&gt;('RaffleEntry', RaffleEntrySchema);</w:t>
        <w:br/>
        <w:br/>
        <w:br/>
        <w:br/>
        <w:t>================================================</w:t>
        <w:br/>
        <w:t>FILE: server/routes/auth.ts</w:t>
        <w:br/>
        <w:t>================================================</w:t>
        <w:br/>
        <w:t>import { RequestHandler } from "express";</w:t>
        <w:br/>
        <w:t>import { UserProfile } from "../db/models";</w:t>
        <w:br/>
        <w:t>import { isDBConnected } from "../db/connection";</w:t>
        <w:br/>
        <w:br/>
        <w:t>export const handleLogin: RequestHandler = async (req, res) =&gt; {</w:t>
        <w:br/>
        <w:t xml:space="preserve">  try {</w:t>
        <w:br/>
        <w:t xml:space="preserve">    const { email, password } = req.body;</w:t>
        <w:br/>
        <w:br/>
        <w:t xml:space="preserve">    // Validation</w:t>
        <w:br/>
        <w:t xml:space="preserve">    if (!email || !password) {</w:t>
        <w:br/>
        <w:t xml:space="preserve">      return res.status(400).json({ </w:t>
        <w:br/>
        <w:t xml:space="preserve">        success: false, </w:t>
        <w:br/>
        <w:t xml:space="preserve">        message: "Missing required fields: email, password" </w:t>
        <w:br/>
        <w:t xml:space="preserve">      });</w:t>
        <w:br/>
        <w:t xml:space="preserve">    }</w:t>
        <w:br/>
        <w:br/>
        <w:t xml:space="preserve">    if (!isDBConnected()) {</w:t>
        <w:br/>
        <w:t xml:space="preserve">      // Mock login when database is not available</w:t>
        <w:br/>
        <w:t xml:space="preserve">      const mockUser = {</w:t>
        <w:br/>
        <w:t xml:space="preserve">        id: "mock-user-" + Date.now(),</w:t>
        <w:br/>
        <w:t xml:space="preserve">        name: "Demo User",</w:t>
        <w:br/>
        <w:t xml:space="preserve">        email: email,</w:t>
        <w:br/>
        <w:t xml:space="preserve">        nativeLanguages: ["English"],</w:t>
        <w:br/>
        <w:t xml:space="preserve">        targetLanguages: ["Spanish", "French"],</w:t>
        <w:br/>
        <w:t xml:space="preserve">        experienceLevel: "intermediate",</w:t>
        <w:br/>
        <w:t xml:space="preserve">        referralId: `LK-${Date.now().toString(36).toUpperCase()}`,</w:t>
        <w:br/>
        <w:t xml:space="preserve">        joinedAt: new Date(),</w:t>
        <w:br/>
        <w:t xml:space="preserve">      };</w:t>
        <w:br/>
        <w:br/>
        <w:t xml:space="preserve">      console.log('Using mock data - user login:', { </w:t>
        <w:br/>
        <w:t xml:space="preserve">        email: mockUser.email,</w:t>
        <w:br/>
        <w:t xml:space="preserve">        name: mockUser.name </w:t>
        <w:br/>
        <w:t xml:space="preserve">      });</w:t>
        <w:br/>
        <w:br/>
        <w:t xml:space="preserve">      return res.status(200).json({ </w:t>
        <w:br/>
        <w:t xml:space="preserve">        success: true, </w:t>
        <w:br/>
        <w:t xml:space="preserve">        message: "Login successful (demo mode)",</w:t>
        <w:br/>
        <w:t xml:space="preserve">        user: mockUser</w:t>
        <w:br/>
        <w:t xml:space="preserve">      });</w:t>
        <w:br/>
        <w:t xml:space="preserve">    }</w:t>
        <w:br/>
        <w:br/>
        <w:t xml:space="preserve">    // Find user by email</w:t>
        <w:br/>
        <w:t xml:space="preserve">    const user = await UserProfile.findOne({ email });</w:t>
        <w:br/>
        <w:t xml:space="preserve">    if (!user) {</w:t>
        <w:br/>
        <w:t xml:space="preserve">      return res.status(401).json({ </w:t>
        <w:br/>
        <w:t xml:space="preserve">        success: false, </w:t>
        <w:br/>
        <w:t xml:space="preserve">        message: "Invalid email or password" </w:t>
        <w:br/>
        <w:t xml:space="preserve">      });</w:t>
        <w:br/>
        <w:t xml:space="preserve">    }</w:t>
        <w:br/>
        <w:br/>
        <w:t xml:space="preserve">    // In a real app, you would verify the password hash here</w:t>
        <w:br/>
        <w:t xml:space="preserve">    // For now, we'll accept any password for demo purposes</w:t>
        <w:br/>
        <w:br/>
        <w:t xml:space="preserve">    const userData = {</w:t>
        <w:br/>
        <w:t xml:space="preserve">      id: user._id.toString(),</w:t>
        <w:br/>
        <w:t xml:space="preserve">      name: user.name,</w:t>
        <w:br/>
        <w:t xml:space="preserve">      email: user.email,</w:t>
        <w:br/>
        <w:t xml:space="preserve">      nativeLanguages: user.nativeLanguages,</w:t>
        <w:br/>
        <w:t xml:space="preserve">      targetLanguages: user.targetLanguages,</w:t>
        <w:br/>
        <w:t xml:space="preserve">      experienceLevel: user.experienceLevel,</w:t>
        <w:br/>
        <w:t xml:space="preserve">      profilePicture: user.profilePicture,</w:t>
        <w:br/>
        <w:t xml:space="preserve">      videoIntro: user.videoIntro,</w:t>
        <w:br/>
        <w:t xml:space="preserve">      referralId: user.referralId,</w:t>
        <w:br/>
        <w:t xml:space="preserve">      joinedAt: user.createdAt,</w:t>
        <w:br/>
        <w:t xml:space="preserve">    };</w:t>
        <w:br/>
        <w:br/>
        <w:t xml:space="preserve">    console.log('User login successful:', { </w:t>
        <w:br/>
        <w:t xml:space="preserve">      id: userData.id, </w:t>
        <w:br/>
        <w:t xml:space="preserve">      email: userData.email,</w:t>
        <w:br/>
        <w:t xml:space="preserve">      name: userData.name </w:t>
        <w:br/>
        <w:t xml:space="preserve">    });</w:t>
        <w:br/>
        <w:br/>
        <w:t xml:space="preserve">    res.status(200).json({ </w:t>
        <w:br/>
        <w:t xml:space="preserve">      success: true, </w:t>
        <w:br/>
        <w:t xml:space="preserve">      message: "Login successful",</w:t>
        <w:br/>
        <w:t xml:space="preserve">      user: userData</w:t>
        <w:br/>
        <w:t xml:space="preserve">    });</w:t>
        <w:br/>
        <w:br/>
        <w:t xml:space="preserve">  } catch (error) {</w:t>
        <w:br/>
        <w:t xml:space="preserve">    console.error('Error during login:', error);</w:t>
        <w:br/>
        <w:t xml:space="preserve">    res.status(500).json({ </w:t>
        <w:br/>
        <w:t xml:space="preserve">      success: false, </w:t>
        <w:br/>
        <w:t xml:space="preserve">      message: "Internal server error" </w:t>
        <w:br/>
        <w:t xml:space="preserve">    });</w:t>
        <w:br/>
        <w:t xml:space="preserve">  }</w:t>
        <w:br/>
        <w:t>};</w:t>
        <w:br/>
        <w:br/>
        <w:t>export const handleGetProfile: RequestHandler = async (req, res) =&gt; {</w:t>
        <w:br/>
        <w:t xml:space="preserve">  try {</w:t>
        <w:br/>
        <w:t xml:space="preserve">    const { userId } = req.params;</w:t>
        <w:br/>
        <w:br/>
        <w:t xml:space="preserve">    if (!isDBConnected()) {</w:t>
        <w:br/>
        <w:t xml:space="preserve">      return res.status(200).json({</w:t>
        <w:br/>
        <w:t xml:space="preserve">        success: true,</w:t>
        <w:br/>
        <w:t xml:space="preserve">        user: null</w:t>
        <w:br/>
        <w:t xml:space="preserve">      });</w:t>
        <w:br/>
        <w:t xml:space="preserve">    }</w:t>
        <w:br/>
        <w:br/>
        <w:t xml:space="preserve">    const user = await UserProfile.findById(userId);</w:t>
        <w:br/>
        <w:t xml:space="preserve">    if (!user) {</w:t>
        <w:br/>
        <w:t xml:space="preserve">      return res.status(404).json({</w:t>
        <w:br/>
        <w:t xml:space="preserve">        success: false,</w:t>
        <w:br/>
        <w:t xml:space="preserve">        message: "User not found"</w:t>
        <w:br/>
        <w:t xml:space="preserve">      });</w:t>
        <w:br/>
        <w:t xml:space="preserve">    }</w:t>
        <w:br/>
        <w:br/>
        <w:t xml:space="preserve">    const userData = {</w:t>
        <w:br/>
        <w:t xml:space="preserve">      id: user._id.toString(),</w:t>
        <w:br/>
        <w:t xml:space="preserve">      name: user.name,</w:t>
        <w:br/>
        <w:t xml:space="preserve">      email: user.email,</w:t>
        <w:br/>
        <w:t xml:space="preserve">      nativeLanguages: user.nativeLanguages,</w:t>
        <w:br/>
        <w:t xml:space="preserve">      targetLanguages: user.targetLanguages,</w:t>
        <w:br/>
        <w:t xml:space="preserve">      experienceLevel: user.experienceLevel,</w:t>
        <w:br/>
        <w:t xml:space="preserve">      profilePicture: user.profilePicture,</w:t>
        <w:br/>
        <w:t xml:space="preserve">      videoIntro: user.videoIntro,</w:t>
        <w:br/>
        <w:t xml:space="preserve">      referralId: user.referralId,</w:t>
        <w:br/>
        <w:t xml:space="preserve">      joinedAt: user.createdAt,</w:t>
        <w:br/>
        <w:t xml:space="preserve">    };</w:t>
        <w:br/>
        <w:br/>
        <w:t xml:space="preserve">    res.status(200).json({</w:t>
        <w:br/>
        <w:t xml:space="preserve">      success: true,</w:t>
        <w:br/>
        <w:t xml:space="preserve">      user: userData</w:t>
        <w:br/>
        <w:t xml:space="preserve">    });</w:t>
        <w:br/>
        <w:br/>
        <w:t xml:space="preserve">  } catch (error) {</w:t>
        <w:br/>
        <w:t xml:space="preserve">    console.error('Error fetching user profile:', error);</w:t>
        <w:br/>
        <w:t xml:space="preserve">    res.status(500).json({</w:t>
        <w:br/>
        <w:t xml:space="preserve">      success: false,</w:t>
        <w:br/>
        <w:t xml:space="preserve">      message: "Internal server error"</w:t>
        <w:br/>
        <w:t xml:space="preserve">    });</w:t>
        <w:br/>
        <w:t xml:space="preserve">  }</w:t>
        <w:br/>
        <w:t>};</w:t>
        <w:br/>
        <w:br/>
        <w:br/>
        <w:br/>
        <w:t>================================================</w:t>
        <w:br/>
        <w:t>FILE: server/routes/contest.ts</w:t>
        <w:br/>
        <w:t>================================================</w:t>
        <w:br/>
        <w:t>import { RequestHandler } from "express";</w:t>
        <w:br/>
        <w:t>import { ContestEntry, UserProfile } from "../db/models";</w:t>
        <w:br/>
        <w:t>import { isDBConnected } from "../db/connection";</w:t>
        <w:br/>
        <w:t>import multer from "multer";</w:t>
        <w:br/>
        <w:br/>
        <w:t>// Configure multer for file uploads</w:t>
        <w:br/>
        <w:t>const upload = multer({</w:t>
        <w:br/>
        <w:t xml:space="preserve">  limits: {</w:t>
        <w:br/>
        <w:t xml:space="preserve">    fileSize: 50 * 1024 * 1024, // 50MB limit</w:t>
        <w:br/>
        <w:t xml:space="preserve">  },</w:t>
        <w:br/>
        <w:t xml:space="preserve">  fileFilter: (req, file, cb) =&gt; {</w:t>
        <w:br/>
        <w:t xml:space="preserve">    if (file.mimetype === 'video/mp4') {</w:t>
        <w:br/>
        <w:t xml:space="preserve">      cb(null, true);</w:t>
        <w:br/>
        <w:t xml:space="preserve">    } else {</w:t>
        <w:br/>
        <w:t xml:space="preserve">      cb(new Error('Only MP4 files are allowed'));</w:t>
        <w:br/>
        <w:t xml:space="preserve">    }</w:t>
        <w:br/>
        <w:t xml:space="preserve">  }</w:t>
        <w:br/>
        <w:t>});</w:t>
        <w:br/>
        <w:br/>
        <w:t>export const uploadMiddleware = upload.single('video');</w:t>
        <w:br/>
        <w:br/>
        <w:t>export const handleContestEntry: RequestHandler = async (req, res) =&gt; {</w:t>
        <w:br/>
        <w:t xml:space="preserve">  try {</w:t>
        <w:br/>
        <w:t xml:space="preserve">    const { language, region, caption, userId } = req.body;</w:t>
        <w:br/>
        <w:t xml:space="preserve">    const videoFile = req.file;</w:t>
        <w:br/>
        <w:br/>
        <w:t xml:space="preserve">    // Validation</w:t>
        <w:br/>
        <w:t xml:space="preserve">    if (!language || !region || !caption) {</w:t>
        <w:br/>
        <w:t xml:space="preserve">      return res.status(400).json({</w:t>
        <w:br/>
        <w:t xml:space="preserve">        success: false,</w:t>
        <w:br/>
        <w:t xml:space="preserve">        message: "Missing required fields: language, region, caption"</w:t>
        <w:br/>
        <w:t xml:space="preserve">      });</w:t>
        <w:br/>
        <w:t xml:space="preserve">    }</w:t>
        <w:br/>
        <w:br/>
        <w:t xml:space="preserve">    // Check if video file was uploaded</w:t>
        <w:br/>
        <w:t xml:space="preserve">    if (!videoFile) {</w:t>
        <w:br/>
        <w:t xml:space="preserve">      return res.status(400).json({</w:t>
        <w:br/>
        <w:t xml:space="preserve">        success: false,</w:t>
        <w:br/>
        <w:t xml:space="preserve">        message: "Video file is required"</w:t>
        <w:br/>
        <w:t xml:space="preserve">      });</w:t>
        <w:br/>
        <w:t xml:space="preserve">    }</w:t>
        <w:br/>
        <w:br/>
        <w:t xml:space="preserve">    // For now, we'll simulate video storage and use a placeholder URL</w:t>
        <w:br/>
        <w:t xml:space="preserve">    const videoUrl = `https://placeholder.example.com/videos/${Date.now()}.mp4`;</w:t>
        <w:br/>
        <w:br/>
        <w:t xml:space="preserve">    console.log('Video file received:', {</w:t>
        <w:br/>
        <w:t xml:space="preserve">      filename: videoFile.originalname,</w:t>
        <w:br/>
        <w:t xml:space="preserve">      size: videoFile.size,</w:t>
        <w:br/>
        <w:t xml:space="preserve">      mimetype: videoFile.mimetype</w:t>
        <w:br/>
        <w:t xml:space="preserve">    });</w:t>
        <w:br/>
        <w:br/>
        <w:t xml:space="preserve">    if (!isDBConnected()) {</w:t>
        <w:br/>
        <w:t xml:space="preserve">      // Mock response when database is not available</w:t>
        <w:br/>
        <w:t xml:space="preserve">      const mockEntryId = "mock-entry-" + Date.now();</w:t>
        <w:br/>
        <w:t xml:space="preserve">      console.log('Using mock data - contest entry created:', {</w:t>
        <w:br/>
        <w:t xml:space="preserve">        id: mockEntryId,</w:t>
        <w:br/>
        <w:t xml:space="preserve">        language,</w:t>
        <w:br/>
        <w:t xml:space="preserve">        region,</w:t>
        <w:br/>
        <w:t xml:space="preserve">        videoFile: videoFile ? videoFile.originalname : 'No file'</w:t>
        <w:br/>
        <w:t xml:space="preserve">      });</w:t>
        <w:br/>
        <w:br/>
        <w:t xml:space="preserve">      return res.status(201).json({</w:t>
        <w:br/>
        <w:t xml:space="preserve">        success: true,</w:t>
        <w:br/>
        <w:t xml:space="preserve">        entryId: mockEntryId,</w:t>
        <w:br/>
        <w:t xml:space="preserve">        message: "Video submitted! (demo mode)",</w:t>
        <w:br/>
        <w:t xml:space="preserve">        videoUrl: videoUrl // Return the video URL for client use</w:t>
        <w:br/>
        <w:t xml:space="preserve">      });</w:t>
        <w:br/>
        <w:t xml:space="preserve">    }</w:t>
        <w:br/>
        <w:br/>
        <w:t xml:space="preserve">    // Create contest entry</w:t>
        <w:br/>
        <w:t xml:space="preserve">    const contestEntry = new ContestEntry({</w:t>
        <w:br/>
        <w:t xml:space="preserve">      userId: userId || req.body.userId || '507f1f77bcf86cd799439011', // Use provided user ID</w:t>
        <w:br/>
        <w:t xml:space="preserve">      language,</w:t>
        <w:br/>
        <w:t xml:space="preserve">      region,</w:t>
        <w:br/>
        <w:t xml:space="preserve">      caption,</w:t>
        <w:br/>
        <w:t xml:space="preserve">      videoUrl,</w:t>
        <w:br/>
        <w:t xml:space="preserve">      votes: 0, // Always start with 0 votes</w:t>
        <w:br/>
        <w:t xml:space="preserve">      rating: 0, // Always start with 0 rating</w:t>
        <w:br/>
        <w:t xml:space="preserve">      createdAt: new Date()</w:t>
        <w:br/>
        <w:t xml:space="preserve">    });</w:t>
        <w:br/>
        <w:br/>
        <w:t xml:space="preserve">    await contestEntry.save();</w:t>
        <w:br/>
        <w:br/>
        <w:t xml:space="preserve">    console.log('Contest entry created successfully:', {</w:t>
        <w:br/>
        <w:t xml:space="preserve">      id: contestEntry._id,</w:t>
        <w:br/>
        <w:t xml:space="preserve">      language: contestEntry.language,</w:t>
        <w:br/>
        <w:t xml:space="preserve">      region: contestEntry.region</w:t>
        <w:br/>
        <w:t xml:space="preserve">    });</w:t>
        <w:br/>
        <w:br/>
        <w:t xml:space="preserve">    res.status(201).json({</w:t>
        <w:br/>
        <w:t xml:space="preserve">      success: true,</w:t>
        <w:br/>
        <w:t xml:space="preserve">      entryId: contestEntry._id,</w:t>
        <w:br/>
        <w:t xml:space="preserve">      message: "Video submitted!"</w:t>
        <w:br/>
        <w:t xml:space="preserve">    });</w:t>
        <w:br/>
        <w:br/>
        <w:t xml:space="preserve">  } catch (error) {</w:t>
        <w:br/>
        <w:t xml:space="preserve">    console.error('Error creating contest entry:', error);</w:t>
        <w:br/>
        <w:t xml:space="preserve">    res.status(500).json({ </w:t>
        <w:br/>
        <w:t xml:space="preserve">      success: false, </w:t>
        <w:br/>
        <w:t xml:space="preserve">      message: "Internal server error" </w:t>
        <w:br/>
        <w:t xml:space="preserve">    });</w:t>
        <w:br/>
        <w:t xml:space="preserve">  }</w:t>
        <w:br/>
        <w:t>};</w:t>
        <w:br/>
        <w:br/>
        <w:t>export const handleContestLeaderboard: RequestHandler = async (req, res) =&gt; {</w:t>
        <w:br/>
        <w:t xml:space="preserve">  try {</w:t>
        <w:br/>
        <w:t xml:space="preserve">    const { sortBy = 'votes', language, region } = req.query;</w:t>
        <w:br/>
        <w:br/>
        <w:t xml:space="preserve">    if (!isDBConnected()) {</w:t>
        <w:br/>
        <w:t xml:space="preserve">      // Mock leaderboard data when database is not available</w:t>
        <w:br/>
        <w:t xml:space="preserve">      const mockLeaderboard = [</w:t>
        <w:br/>
        <w:t xml:space="preserve">        {</w:t>
        <w:br/>
        <w:t xml:space="preserve">          id: "mock-1",</w:t>
        <w:br/>
        <w:t xml:space="preserve">          userName: "Sarah Chen",</w:t>
        <w:br/>
        <w:t xml:space="preserve">          score: 125,</w:t>
        <w:br/>
        <w:t xml:space="preserve">          rank: 1,</w:t>
        <w:br/>
        <w:t xml:space="preserve">          language: "Spanish",</w:t>
        <w:br/>
        <w:t xml:space="preserve">          region: "North America",</w:t>
        <w:br/>
        <w:t xml:space="preserve">          caption: "Practicing my Spanish pronunciation!",</w:t>
        <w:br/>
        <w:t xml:space="preserve">          rating: 4.8,</w:t>
        <w:br/>
        <w:t xml:space="preserve">          createdAt: new Date()</w:t>
        <w:br/>
        <w:t xml:space="preserve">        },</w:t>
        <w:br/>
        <w:t xml:space="preserve">        {</w:t>
        <w:br/>
        <w:t xml:space="preserve">          id: "mock-2",</w:t>
        <w:br/>
        <w:t xml:space="preserve">          userName: "Miguel Rodriguez",</w:t>
        <w:br/>
        <w:t xml:space="preserve">          score: 98,</w:t>
        <w:br/>
        <w:t xml:space="preserve">          rank: 2,</w:t>
        <w:br/>
        <w:t xml:space="preserve">          language: "Japanese",</w:t>
        <w:br/>
        <w:t xml:space="preserve">          region: "South America",</w:t>
        <w:br/>
        <w:t xml:space="preserve">          caption: "Learning Japanese through anime!",</w:t>
        <w:br/>
        <w:t xml:space="preserve">          rating: 4.6,</w:t>
        <w:br/>
        <w:t xml:space="preserve">          createdAt: new Date()</w:t>
        <w:br/>
        <w:t xml:space="preserve">        },</w:t>
        <w:br/>
        <w:t xml:space="preserve">        {</w:t>
        <w:br/>
        <w:t xml:space="preserve">          id: "mock-3",</w:t>
        <w:br/>
        <w:t xml:space="preserve">          userName: "Emma Thompson",</w:t>
        <w:br/>
        <w:t xml:space="preserve">          score: 87,</w:t>
        <w:br/>
        <w:t xml:space="preserve">          rank: 3,</w:t>
        <w:br/>
        <w:t xml:space="preserve">          language: "French",</w:t>
        <w:br/>
        <w:t xml:space="preserve">          region: "Europe",</w:t>
        <w:br/>
        <w:t xml:space="preserve">          caption: "Bonjour from Paris!",</w:t>
        <w:br/>
        <w:t xml:space="preserve">          rating: 4.5,</w:t>
        <w:br/>
        <w:t xml:space="preserve">          createdAt: new Date()</w:t>
        <w:br/>
        <w:t xml:space="preserve">        }</w:t>
        <w:br/>
        <w:t xml:space="preserve">      ];</w:t>
        <w:br/>
        <w:br/>
        <w:t xml:space="preserve">      console.log('Using mock leaderboard data');</w:t>
        <w:br/>
        <w:t xml:space="preserve">      return res.json(mockLeaderboard);</w:t>
        <w:br/>
        <w:t xml:space="preserve">    }</w:t>
        <w:br/>
        <w:br/>
        <w:t xml:space="preserve">    // Build filter query</w:t>
        <w:br/>
        <w:t xml:space="preserve">    const filter: any = {};</w:t>
        <w:br/>
        <w:t xml:space="preserve">    if (language) filter.language = language;</w:t>
        <w:br/>
        <w:t xml:space="preserve">    if (region) filter.region = region;</w:t>
        <w:br/>
        <w:br/>
        <w:t xml:space="preserve">    // Build sort query</w:t>
        <w:br/>
        <w:t xml:space="preserve">    let sortQuery: any = {};</w:t>
        <w:br/>
        <w:t xml:space="preserve">    switch (sortBy) {</w:t>
        <w:br/>
        <w:t xml:space="preserve">      case 'recent':</w:t>
        <w:br/>
        <w:t xml:space="preserve">        sortQuery = { createdAt: -1 };</w:t>
        <w:br/>
        <w:t xml:space="preserve">        break;</w:t>
        <w:br/>
        <w:t xml:space="preserve">      case 'rating':</w:t>
        <w:br/>
        <w:t xml:space="preserve">        sortQuery = { rating: -1, votes: -1 };</w:t>
        <w:br/>
        <w:t xml:space="preserve">        break;</w:t>
        <w:br/>
        <w:t xml:space="preserve">      case 'votes':</w:t>
        <w:br/>
        <w:t xml:space="preserve">      default:</w:t>
        <w:br/>
        <w:t xml:space="preserve">        sortQuery = { votes: -1, createdAt: -1 };</w:t>
        <w:br/>
        <w:t xml:space="preserve">        break;</w:t>
        <w:br/>
        <w:t xml:space="preserve">    }</w:t>
        <w:br/>
        <w:br/>
        <w:t xml:space="preserve">    // Get contest entries with user data</w:t>
        <w:br/>
        <w:t xml:space="preserve">    const entries = await ContestEntry.find(filter)</w:t>
        <w:br/>
        <w:t xml:space="preserve">      .populate('userId', 'name email')</w:t>
        <w:br/>
        <w:t xml:space="preserve">      .sort(sortQuery)</w:t>
        <w:br/>
        <w:t xml:space="preserve">      .limit(50)</w:t>
        <w:br/>
        <w:t xml:space="preserve">      .lean();</w:t>
        <w:br/>
        <w:br/>
        <w:t xml:space="preserve">    // Transform data for leaderboard format</w:t>
        <w:br/>
        <w:t xml:space="preserve">    const leaderboard = entries.map((entry, index) =&gt; ({</w:t>
        <w:br/>
        <w:t xml:space="preserve">      id: entry._id,</w:t>
        <w:br/>
        <w:t xml:space="preserve">      userName: (entry.userId as any)?.name || 'Anonymous',</w:t>
        <w:br/>
        <w:t xml:space="preserve">      score: entry.votes,</w:t>
        <w:br/>
        <w:t xml:space="preserve">      rank: index + 1,</w:t>
        <w:br/>
        <w:t xml:space="preserve">      language: entry.language,</w:t>
        <w:br/>
        <w:t xml:space="preserve">      region: entry.region,</w:t>
        <w:br/>
        <w:t xml:space="preserve">      caption: entry.caption,</w:t>
        <w:br/>
        <w:t xml:space="preserve">      rating: entry.rating,</w:t>
        <w:br/>
        <w:t xml:space="preserve">      createdAt: entry.createdAt</w:t>
        <w:br/>
        <w:t xml:space="preserve">    }));</w:t>
        <w:br/>
        <w:br/>
        <w:t xml:space="preserve">    console.log('Contest leaderboard fetched:', {</w:t>
        <w:br/>
        <w:t xml:space="preserve">      count: leaderboard.length,</w:t>
        <w:br/>
        <w:t xml:space="preserve">      sortBy,</w:t>
        <w:br/>
        <w:t xml:space="preserve">      filters: filter</w:t>
        <w:br/>
        <w:t xml:space="preserve">    });</w:t>
        <w:br/>
        <w:br/>
        <w:t xml:space="preserve">    res.json(leaderboard);</w:t>
        <w:br/>
        <w:br/>
        <w:t xml:space="preserve">  } catch (error) {</w:t>
        <w:br/>
        <w:t xml:space="preserve">    console.error('Error fetching contest leaderboard:', error);</w:t>
        <w:br/>
        <w:t xml:space="preserve">    res.status(500).json({ </w:t>
        <w:br/>
        <w:t xml:space="preserve">      success: false, </w:t>
        <w:br/>
        <w:t xml:space="preserve">      message: "Internal server error" </w:t>
        <w:br/>
        <w:t xml:space="preserve">    });</w:t>
        <w:br/>
        <w:t xml:space="preserve">  }</w:t>
        <w:br/>
        <w:t>};</w:t>
        <w:br/>
        <w:br/>
        <w:br/>
        <w:br/>
        <w:t>================================================</w:t>
        <w:br/>
        <w:t>FILE: server/routes/demo.ts</w:t>
        <w:br/>
        <w:t>================================================</w:t>
        <w:br/>
        <w:t>import { RequestHandler } from "express";</w:t>
        <w:br/>
        <w:t>import { DemoResponse } from "@shared/api";</w:t>
        <w:br/>
        <w:br/>
        <w:t>export const handleDemo: RequestHandler = (req, res) =&gt; {</w:t>
        <w:br/>
        <w:t xml:space="preserve">  const response: DemoResponse = {</w:t>
        <w:br/>
        <w:t xml:space="preserve">    message: "Hello from Express server",</w:t>
        <w:br/>
        <w:t xml:space="preserve">  };</w:t>
        <w:br/>
        <w:t xml:space="preserve">  res.status(200).json(response);</w:t>
        <w:br/>
        <w:t>};</w:t>
        <w:br/>
        <w:br/>
        <w:br/>
        <w:br/>
        <w:t>================================================</w:t>
        <w:br/>
        <w:t>FILE: server/routes/raffle.ts</w:t>
        <w:br/>
        <w:t>================================================</w:t>
        <w:br/>
        <w:t>import { RequestHandler } from "express";</w:t>
        <w:br/>
        <w:t>import { RaffleEntry, UserProfile } from "../db/models";</w:t>
        <w:br/>
        <w:t>import { isDBConnected } from "../db/connection";</w:t>
        <w:br/>
        <w:br/>
        <w:t>export const handleRaffleEntry: RequestHandler = async (req, res) =&gt; {</w:t>
        <w:br/>
        <w:t xml:space="preserve">  try {</w:t>
        <w:br/>
        <w:t xml:space="preserve">    const { referralId, userId } = req.body;</w:t>
        <w:br/>
        <w:br/>
        <w:t xml:space="preserve">    // Validation</w:t>
        <w:br/>
        <w:t xml:space="preserve">    if (!referralId) {</w:t>
        <w:br/>
        <w:t xml:space="preserve">      return res.status(400).json({</w:t>
        <w:br/>
        <w:t xml:space="preserve">        success: false,</w:t>
        <w:br/>
        <w:t xml:space="preserve">        message: "Missing required field: referralId"</w:t>
        <w:br/>
        <w:t xml:space="preserve">      });</w:t>
        <w:br/>
        <w:t xml:space="preserve">    }</w:t>
        <w:br/>
        <w:br/>
        <w:t xml:space="preserve">    if (!isDBConnected()) {</w:t>
        <w:br/>
        <w:t xml:space="preserve">      // Mock response when database is not available</w:t>
        <w:br/>
        <w:t xml:space="preserve">      console.log('Using mock data - raffle entry created:', {</w:t>
        <w:br/>
        <w:t xml:space="preserve">        referralId,</w:t>
        <w:br/>
        <w:t xml:space="preserve">        userId</w:t>
        <w:br/>
        <w:t xml:space="preserve">      });</w:t>
        <w:br/>
        <w:br/>
        <w:t xml:space="preserve">      return res.status(201).json({</w:t>
        <w:br/>
        <w:t xml:space="preserve">        success: true,</w:t>
        <w:br/>
        <w:t xml:space="preserve">        ticketsEarned: 1,</w:t>
        <w:br/>
        <w:t xml:space="preserve">        message: "🎉 You earned a raffle ticket! (demo mode)"</w:t>
        <w:br/>
        <w:t xml:space="preserve">      });</w:t>
        <w:br/>
        <w:t xml:space="preserve">    }</w:t>
        <w:br/>
        <w:br/>
        <w:t xml:space="preserve">    // Find the user who owns this referral ID</w:t>
        <w:br/>
        <w:t xml:space="preserve">    const referringUser = await UserProfile.findOne({ referralId });</w:t>
        <w:br/>
        <w:t xml:space="preserve">    if (!referringUser) {</w:t>
        <w:br/>
        <w:t xml:space="preserve">      return res.status(404).json({</w:t>
        <w:br/>
        <w:t xml:space="preserve">        success: false,</w:t>
        <w:br/>
        <w:t xml:space="preserve">        message: "Invalid referral ID"</w:t>
        <w:br/>
        <w:t xml:space="preserve">      });</w:t>
        <w:br/>
        <w:t xml:space="preserve">    }</w:t>
        <w:br/>
        <w:br/>
        <w:t xml:space="preserve">    // For this example, we'll assume the referred user is created separately</w:t>
        <w:br/>
        <w:t xml:space="preserve">    // In a real implementation, this would be called when a new user signs up with a referral</w:t>
        <w:br/>
        <w:t xml:space="preserve">    const referredUserId = userId || '507f1f77bcf86cd799439012'; // Placeholder</w:t>
        <w:br/>
        <w:br/>
        <w:t xml:space="preserve">    // Check if this referral already exists</w:t>
        <w:br/>
        <w:t xml:space="preserve">    const existingEntry = await RaffleEntry.findOne({</w:t>
        <w:br/>
        <w:t xml:space="preserve">      userId: referringUser._id,</w:t>
        <w:br/>
        <w:t xml:space="preserve">      referredUserId: referredUserId</w:t>
        <w:br/>
        <w:t xml:space="preserve">    });</w:t>
        <w:br/>
        <w:br/>
        <w:t xml:space="preserve">    if (existingEntry) {</w:t>
        <w:br/>
        <w:t xml:space="preserve">      return res.status(409).json({</w:t>
        <w:br/>
        <w:t xml:space="preserve">        success: false,</w:t>
        <w:br/>
        <w:t xml:space="preserve">        message: "Referral already recorded"</w:t>
        <w:br/>
        <w:t xml:space="preserve">      });</w:t>
        <w:br/>
        <w:t xml:space="preserve">    }</w:t>
        <w:br/>
        <w:br/>
        <w:t xml:space="preserve">    // Create raffle entry</w:t>
        <w:br/>
        <w:t xml:space="preserve">    const raffleEntry = new RaffleEntry({</w:t>
        <w:br/>
        <w:t xml:space="preserve">      userId: referringUser._id,</w:t>
        <w:br/>
        <w:t xml:space="preserve">      referralId,</w:t>
        <w:br/>
        <w:t xml:space="preserve">      referredUserId: referredUserId,</w:t>
        <w:br/>
        <w:t xml:space="preserve">      ticketsEarned: 1,</w:t>
        <w:br/>
        <w:t xml:space="preserve">      createdAt: new Date()</w:t>
        <w:br/>
        <w:t xml:space="preserve">    });</w:t>
        <w:br/>
        <w:br/>
        <w:t xml:space="preserve">    await raffleEntry.save();</w:t>
        <w:br/>
        <w:br/>
        <w:t xml:space="preserve">    console.log('Raffle entry created successfully:', {</w:t>
        <w:br/>
        <w:t xml:space="preserve">      id: raffleEntry._id,</w:t>
        <w:br/>
        <w:t xml:space="preserve">      referringUserId: referringUser._id,</w:t>
        <w:br/>
        <w:t xml:space="preserve">      referredUserId: referredUserId</w:t>
        <w:br/>
        <w:t xml:space="preserve">    });</w:t>
        <w:br/>
        <w:br/>
        <w:t xml:space="preserve">    res.status(201).json({</w:t>
        <w:br/>
        <w:t xml:space="preserve">      success: true,</w:t>
        <w:br/>
        <w:t xml:space="preserve">      ticketsEarned: 1,</w:t>
        <w:br/>
        <w:t xml:space="preserve">      message: "🎉 You earned a raffle ticket!"</w:t>
        <w:br/>
        <w:t xml:space="preserve">    });</w:t>
        <w:br/>
        <w:br/>
        <w:t xml:space="preserve">  } catch (error) {</w:t>
        <w:br/>
        <w:t xml:space="preserve">    console.error('Error creating raffle entry:', error);</w:t>
        <w:br/>
        <w:t xml:space="preserve">    res.status(500).json({ </w:t>
        <w:br/>
        <w:t xml:space="preserve">      success: false, </w:t>
        <w:br/>
        <w:t xml:space="preserve">      message: "Internal server error" </w:t>
        <w:br/>
        <w:t xml:space="preserve">    });</w:t>
        <w:br/>
        <w:t xml:space="preserve">  }</w:t>
        <w:br/>
        <w:t>};</w:t>
        <w:br/>
        <w:br/>
        <w:t>export const handleReferralLeaderboard: RequestHandler = async (req, res) =&gt; {</w:t>
        <w:br/>
        <w:t xml:space="preserve">  try {</w:t>
        <w:br/>
        <w:t xml:space="preserve">    if (!isDBConnected()) {</w:t>
        <w:br/>
        <w:t xml:space="preserve">      // Mock referral leaderboard when database is not available</w:t>
        <w:br/>
        <w:t xml:space="preserve">      const mockReferralLeaderboard = [</w:t>
        <w:br/>
        <w:t xml:space="preserve">        {</w:t>
        <w:br/>
        <w:t xml:space="preserve">          userId: "mock-user-1",</w:t>
        <w:br/>
        <w:t xml:space="preserve">          userName: "Alex Johnson",</w:t>
        <w:br/>
        <w:t xml:space="preserve">          referralId: "LK-ABC123",</w:t>
        <w:br/>
        <w:t xml:space="preserve">          totalReferrals: 15,</w:t>
        <w:br/>
        <w:t xml:space="preserve">          ticketsEarned: 15,</w:t>
        <w:br/>
        <w:t xml:space="preserve">          rank: 1</w:t>
        <w:br/>
        <w:t xml:space="preserve">        },</w:t>
        <w:br/>
        <w:t xml:space="preserve">        {</w:t>
        <w:br/>
        <w:t xml:space="preserve">          userId: "mock-user-2",</w:t>
        <w:br/>
        <w:t xml:space="preserve">          userName: "Maria Garcia",</w:t>
        <w:br/>
        <w:t xml:space="preserve">          referralId: "LK-DEF456",</w:t>
        <w:br/>
        <w:t xml:space="preserve">          totalReferrals: 12,</w:t>
        <w:br/>
        <w:t xml:space="preserve">          ticketsEarned: 12,</w:t>
        <w:br/>
        <w:t xml:space="preserve">          rank: 2</w:t>
        <w:br/>
        <w:t xml:space="preserve">        },</w:t>
        <w:br/>
        <w:t xml:space="preserve">        {</w:t>
        <w:br/>
        <w:t xml:space="preserve">          userId: "mock-user-3",</w:t>
        <w:br/>
        <w:t xml:space="preserve">          userName: "James Wilson",</w:t>
        <w:br/>
        <w:t xml:space="preserve">          referralId: "LK-GHI789",</w:t>
        <w:br/>
        <w:t xml:space="preserve">          totalReferrals: 8,</w:t>
        <w:br/>
        <w:t xml:space="preserve">          ticketsEarned: 8,</w:t>
        <w:br/>
        <w:t xml:space="preserve">          rank: 3</w:t>
        <w:br/>
        <w:t xml:space="preserve">        }</w:t>
        <w:br/>
        <w:t xml:space="preserve">      ];</w:t>
        <w:br/>
        <w:br/>
        <w:t xml:space="preserve">      console.log('Using mock referral leaderboard data');</w:t>
        <w:br/>
        <w:t xml:space="preserve">      return res.json(mockReferralLeaderboard);</w:t>
        <w:br/>
        <w:t xml:space="preserve">    }</w:t>
        <w:br/>
        <w:br/>
        <w:t xml:space="preserve">    // Aggregate referral stats</w:t>
        <w:br/>
        <w:t xml:space="preserve">    const leaderboard = await RaffleEntry.aggregate([</w:t>
        <w:br/>
        <w:t xml:space="preserve">      {</w:t>
        <w:br/>
        <w:t xml:space="preserve">        $group: {</w:t>
        <w:br/>
        <w:t xml:space="preserve">          _id: '$userId',</w:t>
        <w:br/>
        <w:t xml:space="preserve">          totalReferrals: { $sum: 1 },</w:t>
        <w:br/>
        <w:t xml:space="preserve">          ticketsEarned: { $sum: '$ticketsEarned' }</w:t>
        <w:br/>
        <w:t xml:space="preserve">        }</w:t>
        <w:br/>
        <w:t xml:space="preserve">      },</w:t>
        <w:br/>
        <w:t xml:space="preserve">      {</w:t>
        <w:br/>
        <w:t xml:space="preserve">        $lookup: {</w:t>
        <w:br/>
        <w:t xml:space="preserve">          from: 'userprofiles',</w:t>
        <w:br/>
        <w:t xml:space="preserve">          localField: '_id',</w:t>
        <w:br/>
        <w:t xml:space="preserve">          foreignField: '_id',</w:t>
        <w:br/>
        <w:t xml:space="preserve">          as: 'user'</w:t>
        <w:br/>
        <w:t xml:space="preserve">        }</w:t>
        <w:br/>
        <w:t xml:space="preserve">      },</w:t>
        <w:br/>
        <w:t xml:space="preserve">      {</w:t>
        <w:br/>
        <w:t xml:space="preserve">        $unwind: '$user'</w:t>
        <w:br/>
        <w:t xml:space="preserve">      },</w:t>
        <w:br/>
        <w:t xml:space="preserve">      {</w:t>
        <w:br/>
        <w:t xml:space="preserve">        $project: {</w:t>
        <w:br/>
        <w:t xml:space="preserve">          userId: '$_id',</w:t>
        <w:br/>
        <w:t xml:space="preserve">          userName: '$user.name',</w:t>
        <w:br/>
        <w:t xml:space="preserve">          referralId: '$user.referralId',</w:t>
        <w:br/>
        <w:t xml:space="preserve">          totalReferrals: 1,</w:t>
        <w:br/>
        <w:t xml:space="preserve">          ticketsEarned: 1</w:t>
        <w:br/>
        <w:t xml:space="preserve">        }</w:t>
        <w:br/>
        <w:t xml:space="preserve">      },</w:t>
        <w:br/>
        <w:t xml:space="preserve">      {</w:t>
        <w:br/>
        <w:t xml:space="preserve">        $sort: { totalReferrals: -1, ticketsEarned: -1 }</w:t>
        <w:br/>
        <w:t xml:space="preserve">      },</w:t>
        <w:br/>
        <w:t xml:space="preserve">      {</w:t>
        <w:br/>
        <w:t xml:space="preserve">        $limit: 50</w:t>
        <w:br/>
        <w:t xml:space="preserve">      }</w:t>
        <w:br/>
        <w:t xml:space="preserve">    ]);</w:t>
        <w:br/>
        <w:br/>
        <w:t xml:space="preserve">    // Add rank to each entry</w:t>
        <w:br/>
        <w:t xml:space="preserve">    const rankedLeaderboard = leaderboard.map((entry, index) =&gt; ({</w:t>
        <w:br/>
        <w:t xml:space="preserve">      ...entry,</w:t>
        <w:br/>
        <w:t xml:space="preserve">      rank: index + 1</w:t>
        <w:br/>
        <w:t xml:space="preserve">    }));</w:t>
        <w:br/>
        <w:br/>
        <w:t xml:space="preserve">    console.log('Referral leaderboard fetched:', {</w:t>
        <w:br/>
        <w:t xml:space="preserve">      count: rankedLeaderboard.length</w:t>
        <w:br/>
        <w:t xml:space="preserve">    });</w:t>
        <w:br/>
        <w:br/>
        <w:t xml:space="preserve">    res.json(rankedLeaderboard);</w:t>
        <w:br/>
        <w:br/>
        <w:t xml:space="preserve">  } catch (error) {</w:t>
        <w:br/>
        <w:t xml:space="preserve">    console.error('Error fetching referral leaderboard:', error);</w:t>
        <w:br/>
        <w:t xml:space="preserve">    res.status(500).json({ </w:t>
        <w:br/>
        <w:t xml:space="preserve">      success: false, </w:t>
        <w:br/>
        <w:t xml:space="preserve">      message: "Internal server error" </w:t>
        <w:br/>
        <w:t xml:space="preserve">    });</w:t>
        <w:br/>
        <w:t xml:space="preserve">  }</w:t>
        <w:br/>
        <w:t>};</w:t>
        <w:br/>
        <w:br/>
        <w:br/>
        <w:br/>
        <w:t>================================================</w:t>
        <w:br/>
        <w:t>FILE: server/routes/user-profile.ts</w:t>
        <w:br/>
        <w:t>================================================</w:t>
        <w:br/>
        <w:t>import { RequestHandler } from "express";</w:t>
        <w:br/>
        <w:t>import { UserProfile } from "../db/models";</w:t>
        <w:br/>
        <w:t>import { generateReferralId } from "../utils/helpers";</w:t>
        <w:br/>
        <w:t>import { isDBConnected } from "../db/connection";</w:t>
        <w:br/>
        <w:br/>
        <w:t>export const handleUserProfile: RequestHandler = async (req, res) =&gt; {</w:t>
        <w:br/>
        <w:t xml:space="preserve">  try {</w:t>
        <w:br/>
        <w:t xml:space="preserve">    const { name, email, nativeLanguages, targetLanguages, experienceLevel, profilePicture, videoIntro } = req.body;</w:t>
        <w:br/>
        <w:br/>
        <w:t xml:space="preserve">    // Validation</w:t>
        <w:br/>
        <w:t xml:space="preserve">    if (!name || !email || !nativeLanguages || !targetLanguages || !experienceLevel) {</w:t>
        <w:br/>
        <w:t xml:space="preserve">      return res.status(400).json({</w:t>
        <w:br/>
        <w:t xml:space="preserve">        success: false,</w:t>
        <w:br/>
        <w:t xml:space="preserve">        message: "Missing required fields: name, email, nativeLanguages, targetLanguages, experienceLevel"</w:t>
        <w:br/>
        <w:t xml:space="preserve">      });</w:t>
        <w:br/>
        <w:t xml:space="preserve">    }</w:t>
        <w:br/>
        <w:br/>
        <w:t xml:space="preserve">    // Generate unique referral ID</w:t>
        <w:br/>
        <w:t xml:space="preserve">    const referralId = generateReferralId();</w:t>
        <w:br/>
        <w:br/>
        <w:t xml:space="preserve">    if (!isDBConnected()) {</w:t>
        <w:br/>
        <w:t xml:space="preserve">      // Mock response when database is not available</w:t>
        <w:br/>
        <w:t xml:space="preserve">      console.log('Using mock data - user profile created:', {</w:t>
        <w:br/>
        <w:t xml:space="preserve">        name,</w:t>
        <w:br/>
        <w:t xml:space="preserve">        email,</w:t>
        <w:br/>
        <w:t xml:space="preserve">        referralId</w:t>
        <w:br/>
        <w:t xml:space="preserve">      });</w:t>
        <w:br/>
        <w:br/>
        <w:t xml:space="preserve">      return res.status(201).json({</w:t>
        <w:br/>
        <w:t xml:space="preserve">        success: true,</w:t>
        <w:br/>
        <w:t xml:space="preserve">        message: "User profile created successfully (demo mode)",</w:t>
        <w:br/>
        <w:t xml:space="preserve">        data: {</w:t>
        <w:br/>
        <w:t xml:space="preserve">          id: "mock-" + Date.now(),</w:t>
        <w:br/>
        <w:t xml:space="preserve">          referralId: referralId</w:t>
        <w:br/>
        <w:t xml:space="preserve">        }</w:t>
        <w:br/>
        <w:t xml:space="preserve">      });</w:t>
        <w:br/>
        <w:t xml:space="preserve">    }</w:t>
        <w:br/>
        <w:br/>
        <w:t xml:space="preserve">    // Check if user already exists</w:t>
        <w:br/>
        <w:t xml:space="preserve">    const existingUser = await UserProfile.findOne({ email });</w:t>
        <w:br/>
        <w:t xml:space="preserve">    if (existingUser) {</w:t>
        <w:br/>
        <w:t xml:space="preserve">      return res.status(409).json({</w:t>
        <w:br/>
        <w:t xml:space="preserve">        success: false,</w:t>
        <w:br/>
        <w:t xml:space="preserve">        message: "User with this email already exists"</w:t>
        <w:br/>
        <w:t xml:space="preserve">      });</w:t>
        <w:br/>
        <w:t xml:space="preserve">    }</w:t>
        <w:br/>
        <w:br/>
        <w:t xml:space="preserve">    // Create new user profile</w:t>
        <w:br/>
        <w:t xml:space="preserve">    const userProfile = new UserProfile({</w:t>
        <w:br/>
        <w:t xml:space="preserve">      name,</w:t>
        <w:br/>
        <w:t xml:space="preserve">      email,</w:t>
        <w:br/>
        <w:t xml:space="preserve">      nativeLanguages,</w:t>
        <w:br/>
        <w:t xml:space="preserve">      targetLanguages,</w:t>
        <w:br/>
        <w:t xml:space="preserve">      experienceLevel,</w:t>
        <w:br/>
        <w:t xml:space="preserve">      profilePicture,</w:t>
        <w:br/>
        <w:t xml:space="preserve">      videoIntro,</w:t>
        <w:br/>
        <w:t xml:space="preserve">      referralId,</w:t>
        <w:br/>
        <w:t xml:space="preserve">      createdAt: new Date(),</w:t>
        <w:br/>
        <w:t xml:space="preserve">      updatedAt: new Date()</w:t>
        <w:br/>
        <w:t xml:space="preserve">    });</w:t>
        <w:br/>
        <w:br/>
        <w:t xml:space="preserve">    await userProfile.save();</w:t>
        <w:br/>
        <w:br/>
        <w:t xml:space="preserve">    console.log('User profile created successfully:', {</w:t>
        <w:br/>
        <w:t xml:space="preserve">      id: userProfile._id,</w:t>
        <w:br/>
        <w:t xml:space="preserve">      email: userProfile.email,</w:t>
        <w:br/>
        <w:t xml:space="preserve">      referralId: userProfile.referralId</w:t>
        <w:br/>
        <w:t xml:space="preserve">    });</w:t>
        <w:br/>
        <w:br/>
        <w:t xml:space="preserve">    res.status(201).json({</w:t>
        <w:br/>
        <w:t xml:space="preserve">      success: true,</w:t>
        <w:br/>
        <w:t xml:space="preserve">      message: "User profile created successfully",</w:t>
        <w:br/>
        <w:t xml:space="preserve">      data: {</w:t>
        <w:br/>
        <w:t xml:space="preserve">        id: userProfile._id,</w:t>
        <w:br/>
        <w:t xml:space="preserve">        referralId: userProfile.referralId</w:t>
        <w:br/>
        <w:t xml:space="preserve">      }</w:t>
        <w:br/>
        <w:t xml:space="preserve">    });</w:t>
        <w:br/>
        <w:br/>
        <w:t xml:space="preserve">  } catch (error) {</w:t>
        <w:br/>
        <w:t xml:space="preserve">    console.error('Error creating user profile:', error);</w:t>
        <w:br/>
        <w:t xml:space="preserve">    res.status(500).json({ </w:t>
        <w:br/>
        <w:t xml:space="preserve">      success: false, </w:t>
        <w:br/>
        <w:t xml:space="preserve">      message: "Internal server error" </w:t>
        <w:br/>
        <w:t xml:space="preserve">    });</w:t>
        <w:br/>
        <w:t xml:space="preserve">  }</w:t>
        <w:br/>
        <w:t>};</w:t>
        <w:br/>
        <w:br/>
        <w:br/>
        <w:br/>
        <w:t>================================================</w:t>
        <w:br/>
        <w:t>FILE: server/routes/voting.ts</w:t>
        <w:br/>
        <w:t>================================================</w:t>
        <w:br/>
        <w:t>import { RequestHandler } from "express";</w:t>
        <w:br/>
        <w:t>import { ContestEntry } from "../db/models";</w:t>
        <w:br/>
        <w:t>import { isDBConnected } from "../db/connection";</w:t>
        <w:br/>
        <w:br/>
        <w:t>// In-memory vote storage for demo (in production, use database)</w:t>
        <w:br/>
        <w:t>const voteStorage = new Map&lt;string, Set&lt;string&gt;&gt;(); // entryId -&gt; Set of userIds who voted</w:t>
        <w:br/>
        <w:br/>
        <w:t>export const handleVote: RequestHandler = async (req, res) =&gt; {</w:t>
        <w:br/>
        <w:t xml:space="preserve">  try {</w:t>
        <w:br/>
        <w:t xml:space="preserve">    const { entryId, userId, action } = req.body; // action: 'like' or 'unlike'</w:t>
        <w:br/>
        <w:br/>
        <w:t xml:space="preserve">    if (!entryId || !userId || !action) {</w:t>
        <w:br/>
        <w:t xml:space="preserve">      return res.status(400).json({</w:t>
        <w:br/>
        <w:t xml:space="preserve">        success: false,</w:t>
        <w:br/>
        <w:t xml:space="preserve">        message: "Missing required fields: entryId, userId, action"</w:t>
        <w:br/>
        <w:t xml:space="preserve">      });</w:t>
        <w:br/>
        <w:t xml:space="preserve">    }</w:t>
        <w:br/>
        <w:br/>
        <w:t xml:space="preserve">    if (!isDBConnected()) {</w:t>
        <w:br/>
        <w:t xml:space="preserve">      // Mock voting system when database is not available</w:t>
        <w:br/>
        <w:t xml:space="preserve">      if (!voteStorage.has(entryId)) {</w:t>
        <w:br/>
        <w:t xml:space="preserve">        voteStorage.set(entryId, new Set());</w:t>
        <w:br/>
        <w:t xml:space="preserve">      }</w:t>
        <w:br/>
        <w:br/>
        <w:t xml:space="preserve">      const voters = voteStorage.get(entryId)!;</w:t>
        <w:br/>
        <w:t xml:space="preserve">      let newVoteCount = voters.size;</w:t>
        <w:br/>
        <w:br/>
        <w:t xml:space="preserve">      if (action === 'like' &amp;&amp; !voters.has(userId)) {</w:t>
        <w:br/>
        <w:t xml:space="preserve">        voters.add(userId);</w:t>
        <w:br/>
        <w:t xml:space="preserve">        newVoteCount = voters.size;</w:t>
        <w:br/>
        <w:t xml:space="preserve">      } else if (action === 'unlike' &amp;&amp; voters.has(userId)) {</w:t>
        <w:br/>
        <w:t xml:space="preserve">        voters.delete(userId);</w:t>
        <w:br/>
        <w:t xml:space="preserve">        newVoteCount = voters.size;</w:t>
        <w:br/>
        <w:t xml:space="preserve">      }</w:t>
        <w:br/>
        <w:br/>
        <w:t xml:space="preserve">      console.log('Vote processed (mock):', {</w:t>
        <w:br/>
        <w:t xml:space="preserve">        entryId,</w:t>
        <w:br/>
        <w:t xml:space="preserve">        userId,</w:t>
        <w:br/>
        <w:t xml:space="preserve">        action,</w:t>
        <w:br/>
        <w:t xml:space="preserve">        newVoteCount</w:t>
        <w:br/>
        <w:t xml:space="preserve">      });</w:t>
        <w:br/>
        <w:br/>
        <w:t xml:space="preserve">      return res.status(200).json({</w:t>
        <w:br/>
        <w:t xml:space="preserve">        success: true,</w:t>
        <w:br/>
        <w:t xml:space="preserve">        message: "Vote recorded!",</w:t>
        <w:br/>
        <w:t xml:space="preserve">        votes: newVoteCount,</w:t>
        <w:br/>
        <w:t xml:space="preserve">        isLiked: voters.has(userId)</w:t>
        <w:br/>
        <w:t xml:space="preserve">      });</w:t>
        <w:br/>
        <w:t xml:space="preserve">    }</w:t>
        <w:br/>
        <w:br/>
        <w:t xml:space="preserve">    // Database implementation</w:t>
        <w:br/>
        <w:t xml:space="preserve">    const entry = await ContestEntry.findById(entryId);</w:t>
        <w:br/>
        <w:t xml:space="preserve">    if (!entry) {</w:t>
        <w:br/>
        <w:t xml:space="preserve">      return res.status(404).json({</w:t>
        <w:br/>
        <w:t xml:space="preserve">        success: false,</w:t>
        <w:br/>
        <w:t xml:space="preserve">        message: "Contest entry not found"</w:t>
        <w:br/>
        <w:t xml:space="preserve">      });</w:t>
        <w:br/>
        <w:t xml:space="preserve">    }</w:t>
        <w:br/>
        <w:br/>
        <w:t xml:space="preserve">    // In a real implementation, you'd have a separate votes collection</w:t>
        <w:br/>
        <w:t xml:space="preserve">    // For now, we'll just update the vote count directly</w:t>
        <w:br/>
        <w:t xml:space="preserve">    if (action === 'like') {</w:t>
        <w:br/>
        <w:t xml:space="preserve">      entry.votes += 1;</w:t>
        <w:br/>
        <w:t xml:space="preserve">    } else if (action === 'unlike') {</w:t>
        <w:br/>
        <w:t xml:space="preserve">      entry.votes = Math.max(0, entry.votes - 1);</w:t>
        <w:br/>
        <w:t xml:space="preserve">    }</w:t>
        <w:br/>
        <w:br/>
        <w:t xml:space="preserve">    await entry.save();</w:t>
        <w:br/>
        <w:br/>
        <w:t xml:space="preserve">    console.log('Vote processed:', {</w:t>
        <w:br/>
        <w:t xml:space="preserve">      entryId,</w:t>
        <w:br/>
        <w:t xml:space="preserve">      userId,</w:t>
        <w:br/>
        <w:t xml:space="preserve">      action,</w:t>
        <w:br/>
        <w:t xml:space="preserve">      newVoteCount: entry.votes</w:t>
        <w:br/>
        <w:t xml:space="preserve">    });</w:t>
        <w:br/>
        <w:br/>
        <w:t xml:space="preserve">    res.status(200).json({</w:t>
        <w:br/>
        <w:t xml:space="preserve">      success: true,</w:t>
        <w:br/>
        <w:t xml:space="preserve">      message: "Vote recorded!",</w:t>
        <w:br/>
        <w:t xml:space="preserve">      votes: entry.votes,</w:t>
        <w:br/>
        <w:t xml:space="preserve">      isLiked: action === 'like'</w:t>
        <w:br/>
        <w:t xml:space="preserve">    });</w:t>
        <w:br/>
        <w:br/>
        <w:t xml:space="preserve">  } catch (error) {</w:t>
        <w:br/>
        <w:t xml:space="preserve">    console.error('Error processing vote:', error);</w:t>
        <w:br/>
        <w:t xml:space="preserve">    res.status(500).json({</w:t>
        <w:br/>
        <w:t xml:space="preserve">      success: false,</w:t>
        <w:br/>
        <w:t xml:space="preserve">      message: "Internal server error"</w:t>
        <w:br/>
        <w:t xml:space="preserve">    });</w:t>
        <w:br/>
        <w:t xml:space="preserve">  }</w:t>
        <w:br/>
        <w:t>};</w:t>
        <w:br/>
        <w:br/>
        <w:t>export const handleGetVotes: RequestHandler = async (req, res) =&gt; {</w:t>
        <w:br/>
        <w:t xml:space="preserve">  try {</w:t>
        <w:br/>
        <w:t xml:space="preserve">    const { entryId } = req.params;</w:t>
        <w:br/>
        <w:br/>
        <w:t xml:space="preserve">    if (!isDBConnected()) {</w:t>
        <w:br/>
        <w:t xml:space="preserve">      // Return mock vote count</w:t>
        <w:br/>
        <w:t xml:space="preserve">      const voters = voteStorage.get(entryId) || new Set();</w:t>
        <w:br/>
        <w:t xml:space="preserve">      return res.status(200).json({</w:t>
        <w:br/>
        <w:t xml:space="preserve">        success: true,</w:t>
        <w:br/>
        <w:t xml:space="preserve">        votes: voters.size</w:t>
        <w:br/>
        <w:t xml:space="preserve">      });</w:t>
        <w:br/>
        <w:t xml:space="preserve">    }</w:t>
        <w:br/>
        <w:br/>
        <w:t xml:space="preserve">    const entry = await ContestEntry.findById(entryId);</w:t>
        <w:br/>
        <w:t xml:space="preserve">    if (!entry) {</w:t>
        <w:br/>
        <w:t xml:space="preserve">      return res.status(404).json({</w:t>
        <w:br/>
        <w:t xml:space="preserve">        success: false,</w:t>
        <w:br/>
        <w:t xml:space="preserve">        message: "Contest entry not found"</w:t>
        <w:br/>
        <w:t xml:space="preserve">      });</w:t>
        <w:br/>
        <w:t xml:space="preserve">    }</w:t>
        <w:br/>
        <w:br/>
        <w:t xml:space="preserve">    res.status(200).json({</w:t>
        <w:br/>
        <w:t xml:space="preserve">      success: true,</w:t>
        <w:br/>
        <w:t xml:space="preserve">      votes: entry.votes</w:t>
        <w:br/>
        <w:t xml:space="preserve">    });</w:t>
        <w:br/>
        <w:br/>
        <w:t xml:space="preserve">  } catch (error) {</w:t>
        <w:br/>
        <w:t xml:space="preserve">    console.error('Error fetching votes:', error);</w:t>
        <w:br/>
        <w:t xml:space="preserve">    res.status(500).json({</w:t>
        <w:br/>
        <w:t xml:space="preserve">      success: false,</w:t>
        <w:br/>
        <w:t xml:space="preserve">      message: "Internal server error"</w:t>
        <w:br/>
        <w:t xml:space="preserve">    });</w:t>
        <w:br/>
        <w:t xml:space="preserve">  }</w:t>
        <w:br/>
        <w:t>};</w:t>
        <w:br/>
        <w:br/>
        <w:br/>
        <w:br/>
        <w:t>================================================</w:t>
        <w:br/>
        <w:t>FILE: server/utils/helpers.ts</w:t>
        <w:br/>
        <w:t>================================================</w:t>
        <w:br/>
        <w:t>// Generate unique referral ID</w:t>
        <w:br/>
        <w:t>export function generateReferralId(): string {</w:t>
        <w:br/>
        <w:t xml:space="preserve">  const timestamp = Date.now().toString(36);</w:t>
        <w:br/>
        <w:t xml:space="preserve">  const randomStr = Math.random().toString(36).substr(2, 5);</w:t>
        <w:br/>
        <w:t xml:space="preserve">  return `LK-${timestamp}-${randomStr}`.toUpperCase();</w:t>
        <w:br/>
        <w:t>}</w:t>
        <w:br/>
        <w:br/>
        <w:t>// Validate email format</w:t>
        <w:br/>
        <w:t>export function isValidEmail(email: string): boolean {</w:t>
        <w:br/>
        <w:t xml:space="preserve">  const emailRegex = /^[^\s@]+@[^\s@]+\.[^\s@]+$/;</w:t>
        <w:br/>
        <w:t xml:space="preserve">  return emailRegex.test(email);</w:t>
        <w:br/>
        <w:t>}</w:t>
        <w:br/>
        <w:br/>
        <w:t>// Sanitize user input</w:t>
        <w:br/>
        <w:t>export function sanitizeString(input: string): string {</w:t>
        <w:br/>
        <w:t xml:space="preserve">  return input.trim().replace(/[&lt;&gt;]/g, '');</w:t>
        <w:br/>
        <w:t>}</w:t>
        <w:br/>
        <w:br/>
        <w:br/>
        <w:br/>
        <w:t>================================================</w:t>
        <w:br/>
        <w:t>FILE: shared/api.ts</w:t>
        <w:br/>
        <w:t>================================================</w:t>
        <w:br/>
        <w:t>/**</w:t>
        <w:br/>
        <w:t xml:space="preserve"> * Shared code between client and server</w:t>
        <w:br/>
        <w:t xml:space="preserve"> * Useful to share types between client and server</w:t>
        <w:br/>
        <w:t xml:space="preserve"> * and/or small pure JS functions that can be used on both client and server</w:t>
        <w:br/>
        <w:t xml:space="preserve"> */</w:t>
        <w:br/>
        <w:br/>
        <w:t>/**</w:t>
        <w:br/>
        <w:t xml:space="preserve"> * Example response type for /api/demo</w:t>
        <w:br/>
        <w:t xml:space="preserve"> */</w:t>
        <w:br/>
        <w:t>export interface DemoResponse {</w:t>
        <w:br/>
        <w:t xml:space="preserve">  message: string;</w:t>
        <w:br/>
        <w:t>}</w:t>
        <w:br/>
        <w:br/>
        <w:br/>
        <w:br/>
        <w:t>================================================</w:t>
        <w:br/>
        <w:t>FILE: .builder/rules/deploy-app.mdc</w:t>
        <w:br/>
        <w:t>================================================</w:t>
        <w:br/>
        <w:t>---</w:t>
        <w:br/>
        <w:t>description: Deploy the app to production using Netlify or Vercel to make the site live</w:t>
        <w:br/>
        <w:t>globs:</w:t>
        <w:br/>
        <w:t>alwaysApply: true</w:t>
        <w:br/>
        <w:t>---</w:t>
        <w:br/>
        <w:br/>
        <w:t>Deploying the app to production is powered by either Netlify or Vercel through MCP (Model Context Protocol) integrations:</w:t>
        <w:br/>
        <w:br/>
        <w:t>**For Netlify:**</w:t>
        <w:br/>
        <w:br/>
        <w:t>- If the Netlify tools are not available, tell the user to [connect the Netlify MCP](#open-mcp-popover).</w:t>
        <w:br/>
        <w:t>- If the user asks to deploy the app, use the appropriate Netlify MCP tools to deploy the app.</w:t>
        <w:br/>
        <w:t>- Note: Netlify builds the source code on their servers, so while it's good to check if `npm run build` works locally, it's not required.</w:t>
        <w:br/>
        <w:br/>
        <w:t>**For Vercel:**</w:t>
        <w:br/>
        <w:br/>
        <w:t>- If the Vercel tools are not available, tell the user to [connect the Vercel MCP](#open-mcp-popover).</w:t>
        <w:br/>
        <w:t>- Vercel deployment should work automatically once connected - simply use the appropriate Vercel MCP tools.</w:t>
        <w:br/>
        <w:br/>
        <w:t>You can also suggest sharing the [Preview link](#open-preview), but explain that it won't be a production-ready link.</w:t>
        <w:br/>
        <w:br/>
        <w:br/>
        <w:br/>
        <w:t>================================================</w:t>
        <w:br/>
        <w:t>FILE: .builder/rules/organize-ui.mdc</w:t>
        <w:br/>
        <w:t>================================================</w:t>
        <w:br/>
        <w:t>---</w:t>
        <w:br/>
        <w:t>description: Keep component and files small</w:t>
        <w:br/>
        <w:t>globs:</w:t>
        <w:br/>
        <w:t>alwaysApply: true</w:t>
        <w:br/>
        <w:t>---</w:t>
        <w:br/>
        <w:br/>
        <w:t>As development goes, break down complex UI into smaller components, avoiding very nested JSX trees.</w:t>
        <w:br/>
        <w:t>Also, even within a single page (route), feel free to create auxiliary extra smaller files to make the page more maintenable.</w:t>
        <w:br/>
        <w:t>Breaking big components into multiple files will help down the road when the user asks for changes or refactors.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